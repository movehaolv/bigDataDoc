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5"/>
        <w:rPr>
          <w:rFonts w:ascii="Times New Roman"/>
          <w:sz w:val="21"/>
        </w:rPr>
      </w:pPr>
    </w:p>
    <w:p>
      <w:pPr>
        <w:pStyle w:val="6"/>
      </w:pPr>
      <w:r>
        <w:rPr>
          <w:rFonts w:hint="eastAsia" w:ascii="宋体" w:eastAsia="宋体"/>
        </w:rPr>
        <w:t xml:space="preserve">尚硅谷大数据技术之 </w:t>
      </w:r>
      <w:r>
        <w:t>SparkStreaming</w:t>
      </w:r>
    </w:p>
    <w:p>
      <w:pPr>
        <w:pStyle w:val="5"/>
        <w:rPr>
          <w:rFonts w:ascii="Times New Roman"/>
          <w:sz w:val="48"/>
        </w:rPr>
      </w:pPr>
    </w:p>
    <w:p>
      <w:pPr>
        <w:pStyle w:val="5"/>
        <w:rPr>
          <w:rFonts w:ascii="Times New Roman"/>
          <w:sz w:val="70"/>
        </w:rPr>
      </w:pPr>
    </w:p>
    <w:p>
      <w:pPr>
        <w:spacing w:before="0"/>
        <w:ind w:left="485" w:right="480" w:firstLine="0"/>
        <w:jc w:val="center"/>
        <w:rPr>
          <w:rFonts w:ascii="Times New Roman" w:eastAsia="Times New Roman"/>
          <w:sz w:val="24"/>
        </w:rPr>
      </w:pPr>
      <w:r>
        <w:rPr>
          <w:rFonts w:hint="eastAsia" w:ascii="宋体" w:eastAsia="宋体"/>
          <w:sz w:val="24"/>
        </w:rPr>
        <w:t>版本：</w:t>
      </w:r>
      <w:r>
        <w:rPr>
          <w:rFonts w:ascii="Times New Roman" w:eastAsia="Times New Roman"/>
          <w:sz w:val="24"/>
        </w:rPr>
        <w:t>V3.0</w: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1"/>
        <w:rPr>
          <w:rFonts w:ascii="Times New Roman"/>
          <w:sz w:val="15"/>
        </w:rPr>
      </w:pPr>
      <w:r>
        <w:drawing>
          <wp:anchor distT="0" distB="0" distL="0" distR="0" simplePos="0" relativeHeight="0" behindDoc="0" locked="0" layoutInCell="1" allowOverlap="1">
            <wp:simplePos x="0" y="0"/>
            <wp:positionH relativeFrom="page">
              <wp:posOffset>1533525</wp:posOffset>
            </wp:positionH>
            <wp:positionV relativeFrom="paragraph">
              <wp:posOffset>135255</wp:posOffset>
            </wp:positionV>
            <wp:extent cx="4646295" cy="11334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3" cstate="print"/>
                    <a:stretch>
                      <a:fillRect/>
                    </a:stretch>
                  </pic:blipFill>
                  <pic:spPr>
                    <a:xfrm>
                      <a:off x="0" y="0"/>
                      <a:ext cx="4646053" cy="1133475"/>
                    </a:xfrm>
                    <a:prstGeom prst="rect">
                      <a:avLst/>
                    </a:prstGeom>
                  </pic:spPr>
                </pic:pic>
              </a:graphicData>
            </a:graphic>
          </wp:anchor>
        </w:drawing>
      </w: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pStyle w:val="5"/>
        <w:rPr>
          <w:rFonts w:ascii="Times New Roman"/>
          <w:sz w:val="26"/>
        </w:rPr>
      </w:pPr>
    </w:p>
    <w:p>
      <w:pPr>
        <w:spacing w:before="203"/>
        <w:ind w:left="485" w:right="480" w:firstLine="0"/>
        <w:jc w:val="center"/>
        <w:rPr>
          <w:rFonts w:hint="eastAsia" w:ascii="宋体" w:eastAsia="宋体"/>
          <w:sz w:val="21"/>
        </w:rPr>
      </w:pPr>
      <w:r>
        <w:rPr>
          <w:rFonts w:hint="eastAsia" w:ascii="宋体" w:eastAsia="宋体"/>
          <w:sz w:val="21"/>
        </w:rPr>
        <w:t>作者：尚硅谷大数据研发部</w:t>
      </w:r>
    </w:p>
    <w:p>
      <w:pPr>
        <w:spacing w:after="0"/>
        <w:jc w:val="center"/>
        <w:rPr>
          <w:rFonts w:hint="eastAsia" w:ascii="宋体" w:eastAsia="宋体"/>
          <w:sz w:val="21"/>
        </w:rPr>
        <w:sectPr>
          <w:headerReference r:id="rId3" w:type="default"/>
          <w:type w:val="continuous"/>
          <w:pgSz w:w="11910" w:h="16840"/>
          <w:pgMar w:top="1600" w:right="1280" w:bottom="280" w:left="1560" w:header="852" w:footer="720" w:gutter="0"/>
        </w:sectPr>
      </w:pPr>
    </w:p>
    <w:p>
      <w:pPr>
        <w:pStyle w:val="2"/>
        <w:tabs>
          <w:tab w:val="left" w:pos="1207"/>
        </w:tabs>
        <w:rPr>
          <w:rFonts w:hint="eastAsia" w:ascii="宋体" w:eastAsia="宋体"/>
        </w:rPr>
      </w:pPr>
      <w:r>
        <w:rPr>
          <w:rFonts w:hint="eastAsia" w:ascii="宋体" w:eastAsia="宋体"/>
          <w:spacing w:val="21"/>
        </w:rPr>
        <w:t>第</w:t>
      </w:r>
      <w:r>
        <w:rPr>
          <w:spacing w:val="10"/>
        </w:rPr>
        <w:t>1</w:t>
      </w:r>
      <w:r>
        <w:rPr>
          <w:rFonts w:hint="eastAsia" w:ascii="宋体" w:eastAsia="宋体"/>
        </w:rPr>
        <w:t>章</w:t>
      </w:r>
      <w:r>
        <w:rPr>
          <w:rFonts w:hint="eastAsia" w:ascii="宋体" w:eastAsia="宋体"/>
        </w:rPr>
        <w:tab/>
      </w:r>
      <w:r>
        <w:t>SparkStreaming</w:t>
      </w:r>
      <w:r>
        <w:rPr>
          <w:spacing w:val="-2"/>
        </w:rPr>
        <w:t xml:space="preserve"> </w:t>
      </w:r>
      <w:r>
        <w:rPr>
          <w:rFonts w:hint="eastAsia" w:ascii="宋体" w:eastAsia="宋体"/>
        </w:rPr>
        <w:t>概述</w:t>
      </w:r>
    </w:p>
    <w:p>
      <w:pPr>
        <w:pStyle w:val="5"/>
        <w:spacing w:before="4"/>
        <w:rPr>
          <w:rFonts w:ascii="宋体"/>
          <w:b/>
          <w:sz w:val="36"/>
        </w:rPr>
      </w:pPr>
    </w:p>
    <w:p>
      <w:pPr>
        <w:pStyle w:val="3"/>
        <w:numPr>
          <w:ilvl w:val="1"/>
          <w:numId w:val="1"/>
        </w:numPr>
        <w:tabs>
          <w:tab w:val="left" w:pos="708"/>
          <w:tab w:val="left" w:pos="709"/>
        </w:tabs>
        <w:spacing w:before="0" w:after="0" w:line="240" w:lineRule="auto"/>
        <w:ind w:left="708" w:right="0" w:hanging="567"/>
        <w:jc w:val="left"/>
        <w:rPr>
          <w:rFonts w:hint="eastAsia" w:ascii="宋体" w:eastAsia="宋体"/>
        </w:rPr>
      </w:pPr>
      <w:r>
        <w:rPr>
          <w:rFonts w:ascii="Times New Roman" w:eastAsia="Times New Roman"/>
        </w:rPr>
        <w:t>Spark</w:t>
      </w:r>
      <w:r>
        <w:rPr>
          <w:rFonts w:ascii="Times New Roman" w:eastAsia="Times New Roman"/>
          <w:spacing w:val="-1"/>
        </w:rPr>
        <w:t xml:space="preserve"> </w:t>
      </w:r>
      <w:r>
        <w:rPr>
          <w:rFonts w:ascii="Times New Roman" w:eastAsia="Times New Roman"/>
        </w:rPr>
        <w:t xml:space="preserve">Streaming </w:t>
      </w:r>
      <w:r>
        <w:rPr>
          <w:rFonts w:hint="eastAsia" w:ascii="宋体" w:eastAsia="宋体"/>
        </w:rPr>
        <w:t>是什么</w:t>
      </w:r>
    </w:p>
    <w:p>
      <w:pPr>
        <w:pStyle w:val="5"/>
        <w:spacing w:before="7"/>
        <w:rPr>
          <w:rFonts w:ascii="宋体"/>
          <w:b/>
          <w:sz w:val="21"/>
        </w:rPr>
      </w:pPr>
      <w:r>
        <w:drawing>
          <wp:anchor distT="0" distB="0" distL="0" distR="0" simplePos="0" relativeHeight="1024" behindDoc="0" locked="0" layoutInCell="1" allowOverlap="1">
            <wp:simplePos x="0" y="0"/>
            <wp:positionH relativeFrom="page">
              <wp:posOffset>1898015</wp:posOffset>
            </wp:positionH>
            <wp:positionV relativeFrom="paragraph">
              <wp:posOffset>200025</wp:posOffset>
            </wp:positionV>
            <wp:extent cx="3905250" cy="95250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13" cstate="print"/>
                    <a:stretch>
                      <a:fillRect/>
                    </a:stretch>
                  </pic:blipFill>
                  <pic:spPr>
                    <a:xfrm>
                      <a:off x="0" y="0"/>
                      <a:ext cx="3905250" cy="952500"/>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1372870</wp:posOffset>
            </wp:positionH>
            <wp:positionV relativeFrom="paragraph">
              <wp:posOffset>1314450</wp:posOffset>
            </wp:positionV>
            <wp:extent cx="5001260" cy="59055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pic:cNvPicPr>
                      <a:picLocks noChangeAspect="1"/>
                    </pic:cNvPicPr>
                  </pic:nvPicPr>
                  <pic:blipFill>
                    <a:blip r:embed="rId14" cstate="print"/>
                    <a:stretch>
                      <a:fillRect/>
                    </a:stretch>
                  </pic:blipFill>
                  <pic:spPr>
                    <a:xfrm>
                      <a:off x="0" y="0"/>
                      <a:ext cx="5001242" cy="590550"/>
                    </a:xfrm>
                    <a:prstGeom prst="rect">
                      <a:avLst/>
                    </a:prstGeom>
                  </pic:spPr>
                </pic:pic>
              </a:graphicData>
            </a:graphic>
          </wp:anchor>
        </w:drawing>
      </w:r>
    </w:p>
    <w:p>
      <w:pPr>
        <w:pStyle w:val="5"/>
        <w:spacing w:before="8"/>
        <w:rPr>
          <w:rFonts w:ascii="宋体"/>
          <w:b/>
          <w:sz w:val="14"/>
        </w:rPr>
      </w:pPr>
    </w:p>
    <w:p>
      <w:pPr>
        <w:spacing w:before="242"/>
        <w:ind w:left="1846" w:right="0" w:firstLine="0"/>
        <w:jc w:val="both"/>
        <w:rPr>
          <w:rFonts w:hint="eastAsia" w:ascii="宋体" w:eastAsia="宋体"/>
          <w:sz w:val="21"/>
        </w:rPr>
      </w:pPr>
      <w:r>
        <w:rPr>
          <w:rFonts w:ascii="Times New Roman" w:eastAsia="Times New Roman"/>
          <w:sz w:val="21"/>
        </w:rPr>
        <w:t xml:space="preserve">Spark </w:t>
      </w:r>
      <w:r>
        <w:rPr>
          <w:rFonts w:hint="eastAsia" w:ascii="宋体" w:eastAsia="宋体"/>
          <w:sz w:val="21"/>
        </w:rPr>
        <w:t>流使得构建可扩展的容错流应用程序变得更加容易。</w:t>
      </w:r>
    </w:p>
    <w:p>
      <w:pPr>
        <w:spacing w:before="179" w:line="436" w:lineRule="auto"/>
        <w:ind w:left="142" w:right="129" w:firstLine="419"/>
        <w:jc w:val="both"/>
        <w:rPr>
          <w:rFonts w:hint="eastAsia" w:ascii="宋体" w:eastAsia="宋体"/>
          <w:sz w:val="21"/>
        </w:rPr>
      </w:pPr>
      <w:r>
        <w:rPr>
          <w:rFonts w:ascii="Times New Roman" w:eastAsia="Times New Roman"/>
          <w:color w:val="FF0000"/>
          <w:spacing w:val="-1"/>
          <w:w w:val="100"/>
          <w:sz w:val="21"/>
        </w:rPr>
        <w:t>Spar</w:t>
      </w:r>
      <w:r>
        <w:rPr>
          <w:rFonts w:ascii="Times New Roman" w:eastAsia="Times New Roman"/>
          <w:color w:val="FF0000"/>
          <w:w w:val="100"/>
          <w:sz w:val="21"/>
        </w:rPr>
        <w:t>k</w:t>
      </w:r>
      <w:r>
        <w:rPr>
          <w:rFonts w:ascii="Times New Roman" w:eastAsia="Times New Roman"/>
          <w:color w:val="FF0000"/>
          <w:sz w:val="21"/>
        </w:rPr>
        <w:t xml:space="preserve"> </w:t>
      </w:r>
      <w:r>
        <w:rPr>
          <w:rFonts w:ascii="Times New Roman" w:eastAsia="Times New Roman"/>
          <w:color w:val="FF0000"/>
          <w:spacing w:val="-1"/>
          <w:w w:val="100"/>
          <w:sz w:val="21"/>
        </w:rPr>
        <w:t>Str</w:t>
      </w:r>
      <w:r>
        <w:rPr>
          <w:rFonts w:ascii="Times New Roman" w:eastAsia="Times New Roman"/>
          <w:color w:val="FF0000"/>
          <w:w w:val="100"/>
          <w:sz w:val="21"/>
        </w:rPr>
        <w:t>ea</w:t>
      </w:r>
      <w:r>
        <w:rPr>
          <w:rFonts w:ascii="Times New Roman" w:eastAsia="Times New Roman"/>
          <w:color w:val="FF0000"/>
          <w:spacing w:val="-2"/>
          <w:w w:val="100"/>
          <w:sz w:val="21"/>
        </w:rPr>
        <w:t>mi</w:t>
      </w:r>
      <w:r>
        <w:rPr>
          <w:rFonts w:ascii="Times New Roman" w:eastAsia="Times New Roman"/>
          <w:color w:val="FF0000"/>
          <w:w w:val="100"/>
          <w:sz w:val="21"/>
        </w:rPr>
        <w:t>ng</w:t>
      </w:r>
      <w:r>
        <w:rPr>
          <w:rFonts w:ascii="Times New Roman" w:eastAsia="Times New Roman"/>
          <w:color w:val="FF0000"/>
          <w:sz w:val="21"/>
        </w:rPr>
        <w:t xml:space="preserve"> </w:t>
      </w:r>
      <w:r>
        <w:rPr>
          <w:rFonts w:hint="eastAsia" w:ascii="宋体" w:eastAsia="宋体"/>
          <w:color w:val="FF0000"/>
          <w:spacing w:val="-13"/>
          <w:w w:val="100"/>
          <w:sz w:val="21"/>
        </w:rPr>
        <w:t>用于流式数据的处理。</w:t>
      </w:r>
      <w:r>
        <w:rPr>
          <w:rFonts w:ascii="Times New Roman" w:eastAsia="Times New Roman"/>
          <w:spacing w:val="-1"/>
          <w:w w:val="100"/>
          <w:sz w:val="21"/>
        </w:rPr>
        <w:t>Spa</w:t>
      </w:r>
      <w:r>
        <w:rPr>
          <w:rFonts w:ascii="Times New Roman" w:eastAsia="Times New Roman"/>
          <w:spacing w:val="-4"/>
          <w:w w:val="100"/>
          <w:sz w:val="21"/>
        </w:rPr>
        <w:t>r</w:t>
      </w:r>
      <w:r>
        <w:rPr>
          <w:rFonts w:ascii="Times New Roman" w:eastAsia="Times New Roman"/>
          <w:w w:val="100"/>
          <w:sz w:val="21"/>
        </w:rPr>
        <w:t>k</w:t>
      </w:r>
      <w:r>
        <w:rPr>
          <w:rFonts w:ascii="Times New Roman" w:eastAsia="Times New Roman"/>
          <w:sz w:val="21"/>
        </w:rPr>
        <w:t xml:space="preserve"> </w:t>
      </w:r>
      <w:r>
        <w:rPr>
          <w:rFonts w:ascii="Times New Roman" w:eastAsia="Times New Roman"/>
          <w:spacing w:val="-1"/>
          <w:w w:val="100"/>
          <w:sz w:val="21"/>
        </w:rPr>
        <w:t>Str</w:t>
      </w:r>
      <w:r>
        <w:rPr>
          <w:rFonts w:ascii="Times New Roman" w:eastAsia="Times New Roman"/>
          <w:w w:val="100"/>
          <w:sz w:val="21"/>
        </w:rPr>
        <w:t>ea</w:t>
      </w:r>
      <w:r>
        <w:rPr>
          <w:rFonts w:ascii="Times New Roman" w:eastAsia="Times New Roman"/>
          <w:spacing w:val="-2"/>
          <w:w w:val="100"/>
          <w:sz w:val="21"/>
        </w:rPr>
        <w:t>mi</w:t>
      </w:r>
      <w:r>
        <w:rPr>
          <w:rFonts w:ascii="Times New Roman" w:eastAsia="Times New Roman"/>
          <w:spacing w:val="-3"/>
          <w:w w:val="100"/>
          <w:sz w:val="21"/>
        </w:rPr>
        <w:t>n</w:t>
      </w:r>
      <w:r>
        <w:rPr>
          <w:rFonts w:ascii="Times New Roman" w:eastAsia="Times New Roman"/>
          <w:w w:val="100"/>
          <w:sz w:val="21"/>
        </w:rPr>
        <w:t>g</w:t>
      </w:r>
      <w:r>
        <w:rPr>
          <w:rFonts w:ascii="Times New Roman" w:eastAsia="Times New Roman"/>
          <w:sz w:val="21"/>
        </w:rPr>
        <w:t xml:space="preserve"> </w:t>
      </w:r>
      <w:r>
        <w:rPr>
          <w:rFonts w:hint="eastAsia" w:ascii="宋体" w:eastAsia="宋体"/>
          <w:spacing w:val="-18"/>
          <w:w w:val="100"/>
          <w:sz w:val="21"/>
        </w:rPr>
        <w:t>支持的数据输入源很多，例如：</w:t>
      </w:r>
      <w:r>
        <w:rPr>
          <w:rFonts w:ascii="Times New Roman" w:eastAsia="Times New Roman"/>
          <w:w w:val="100"/>
          <w:sz w:val="21"/>
        </w:rPr>
        <w:t>Ka</w:t>
      </w:r>
      <w:r>
        <w:rPr>
          <w:rFonts w:ascii="Times New Roman" w:eastAsia="Times New Roman"/>
          <w:spacing w:val="-1"/>
          <w:w w:val="100"/>
          <w:sz w:val="21"/>
        </w:rPr>
        <w:t>f</w:t>
      </w:r>
      <w:r>
        <w:rPr>
          <w:rFonts w:ascii="Times New Roman" w:eastAsia="Times New Roman"/>
          <w:w w:val="100"/>
          <w:sz w:val="21"/>
        </w:rPr>
        <w:t>k</w:t>
      </w:r>
      <w:r>
        <w:rPr>
          <w:rFonts w:ascii="Times New Roman" w:eastAsia="Times New Roman"/>
          <w:spacing w:val="-3"/>
          <w:w w:val="100"/>
          <w:sz w:val="21"/>
        </w:rPr>
        <w:t>a</w:t>
      </w:r>
      <w:r>
        <w:rPr>
          <w:rFonts w:hint="eastAsia" w:ascii="宋体" w:eastAsia="宋体"/>
          <w:w w:val="100"/>
          <w:sz w:val="21"/>
        </w:rPr>
        <w:t xml:space="preserve">、 </w:t>
      </w:r>
      <w:r>
        <w:rPr>
          <w:rFonts w:ascii="Times New Roman" w:eastAsia="Times New Roman"/>
          <w:sz w:val="21"/>
        </w:rPr>
        <w:t>Flume</w:t>
      </w:r>
      <w:r>
        <w:rPr>
          <w:rFonts w:hint="eastAsia" w:ascii="宋体" w:eastAsia="宋体"/>
          <w:spacing w:val="-3"/>
          <w:sz w:val="21"/>
        </w:rPr>
        <w:t>、</w:t>
      </w:r>
      <w:r>
        <w:rPr>
          <w:rFonts w:ascii="Times New Roman" w:eastAsia="Times New Roman"/>
          <w:spacing w:val="-3"/>
          <w:sz w:val="21"/>
        </w:rPr>
        <w:t>Twitter</w:t>
      </w:r>
      <w:r>
        <w:rPr>
          <w:rFonts w:hint="eastAsia" w:ascii="宋体" w:eastAsia="宋体"/>
          <w:sz w:val="21"/>
        </w:rPr>
        <w:t>、</w:t>
      </w:r>
      <w:r>
        <w:rPr>
          <w:rFonts w:ascii="Times New Roman" w:eastAsia="Times New Roman"/>
          <w:sz w:val="21"/>
        </w:rPr>
        <w:t xml:space="preserve">ZeroMQ </w:t>
      </w:r>
      <w:r>
        <w:rPr>
          <w:rFonts w:hint="eastAsia" w:ascii="宋体" w:eastAsia="宋体"/>
          <w:spacing w:val="-7"/>
          <w:sz w:val="21"/>
        </w:rPr>
        <w:t xml:space="preserve">和简单的 </w:t>
      </w:r>
      <w:r>
        <w:rPr>
          <w:rFonts w:ascii="Times New Roman" w:eastAsia="Times New Roman"/>
          <w:sz w:val="21"/>
        </w:rPr>
        <w:t xml:space="preserve">TCP </w:t>
      </w:r>
      <w:r>
        <w:rPr>
          <w:rFonts w:hint="eastAsia" w:ascii="宋体" w:eastAsia="宋体"/>
          <w:spacing w:val="-5"/>
          <w:sz w:val="21"/>
        </w:rPr>
        <w:t xml:space="preserve">套接字等等。数据输入后可以用 </w:t>
      </w:r>
      <w:r>
        <w:rPr>
          <w:rFonts w:ascii="Times New Roman" w:eastAsia="Times New Roman"/>
          <w:sz w:val="21"/>
        </w:rPr>
        <w:t xml:space="preserve">Spark </w:t>
      </w:r>
      <w:r>
        <w:rPr>
          <w:rFonts w:hint="eastAsia" w:ascii="宋体" w:eastAsia="宋体"/>
          <w:spacing w:val="-3"/>
          <w:sz w:val="21"/>
        </w:rPr>
        <w:t>的高度抽象原语</w:t>
      </w:r>
      <w:r>
        <w:rPr>
          <w:rFonts w:hint="eastAsia" w:ascii="宋体" w:eastAsia="宋体"/>
          <w:spacing w:val="-8"/>
          <w:sz w:val="21"/>
        </w:rPr>
        <w:t>如：</w:t>
      </w:r>
      <w:r>
        <w:rPr>
          <w:rFonts w:ascii="Times New Roman" w:eastAsia="Times New Roman"/>
          <w:spacing w:val="-12"/>
          <w:sz w:val="21"/>
        </w:rPr>
        <w:t>map</w:t>
      </w:r>
      <w:r>
        <w:rPr>
          <w:rFonts w:hint="eastAsia" w:ascii="宋体" w:eastAsia="宋体"/>
          <w:spacing w:val="-41"/>
          <w:sz w:val="21"/>
        </w:rPr>
        <w:t>、</w:t>
      </w:r>
      <w:r>
        <w:rPr>
          <w:rFonts w:ascii="Times New Roman" w:eastAsia="Times New Roman"/>
          <w:sz w:val="21"/>
        </w:rPr>
        <w:t>reduce</w:t>
      </w:r>
      <w:r>
        <w:rPr>
          <w:rFonts w:hint="eastAsia" w:ascii="宋体" w:eastAsia="宋体"/>
          <w:spacing w:val="-41"/>
          <w:sz w:val="21"/>
        </w:rPr>
        <w:t>、</w:t>
      </w:r>
      <w:r>
        <w:rPr>
          <w:rFonts w:ascii="Times New Roman" w:eastAsia="Times New Roman"/>
          <w:sz w:val="21"/>
        </w:rPr>
        <w:t>join</w:t>
      </w:r>
      <w:r>
        <w:rPr>
          <w:rFonts w:hint="eastAsia" w:ascii="宋体" w:eastAsia="宋体"/>
          <w:spacing w:val="-43"/>
          <w:sz w:val="21"/>
        </w:rPr>
        <w:t>、</w:t>
      </w:r>
      <w:r>
        <w:rPr>
          <w:rFonts w:ascii="Times New Roman" w:eastAsia="Times New Roman"/>
          <w:sz w:val="21"/>
        </w:rPr>
        <w:t xml:space="preserve">window </w:t>
      </w:r>
      <w:r>
        <w:rPr>
          <w:rFonts w:hint="eastAsia" w:ascii="宋体" w:eastAsia="宋体"/>
          <w:spacing w:val="-12"/>
          <w:sz w:val="21"/>
        </w:rPr>
        <w:t xml:space="preserve">等进行运算。而结果也能保存在很多地方，如 </w:t>
      </w:r>
      <w:r>
        <w:rPr>
          <w:rFonts w:ascii="Times New Roman" w:eastAsia="Times New Roman"/>
          <w:spacing w:val="-10"/>
          <w:sz w:val="21"/>
        </w:rPr>
        <w:t>HDFS</w:t>
      </w:r>
      <w:r>
        <w:rPr>
          <w:rFonts w:hint="eastAsia" w:ascii="宋体" w:eastAsia="宋体"/>
          <w:spacing w:val="-4"/>
          <w:sz w:val="21"/>
        </w:rPr>
        <w:t>，数据库等。</w:t>
      </w:r>
    </w:p>
    <w:p>
      <w:pPr>
        <w:pStyle w:val="5"/>
        <w:spacing w:before="6"/>
        <w:rPr>
          <w:rFonts w:ascii="宋体"/>
          <w:sz w:val="29"/>
        </w:rPr>
      </w:pPr>
      <w:r>
        <w:drawing>
          <wp:anchor distT="0" distB="0" distL="0" distR="0" simplePos="0" relativeHeight="1024" behindDoc="0" locked="0" layoutInCell="1" allowOverlap="1">
            <wp:simplePos x="0" y="0"/>
            <wp:positionH relativeFrom="page">
              <wp:posOffset>1300480</wp:posOffset>
            </wp:positionH>
            <wp:positionV relativeFrom="paragraph">
              <wp:posOffset>264160</wp:posOffset>
            </wp:positionV>
            <wp:extent cx="4817110" cy="1351915"/>
            <wp:effectExtent l="0" t="0" r="0" b="0"/>
            <wp:wrapTopAndBottom/>
            <wp:docPr id="9" name="image4.png"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streaming-arch"/>
                    <pic:cNvPicPr>
                      <a:picLocks noChangeAspect="1"/>
                    </pic:cNvPicPr>
                  </pic:nvPicPr>
                  <pic:blipFill>
                    <a:blip r:embed="rId15" cstate="print"/>
                    <a:stretch>
                      <a:fillRect/>
                    </a:stretch>
                  </pic:blipFill>
                  <pic:spPr>
                    <a:xfrm>
                      <a:off x="0" y="0"/>
                      <a:ext cx="4816954" cy="1351978"/>
                    </a:xfrm>
                    <a:prstGeom prst="rect">
                      <a:avLst/>
                    </a:prstGeom>
                  </pic:spPr>
                </pic:pic>
              </a:graphicData>
            </a:graphic>
          </wp:anchor>
        </w:drawing>
      </w:r>
    </w:p>
    <w:p>
      <w:pPr>
        <w:pStyle w:val="5"/>
        <w:rPr>
          <w:rFonts w:ascii="宋体"/>
          <w:sz w:val="22"/>
        </w:rPr>
      </w:pPr>
    </w:p>
    <w:p>
      <w:pPr>
        <w:pStyle w:val="5"/>
        <w:spacing w:before="3"/>
        <w:rPr>
          <w:rFonts w:ascii="宋体"/>
          <w:sz w:val="31"/>
        </w:rPr>
      </w:pPr>
    </w:p>
    <w:p>
      <w:pPr>
        <w:spacing w:before="1" w:line="436" w:lineRule="auto"/>
        <w:ind w:left="142" w:right="129" w:firstLine="419"/>
        <w:jc w:val="both"/>
        <w:rPr>
          <w:rFonts w:hint="eastAsia" w:ascii="宋体" w:hAnsi="宋体" w:eastAsia="宋体"/>
          <w:sz w:val="21"/>
        </w:rPr>
      </w:pPr>
      <w:r>
        <w:rPr>
          <w:rFonts w:hint="eastAsia" w:ascii="宋体" w:hAnsi="宋体" w:eastAsia="宋体"/>
          <w:spacing w:val="-21"/>
          <w:sz w:val="21"/>
        </w:rPr>
        <w:t xml:space="preserve">和 </w:t>
      </w:r>
      <w:r>
        <w:rPr>
          <w:rFonts w:ascii="Times New Roman" w:hAnsi="Times New Roman" w:eastAsia="Times New Roman"/>
          <w:sz w:val="21"/>
        </w:rPr>
        <w:t xml:space="preserve">Spark </w:t>
      </w:r>
      <w:r>
        <w:rPr>
          <w:rFonts w:hint="eastAsia" w:ascii="宋体" w:hAnsi="宋体" w:eastAsia="宋体"/>
          <w:spacing w:val="-15"/>
          <w:sz w:val="21"/>
        </w:rPr>
        <w:t xml:space="preserve">基于 </w:t>
      </w:r>
      <w:r>
        <w:rPr>
          <w:rFonts w:ascii="Times New Roman" w:hAnsi="Times New Roman" w:eastAsia="Times New Roman"/>
          <w:sz w:val="21"/>
        </w:rPr>
        <w:t xml:space="preserve">RDD </w:t>
      </w:r>
      <w:r>
        <w:rPr>
          <w:rFonts w:hint="eastAsia" w:ascii="宋体" w:hAnsi="宋体" w:eastAsia="宋体"/>
          <w:spacing w:val="-3"/>
          <w:sz w:val="21"/>
        </w:rPr>
        <w:t>的概念很相似，</w:t>
      </w:r>
      <w:r>
        <w:rPr>
          <w:rFonts w:ascii="Times New Roman" w:hAnsi="Times New Roman" w:eastAsia="Times New Roman"/>
          <w:sz w:val="21"/>
        </w:rPr>
        <w:t xml:space="preserve">Spark Streaming </w:t>
      </w:r>
      <w:r>
        <w:rPr>
          <w:rFonts w:hint="eastAsia" w:ascii="宋体" w:hAnsi="宋体" w:eastAsia="宋体"/>
          <w:spacing w:val="-2"/>
          <w:sz w:val="21"/>
        </w:rPr>
        <w:t>使用离散化流</w:t>
      </w:r>
      <w:r>
        <w:rPr>
          <w:rFonts w:ascii="Times New Roman" w:hAnsi="Times New Roman" w:eastAsia="Times New Roman"/>
          <w:sz w:val="21"/>
        </w:rPr>
        <w:t>(discretized stream)</w:t>
      </w:r>
      <w:r>
        <w:rPr>
          <w:rFonts w:hint="eastAsia" w:ascii="宋体" w:hAnsi="宋体" w:eastAsia="宋体"/>
          <w:sz w:val="21"/>
        </w:rPr>
        <w:t>作为抽</w:t>
      </w:r>
      <w:r>
        <w:rPr>
          <w:rFonts w:hint="eastAsia" w:ascii="宋体" w:hAnsi="宋体" w:eastAsia="宋体"/>
          <w:spacing w:val="6"/>
          <w:sz w:val="21"/>
        </w:rPr>
        <w:t>象表示，叫作</w:t>
      </w:r>
      <w:r>
        <w:rPr>
          <w:rFonts w:ascii="Times New Roman" w:hAnsi="Times New Roman" w:eastAsia="Times New Roman"/>
          <w:sz w:val="21"/>
        </w:rPr>
        <w:t>DStream</w:t>
      </w:r>
      <w:r>
        <w:rPr>
          <w:rFonts w:hint="eastAsia" w:ascii="宋体" w:hAnsi="宋体" w:eastAsia="宋体"/>
          <w:spacing w:val="-3"/>
          <w:sz w:val="21"/>
        </w:rPr>
        <w:t>。</w:t>
      </w:r>
      <w:r>
        <w:rPr>
          <w:rFonts w:ascii="Times New Roman" w:hAnsi="Times New Roman" w:eastAsia="Times New Roman"/>
          <w:sz w:val="21"/>
        </w:rPr>
        <w:t xml:space="preserve">DStream </w:t>
      </w:r>
      <w:r>
        <w:rPr>
          <w:rFonts w:hint="eastAsia" w:ascii="宋体" w:hAnsi="宋体" w:eastAsia="宋体"/>
          <w:spacing w:val="-3"/>
          <w:sz w:val="21"/>
        </w:rPr>
        <w:t>是随时间推移而收到的数据的序列。在内部，每个</w:t>
      </w:r>
      <w:r>
        <w:rPr>
          <w:rFonts w:hint="eastAsia" w:ascii="宋体" w:hAnsi="宋体" w:eastAsia="宋体"/>
          <w:color w:val="FF0000"/>
          <w:spacing w:val="-3"/>
          <w:sz w:val="21"/>
        </w:rPr>
        <w:t>时间区间</w:t>
      </w:r>
      <w:r>
        <w:rPr>
          <w:rFonts w:hint="eastAsia" w:ascii="宋体" w:hAnsi="宋体" w:eastAsia="宋体"/>
          <w:sz w:val="21"/>
        </w:rPr>
        <w:t>收</w:t>
      </w:r>
      <w:r>
        <w:rPr>
          <w:rFonts w:hint="eastAsia" w:ascii="宋体" w:hAnsi="宋体" w:eastAsia="宋体"/>
          <w:spacing w:val="-1"/>
          <w:sz w:val="21"/>
        </w:rPr>
        <w:t xml:space="preserve">到的数据都作为 </w:t>
      </w:r>
      <w:r>
        <w:rPr>
          <w:rFonts w:ascii="Times New Roman" w:hAnsi="Times New Roman" w:eastAsia="Times New Roman"/>
          <w:sz w:val="21"/>
        </w:rPr>
        <w:t xml:space="preserve">RDD </w:t>
      </w:r>
      <w:r>
        <w:rPr>
          <w:rFonts w:hint="eastAsia" w:ascii="宋体" w:hAnsi="宋体" w:eastAsia="宋体"/>
          <w:spacing w:val="-23"/>
          <w:sz w:val="21"/>
        </w:rPr>
        <w:t xml:space="preserve">存在，而 </w:t>
      </w:r>
      <w:r>
        <w:rPr>
          <w:rFonts w:ascii="Times New Roman" w:hAnsi="Times New Roman" w:eastAsia="Times New Roman"/>
          <w:sz w:val="21"/>
        </w:rPr>
        <w:t xml:space="preserve">DStream </w:t>
      </w:r>
      <w:r>
        <w:rPr>
          <w:rFonts w:hint="eastAsia" w:ascii="宋体" w:hAnsi="宋体" w:eastAsia="宋体"/>
          <w:spacing w:val="11"/>
          <w:sz w:val="21"/>
        </w:rPr>
        <w:t>是由这些</w:t>
      </w:r>
      <w:r>
        <w:rPr>
          <w:rFonts w:ascii="Times New Roman" w:hAnsi="Times New Roman" w:eastAsia="Times New Roman"/>
          <w:sz w:val="21"/>
        </w:rPr>
        <w:t xml:space="preserve">RDD </w:t>
      </w:r>
      <w:r>
        <w:rPr>
          <w:rFonts w:hint="eastAsia" w:ascii="宋体" w:hAnsi="宋体" w:eastAsia="宋体"/>
          <w:spacing w:val="-3"/>
          <w:sz w:val="21"/>
        </w:rPr>
        <w:t>所组成的序列</w:t>
      </w:r>
      <w:r>
        <w:rPr>
          <w:rFonts w:ascii="Times New Roman" w:hAnsi="Times New Roman" w:eastAsia="Times New Roman"/>
          <w:spacing w:val="-4"/>
          <w:sz w:val="21"/>
        </w:rPr>
        <w:t>(</w:t>
      </w:r>
      <w:r>
        <w:rPr>
          <w:rFonts w:hint="eastAsia" w:ascii="宋体" w:hAnsi="宋体" w:eastAsia="宋体"/>
          <w:spacing w:val="-3"/>
          <w:sz w:val="21"/>
        </w:rPr>
        <w:t>因此得名</w:t>
      </w:r>
      <w:r>
        <w:rPr>
          <w:rFonts w:ascii="Times New Roman" w:hAnsi="Times New Roman" w:eastAsia="Times New Roman"/>
          <w:sz w:val="21"/>
        </w:rPr>
        <w:t>“</w:t>
      </w:r>
      <w:r>
        <w:rPr>
          <w:rFonts w:hint="eastAsia" w:ascii="宋体" w:hAnsi="宋体" w:eastAsia="宋体"/>
          <w:spacing w:val="-2"/>
          <w:sz w:val="21"/>
        </w:rPr>
        <w:t>离散化</w:t>
      </w:r>
      <w:r>
        <w:rPr>
          <w:rFonts w:ascii="Times New Roman" w:hAnsi="Times New Roman" w:eastAsia="Times New Roman"/>
          <w:spacing w:val="-3"/>
          <w:sz w:val="21"/>
        </w:rPr>
        <w:t>”)</w:t>
      </w:r>
      <w:r>
        <w:rPr>
          <w:rFonts w:hint="eastAsia" w:ascii="宋体" w:hAnsi="宋体" w:eastAsia="宋体"/>
          <w:spacing w:val="-19"/>
          <w:sz w:val="21"/>
        </w:rPr>
        <w:t>。所以</w:t>
      </w:r>
      <w:r>
        <w:rPr>
          <w:rFonts w:hint="eastAsia" w:ascii="宋体" w:hAnsi="宋体" w:eastAsia="宋体"/>
          <w:spacing w:val="-1"/>
          <w:sz w:val="21"/>
        </w:rPr>
        <w:t>简单来将，</w:t>
      </w:r>
      <w:r>
        <w:rPr>
          <w:rFonts w:ascii="Times New Roman" w:hAnsi="Times New Roman" w:eastAsia="Times New Roman"/>
          <w:sz w:val="21"/>
        </w:rPr>
        <w:t xml:space="preserve">DStream </w:t>
      </w:r>
      <w:r>
        <w:rPr>
          <w:rFonts w:hint="eastAsia" w:ascii="宋体" w:hAnsi="宋体" w:eastAsia="宋体"/>
          <w:spacing w:val="-15"/>
          <w:sz w:val="21"/>
        </w:rPr>
        <w:t xml:space="preserve">就是对 </w:t>
      </w:r>
      <w:r>
        <w:rPr>
          <w:rFonts w:ascii="Times New Roman" w:hAnsi="Times New Roman" w:eastAsia="Times New Roman"/>
          <w:sz w:val="21"/>
        </w:rPr>
        <w:t xml:space="preserve">RDD </w:t>
      </w:r>
      <w:r>
        <w:rPr>
          <w:rFonts w:hint="eastAsia" w:ascii="宋体" w:hAnsi="宋体" w:eastAsia="宋体"/>
          <w:spacing w:val="-3"/>
          <w:sz w:val="21"/>
        </w:rPr>
        <w:t>在实时数据处理场景的一种封装。</w:t>
      </w:r>
    </w:p>
    <w:p>
      <w:pPr>
        <w:pStyle w:val="3"/>
        <w:numPr>
          <w:ilvl w:val="1"/>
          <w:numId w:val="1"/>
        </w:numPr>
        <w:tabs>
          <w:tab w:val="left" w:pos="708"/>
          <w:tab w:val="left" w:pos="709"/>
        </w:tabs>
        <w:spacing w:before="153" w:after="0" w:line="240" w:lineRule="auto"/>
        <w:ind w:left="708" w:right="0" w:hanging="567"/>
        <w:jc w:val="left"/>
        <w:rPr>
          <w:rFonts w:hint="eastAsia" w:ascii="宋体" w:eastAsia="宋体"/>
        </w:rPr>
      </w:pPr>
      <w:r>
        <w:rPr>
          <w:rFonts w:ascii="Times New Roman" w:eastAsia="Times New Roman"/>
        </w:rPr>
        <w:t>Spark</w:t>
      </w:r>
      <w:r>
        <w:rPr>
          <w:rFonts w:ascii="Times New Roman" w:eastAsia="Times New Roman"/>
          <w:spacing w:val="-1"/>
        </w:rPr>
        <w:t xml:space="preserve"> </w:t>
      </w:r>
      <w:r>
        <w:rPr>
          <w:rFonts w:ascii="Times New Roman" w:eastAsia="Times New Roman"/>
        </w:rPr>
        <w:t xml:space="preserve">Streaming </w:t>
      </w:r>
      <w:r>
        <w:rPr>
          <w:rFonts w:hint="eastAsia" w:ascii="宋体" w:eastAsia="宋体"/>
        </w:rPr>
        <w:t>的特点</w:t>
      </w:r>
    </w:p>
    <w:p>
      <w:pPr>
        <w:pStyle w:val="5"/>
        <w:spacing w:before="1"/>
        <w:rPr>
          <w:rFonts w:ascii="宋体"/>
          <w:b/>
          <w:sz w:val="23"/>
        </w:rPr>
      </w:pPr>
    </w:p>
    <w:p>
      <w:pPr>
        <w:pStyle w:val="10"/>
        <w:numPr>
          <w:ilvl w:val="0"/>
          <w:numId w:val="2"/>
        </w:numPr>
        <w:tabs>
          <w:tab w:val="left" w:pos="561"/>
          <w:tab w:val="left" w:pos="562"/>
        </w:tabs>
        <w:spacing w:before="1" w:after="0" w:line="240" w:lineRule="auto"/>
        <w:ind w:left="562" w:right="0" w:hanging="420"/>
        <w:jc w:val="left"/>
        <w:rPr>
          <w:rFonts w:ascii="Wingdings" w:hAnsi="Wingdings" w:eastAsia="Wingdings"/>
          <w:b/>
          <w:sz w:val="21"/>
        </w:rPr>
      </w:pPr>
      <w:r>
        <w:rPr>
          <w:rFonts w:hint="eastAsia" w:ascii="宋体" w:hAnsi="宋体" w:eastAsia="宋体"/>
          <w:b/>
          <w:sz w:val="21"/>
        </w:rPr>
        <w:t>易用</w:t>
      </w:r>
    </w:p>
    <w:p>
      <w:pPr>
        <w:spacing w:after="0" w:line="240" w:lineRule="auto"/>
        <w:jc w:val="left"/>
        <w:rPr>
          <w:rFonts w:ascii="Wingdings" w:hAnsi="Wingdings" w:eastAsia="Wingdings"/>
          <w:sz w:val="21"/>
        </w:rPr>
        <w:sectPr>
          <w:pgSz w:w="11910" w:h="16840"/>
          <w:pgMar w:top="1640" w:right="1280" w:bottom="280" w:left="1560" w:header="852" w:footer="0" w:gutter="0"/>
        </w:sect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spacing w:before="1"/>
        <w:rPr>
          <w:rFonts w:ascii="宋体"/>
          <w:b/>
          <w:sz w:val="20"/>
        </w:rPr>
      </w:pPr>
    </w:p>
    <w:p>
      <w:pPr>
        <w:pStyle w:val="10"/>
        <w:numPr>
          <w:ilvl w:val="0"/>
          <w:numId w:val="2"/>
        </w:numPr>
        <w:tabs>
          <w:tab w:val="left" w:pos="561"/>
          <w:tab w:val="left" w:pos="562"/>
        </w:tabs>
        <w:spacing w:before="0" w:after="0" w:line="240" w:lineRule="auto"/>
        <w:ind w:left="562" w:right="0" w:hanging="420"/>
        <w:jc w:val="left"/>
        <w:rPr>
          <w:rFonts w:ascii="Wingdings" w:hAnsi="Wingdings" w:eastAsia="Wingdings"/>
          <w:b/>
          <w:sz w:val="21"/>
        </w:rPr>
      </w:pPr>
      <w:r>
        <w:drawing>
          <wp:anchor distT="0" distB="0" distL="0" distR="0" simplePos="0" relativeHeight="15732736" behindDoc="0" locked="0" layoutInCell="1" allowOverlap="1">
            <wp:simplePos x="0" y="0"/>
            <wp:positionH relativeFrom="page">
              <wp:posOffset>1080135</wp:posOffset>
            </wp:positionH>
            <wp:positionV relativeFrom="paragraph">
              <wp:posOffset>-833120</wp:posOffset>
            </wp:positionV>
            <wp:extent cx="4906645" cy="794385"/>
            <wp:effectExtent l="0" t="0" r="0" b="0"/>
            <wp:wrapNone/>
            <wp:docPr id="11" name="image5.jpeg"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descr="QQ截图20151214173143"/>
                    <pic:cNvPicPr>
                      <a:picLocks noChangeAspect="1"/>
                    </pic:cNvPicPr>
                  </pic:nvPicPr>
                  <pic:blipFill>
                    <a:blip r:embed="rId16" cstate="print"/>
                    <a:stretch>
                      <a:fillRect/>
                    </a:stretch>
                  </pic:blipFill>
                  <pic:spPr>
                    <a:xfrm>
                      <a:off x="0" y="0"/>
                      <a:ext cx="4906645" cy="794384"/>
                    </a:xfrm>
                    <a:prstGeom prst="rect">
                      <a:avLst/>
                    </a:prstGeom>
                  </pic:spPr>
                </pic:pic>
              </a:graphicData>
            </a:graphic>
          </wp:anchor>
        </w:drawing>
      </w:r>
      <w:r>
        <w:rPr>
          <w:rFonts w:hint="eastAsia" w:ascii="宋体" w:hAnsi="宋体" w:eastAsia="宋体"/>
          <w:b/>
          <w:sz w:val="21"/>
        </w:rPr>
        <w:t>容错</w:t>
      </w:r>
    </w:p>
    <w:p>
      <w:pPr>
        <w:pStyle w:val="5"/>
        <w:spacing w:before="10"/>
        <w:rPr>
          <w:rFonts w:ascii="宋体"/>
          <w:b/>
          <w:sz w:val="13"/>
        </w:rPr>
      </w:pPr>
      <w:r>
        <w:drawing>
          <wp:anchor distT="0" distB="0" distL="0" distR="0" simplePos="0" relativeHeight="1024" behindDoc="0" locked="0" layoutInCell="1" allowOverlap="1">
            <wp:simplePos x="0" y="0"/>
            <wp:positionH relativeFrom="page">
              <wp:posOffset>1141730</wp:posOffset>
            </wp:positionH>
            <wp:positionV relativeFrom="paragraph">
              <wp:posOffset>136525</wp:posOffset>
            </wp:positionV>
            <wp:extent cx="5118735" cy="1015365"/>
            <wp:effectExtent l="0" t="0" r="0" b="0"/>
            <wp:wrapTopAndBottom/>
            <wp:docPr id="13" name="image6.jpeg"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descr="QQ截图20151214173240"/>
                    <pic:cNvPicPr>
                      <a:picLocks noChangeAspect="1"/>
                    </pic:cNvPicPr>
                  </pic:nvPicPr>
                  <pic:blipFill>
                    <a:blip r:embed="rId17" cstate="print"/>
                    <a:stretch>
                      <a:fillRect/>
                    </a:stretch>
                  </pic:blipFill>
                  <pic:spPr>
                    <a:xfrm>
                      <a:off x="0" y="0"/>
                      <a:ext cx="5118668" cy="1015365"/>
                    </a:xfrm>
                    <a:prstGeom prst="rect">
                      <a:avLst/>
                    </a:prstGeom>
                  </pic:spPr>
                </pic:pic>
              </a:graphicData>
            </a:graphic>
          </wp:anchor>
        </w:drawing>
      </w:r>
    </w:p>
    <w:p>
      <w:pPr>
        <w:pStyle w:val="10"/>
        <w:numPr>
          <w:ilvl w:val="0"/>
          <w:numId w:val="2"/>
        </w:numPr>
        <w:tabs>
          <w:tab w:val="left" w:pos="561"/>
          <w:tab w:val="left" w:pos="562"/>
        </w:tabs>
        <w:spacing w:before="170" w:after="0" w:line="240" w:lineRule="auto"/>
        <w:ind w:left="562" w:right="0" w:hanging="420"/>
        <w:jc w:val="left"/>
        <w:rPr>
          <w:rFonts w:ascii="Wingdings" w:hAnsi="Wingdings" w:eastAsia="Wingdings"/>
          <w:b/>
          <w:sz w:val="21"/>
        </w:rPr>
      </w:pPr>
      <w:r>
        <w:rPr>
          <w:rFonts w:hint="eastAsia" w:ascii="宋体" w:hAnsi="宋体" w:eastAsia="宋体"/>
          <w:b/>
          <w:spacing w:val="-11"/>
          <w:sz w:val="21"/>
        </w:rPr>
        <w:t xml:space="preserve">易整合到 </w:t>
      </w:r>
      <w:r>
        <w:rPr>
          <w:b/>
          <w:sz w:val="21"/>
        </w:rPr>
        <w:t>Spark</w:t>
      </w:r>
      <w:r>
        <w:rPr>
          <w:b/>
          <w:spacing w:val="-3"/>
          <w:sz w:val="21"/>
        </w:rPr>
        <w:t xml:space="preserve"> </w:t>
      </w:r>
      <w:r>
        <w:rPr>
          <w:rFonts w:hint="eastAsia" w:ascii="宋体" w:hAnsi="宋体" w:eastAsia="宋体"/>
          <w:b/>
          <w:sz w:val="21"/>
        </w:rPr>
        <w:t>体系</w:t>
      </w:r>
    </w:p>
    <w:p>
      <w:pPr>
        <w:pStyle w:val="5"/>
        <w:rPr>
          <w:rFonts w:ascii="宋体"/>
          <w:b/>
          <w:sz w:val="10"/>
        </w:rPr>
      </w:pPr>
      <w:r>
        <w:drawing>
          <wp:anchor distT="0" distB="0" distL="0" distR="0" simplePos="0" relativeHeight="1024" behindDoc="0" locked="0" layoutInCell="1" allowOverlap="1">
            <wp:simplePos x="0" y="0"/>
            <wp:positionH relativeFrom="page">
              <wp:posOffset>1123315</wp:posOffset>
            </wp:positionH>
            <wp:positionV relativeFrom="paragraph">
              <wp:posOffset>106045</wp:posOffset>
            </wp:positionV>
            <wp:extent cx="5201920" cy="1076960"/>
            <wp:effectExtent l="0" t="0" r="0" b="0"/>
            <wp:wrapTopAndBottom/>
            <wp:docPr id="15" name="image7.jpeg"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descr="QQ截图20151214173653"/>
                    <pic:cNvPicPr>
                      <a:picLocks noChangeAspect="1"/>
                    </pic:cNvPicPr>
                  </pic:nvPicPr>
                  <pic:blipFill>
                    <a:blip r:embed="rId18" cstate="print"/>
                    <a:stretch>
                      <a:fillRect/>
                    </a:stretch>
                  </pic:blipFill>
                  <pic:spPr>
                    <a:xfrm>
                      <a:off x="0" y="0"/>
                      <a:ext cx="5202128" cy="1077277"/>
                    </a:xfrm>
                    <a:prstGeom prst="rect">
                      <a:avLst/>
                    </a:prstGeom>
                  </pic:spPr>
                </pic:pic>
              </a:graphicData>
            </a:graphic>
          </wp:anchor>
        </w:drawing>
      </w:r>
    </w:p>
    <w:p>
      <w:pPr>
        <w:pStyle w:val="5"/>
        <w:spacing w:before="12"/>
        <w:rPr>
          <w:rFonts w:ascii="宋体"/>
          <w:b/>
          <w:sz w:val="27"/>
        </w:rPr>
      </w:pPr>
    </w:p>
    <w:p>
      <w:pPr>
        <w:pStyle w:val="3"/>
        <w:numPr>
          <w:ilvl w:val="1"/>
          <w:numId w:val="1"/>
        </w:numPr>
        <w:tabs>
          <w:tab w:val="left" w:pos="708"/>
          <w:tab w:val="left" w:pos="709"/>
        </w:tabs>
        <w:spacing w:before="0" w:after="0" w:line="240" w:lineRule="auto"/>
        <w:ind w:left="708" w:right="0" w:hanging="567"/>
        <w:jc w:val="left"/>
        <w:rPr>
          <w:rFonts w:hint="eastAsia" w:ascii="宋体" w:eastAsia="宋体"/>
        </w:rPr>
      </w:pPr>
      <w:r>
        <w:rPr>
          <w:rFonts w:ascii="Times New Roman" w:eastAsia="Times New Roman"/>
        </w:rPr>
        <w:t>Spark</w:t>
      </w:r>
      <w:r>
        <w:rPr>
          <w:rFonts w:ascii="Times New Roman" w:eastAsia="Times New Roman"/>
          <w:spacing w:val="-1"/>
        </w:rPr>
        <w:t xml:space="preserve"> </w:t>
      </w:r>
      <w:r>
        <w:rPr>
          <w:rFonts w:ascii="Times New Roman" w:eastAsia="Times New Roman"/>
        </w:rPr>
        <w:t xml:space="preserve">Streaming </w:t>
      </w:r>
      <w:r>
        <w:rPr>
          <w:rFonts w:hint="eastAsia" w:ascii="宋体" w:eastAsia="宋体"/>
        </w:rPr>
        <w:t>架构</w:t>
      </w:r>
    </w:p>
    <w:p>
      <w:pPr>
        <w:pStyle w:val="5"/>
        <w:rPr>
          <w:rFonts w:ascii="宋体"/>
          <w:b/>
          <w:sz w:val="27"/>
        </w:rPr>
      </w:pPr>
    </w:p>
    <w:p>
      <w:pPr>
        <w:pStyle w:val="4"/>
        <w:numPr>
          <w:ilvl w:val="2"/>
          <w:numId w:val="1"/>
        </w:numPr>
        <w:tabs>
          <w:tab w:val="left" w:pos="888"/>
          <w:tab w:val="left" w:pos="889"/>
        </w:tabs>
        <w:spacing w:before="0" w:after="0" w:line="240" w:lineRule="auto"/>
        <w:ind w:left="888" w:right="0" w:hanging="747"/>
        <w:jc w:val="left"/>
        <w:rPr>
          <w:rFonts w:hint="eastAsia" w:ascii="宋体" w:eastAsia="宋体"/>
        </w:rPr>
      </w:pPr>
      <w:r>
        <w:rPr>
          <w:rFonts w:hint="eastAsia" w:ascii="宋体" w:eastAsia="宋体"/>
          <w:spacing w:val="21"/>
        </w:rPr>
        <w:t>架构图</w:t>
      </w:r>
    </w:p>
    <w:p>
      <w:pPr>
        <w:pStyle w:val="10"/>
        <w:numPr>
          <w:ilvl w:val="0"/>
          <w:numId w:val="2"/>
        </w:numPr>
        <w:tabs>
          <w:tab w:val="left" w:pos="561"/>
          <w:tab w:val="left" w:pos="562"/>
        </w:tabs>
        <w:spacing w:before="162" w:after="0" w:line="240" w:lineRule="auto"/>
        <w:ind w:left="562" w:right="0" w:hanging="420"/>
        <w:jc w:val="left"/>
        <w:rPr>
          <w:rFonts w:ascii="Wingdings" w:hAnsi="Wingdings" w:eastAsia="Wingdings"/>
          <w:b/>
          <w:sz w:val="21"/>
        </w:rPr>
      </w:pPr>
      <w:r>
        <w:rPr>
          <w:rFonts w:hint="eastAsia" w:ascii="宋体" w:hAnsi="宋体" w:eastAsia="宋体"/>
          <w:b/>
          <w:sz w:val="21"/>
        </w:rPr>
        <w:t>整体架构图</w:t>
      </w:r>
    </w:p>
    <w:p>
      <w:pPr>
        <w:pStyle w:val="5"/>
        <w:spacing w:before="9"/>
        <w:rPr>
          <w:rFonts w:ascii="宋体"/>
          <w:b/>
          <w:sz w:val="14"/>
        </w:rPr>
      </w:pPr>
      <w:r>
        <w:drawing>
          <wp:anchor distT="0" distB="0" distL="0" distR="0" simplePos="0" relativeHeight="1024" behindDoc="0" locked="0" layoutInCell="1" allowOverlap="1">
            <wp:simplePos x="0" y="0"/>
            <wp:positionH relativeFrom="page">
              <wp:posOffset>1757045</wp:posOffset>
            </wp:positionH>
            <wp:positionV relativeFrom="paragraph">
              <wp:posOffset>144145</wp:posOffset>
            </wp:positionV>
            <wp:extent cx="4219575" cy="2030095"/>
            <wp:effectExtent l="0" t="0" r="0" b="0"/>
            <wp:wrapTopAndBottom/>
            <wp:docPr id="17" name="image8.jpeg" descr="http://images.cnblogs.com/cnblogs_com/barrenlake/745320/o_Streaming%e6%9e%b6%e6%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descr="http://images.cnblogs.com/cnblogs_com/barrenlake/745320/o_Streaming%e6%9e%b6%e6%9e%84.png"/>
                    <pic:cNvPicPr>
                      <a:picLocks noChangeAspect="1"/>
                    </pic:cNvPicPr>
                  </pic:nvPicPr>
                  <pic:blipFill>
                    <a:blip r:embed="rId19" cstate="print"/>
                    <a:stretch>
                      <a:fillRect/>
                    </a:stretch>
                  </pic:blipFill>
                  <pic:spPr>
                    <a:xfrm>
                      <a:off x="0" y="0"/>
                      <a:ext cx="4219420" cy="2029968"/>
                    </a:xfrm>
                    <a:prstGeom prst="rect">
                      <a:avLst/>
                    </a:prstGeom>
                  </pic:spPr>
                </pic:pic>
              </a:graphicData>
            </a:graphic>
          </wp:anchor>
        </w:drawing>
      </w:r>
    </w:p>
    <w:p>
      <w:pPr>
        <w:pStyle w:val="10"/>
        <w:numPr>
          <w:ilvl w:val="0"/>
          <w:numId w:val="2"/>
        </w:numPr>
        <w:tabs>
          <w:tab w:val="left" w:pos="561"/>
          <w:tab w:val="left" w:pos="562"/>
        </w:tabs>
        <w:spacing w:before="190" w:after="0" w:line="240" w:lineRule="auto"/>
        <w:ind w:left="562" w:right="0" w:hanging="420"/>
        <w:jc w:val="left"/>
        <w:rPr>
          <w:rFonts w:ascii="Wingdings" w:hAnsi="Wingdings" w:eastAsia="Wingdings"/>
          <w:b/>
          <w:sz w:val="21"/>
        </w:rPr>
      </w:pPr>
      <w:r>
        <w:rPr>
          <w:b/>
          <w:sz w:val="21"/>
        </w:rPr>
        <w:t>SparkStreaming</w:t>
      </w:r>
      <w:r>
        <w:rPr>
          <w:b/>
          <w:spacing w:val="-3"/>
          <w:sz w:val="21"/>
        </w:rPr>
        <w:t xml:space="preserve"> </w:t>
      </w:r>
      <w:r>
        <w:rPr>
          <w:rFonts w:hint="eastAsia" w:ascii="宋体" w:hAnsi="宋体" w:eastAsia="宋体"/>
          <w:b/>
          <w:sz w:val="21"/>
        </w:rPr>
        <w:t>架构图</w:t>
      </w:r>
    </w:p>
    <w:p>
      <w:pPr>
        <w:spacing w:after="0" w:line="240" w:lineRule="auto"/>
        <w:jc w:val="left"/>
        <w:rPr>
          <w:rFonts w:ascii="Wingdings" w:hAnsi="Wingdings" w:eastAsia="Wingdings"/>
          <w:sz w:val="21"/>
        </w:rPr>
        <w:sectPr>
          <w:pgSz w:w="11910" w:h="16840"/>
          <w:pgMar w:top="1640" w:right="1280" w:bottom="280" w:left="1560" w:header="852" w:footer="0" w:gutter="0"/>
        </w:sect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rPr>
          <w:rFonts w:ascii="宋体"/>
          <w:b/>
          <w:sz w:val="20"/>
        </w:rPr>
      </w:pPr>
    </w:p>
    <w:p>
      <w:pPr>
        <w:pStyle w:val="5"/>
        <w:spacing w:before="6"/>
        <w:rPr>
          <w:rFonts w:ascii="宋体"/>
          <w:b/>
          <w:sz w:val="20"/>
        </w:rPr>
      </w:pPr>
    </w:p>
    <w:p>
      <w:pPr>
        <w:pStyle w:val="4"/>
        <w:numPr>
          <w:ilvl w:val="2"/>
          <w:numId w:val="1"/>
        </w:numPr>
        <w:tabs>
          <w:tab w:val="left" w:pos="810"/>
        </w:tabs>
        <w:spacing w:before="74" w:after="0" w:line="240" w:lineRule="auto"/>
        <w:ind w:left="809" w:right="0" w:hanging="668"/>
        <w:jc w:val="left"/>
        <w:rPr>
          <w:rFonts w:hint="eastAsia" w:ascii="宋体" w:eastAsia="宋体"/>
        </w:rPr>
      </w:pPr>
      <w:r>
        <w:drawing>
          <wp:anchor distT="0" distB="0" distL="0" distR="0" simplePos="0" relativeHeight="15732736" behindDoc="0" locked="0" layoutInCell="1" allowOverlap="1">
            <wp:simplePos x="0" y="0"/>
            <wp:positionH relativeFrom="page">
              <wp:posOffset>1878965</wp:posOffset>
            </wp:positionH>
            <wp:positionV relativeFrom="paragraph">
              <wp:posOffset>-2135505</wp:posOffset>
            </wp:positionV>
            <wp:extent cx="3970020" cy="2035810"/>
            <wp:effectExtent l="0" t="0" r="0" b="0"/>
            <wp:wrapNone/>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pic:cNvPicPr>
                  </pic:nvPicPr>
                  <pic:blipFill>
                    <a:blip r:embed="rId20" cstate="print"/>
                    <a:stretch>
                      <a:fillRect/>
                    </a:stretch>
                  </pic:blipFill>
                  <pic:spPr>
                    <a:xfrm>
                      <a:off x="0" y="0"/>
                      <a:ext cx="3970020" cy="2035810"/>
                    </a:xfrm>
                    <a:prstGeom prst="rect">
                      <a:avLst/>
                    </a:prstGeom>
                  </pic:spPr>
                </pic:pic>
              </a:graphicData>
            </a:graphic>
          </wp:anchor>
        </w:drawing>
      </w:r>
      <w:r>
        <w:rPr>
          <w:rFonts w:hint="eastAsia" w:ascii="宋体" w:eastAsia="宋体"/>
          <w:spacing w:val="21"/>
        </w:rPr>
        <w:t>背压机制</w:t>
      </w:r>
    </w:p>
    <w:p>
      <w:pPr>
        <w:pStyle w:val="5"/>
        <w:spacing w:before="12"/>
        <w:rPr>
          <w:rFonts w:ascii="宋体"/>
          <w:b/>
        </w:rPr>
      </w:pPr>
    </w:p>
    <w:p>
      <w:pPr>
        <w:spacing w:before="0" w:line="436" w:lineRule="auto"/>
        <w:ind w:left="142" w:right="182" w:firstLine="419"/>
        <w:jc w:val="both"/>
        <w:rPr>
          <w:rFonts w:hint="eastAsia" w:ascii="宋体" w:hAnsi="宋体" w:eastAsia="宋体"/>
          <w:sz w:val="21"/>
        </w:rPr>
      </w:pPr>
      <w:r>
        <w:rPr>
          <w:rFonts w:ascii="Times New Roman" w:hAnsi="Times New Roman" w:eastAsia="Times New Roman"/>
          <w:sz w:val="21"/>
        </w:rPr>
        <w:t xml:space="preserve">Spark 1.5 </w:t>
      </w:r>
      <w:r>
        <w:rPr>
          <w:rFonts w:hint="eastAsia" w:ascii="宋体" w:hAnsi="宋体" w:eastAsia="宋体"/>
          <w:spacing w:val="-7"/>
          <w:sz w:val="21"/>
        </w:rPr>
        <w:t xml:space="preserve">以前版本，用户如果要限制 </w:t>
      </w:r>
      <w:r>
        <w:rPr>
          <w:rFonts w:ascii="Times New Roman" w:hAnsi="Times New Roman" w:eastAsia="Times New Roman"/>
          <w:sz w:val="21"/>
        </w:rPr>
        <w:t xml:space="preserve">Receiver </w:t>
      </w:r>
      <w:r>
        <w:rPr>
          <w:rFonts w:hint="eastAsia" w:ascii="宋体" w:hAnsi="宋体" w:eastAsia="宋体"/>
          <w:spacing w:val="-3"/>
          <w:sz w:val="21"/>
        </w:rPr>
        <w:t>的数据接收速率，可以通过设置静态配制参</w:t>
      </w:r>
      <w:r>
        <w:rPr>
          <w:rFonts w:hint="eastAsia" w:ascii="宋体" w:hAnsi="宋体" w:eastAsia="宋体"/>
          <w:spacing w:val="-1"/>
          <w:sz w:val="21"/>
        </w:rPr>
        <w:t>数</w:t>
      </w:r>
      <w:r>
        <w:rPr>
          <w:rFonts w:ascii="Times New Roman" w:hAnsi="Times New Roman" w:eastAsia="Times New Roman"/>
          <w:spacing w:val="-1"/>
          <w:sz w:val="21"/>
        </w:rPr>
        <w:t>“spark.streaming.receiver.maxRate”</w:t>
      </w:r>
      <w:r>
        <w:rPr>
          <w:rFonts w:hint="eastAsia" w:ascii="宋体" w:hAnsi="宋体" w:eastAsia="宋体"/>
          <w:spacing w:val="-3"/>
          <w:sz w:val="21"/>
        </w:rPr>
        <w:t>的值来实现，此举虽然可以通过限制接收速率，来适配当前的处理能力，防止内存溢出，但也会引入其它问题。比如：</w:t>
      </w:r>
      <w:r>
        <w:rPr>
          <w:rFonts w:ascii="Times New Roman" w:hAnsi="Times New Roman" w:eastAsia="Times New Roman"/>
          <w:sz w:val="21"/>
        </w:rPr>
        <w:t xml:space="preserve">producer </w:t>
      </w:r>
      <w:r>
        <w:rPr>
          <w:rFonts w:hint="eastAsia" w:ascii="宋体" w:hAnsi="宋体" w:eastAsia="宋体"/>
          <w:spacing w:val="-8"/>
          <w:sz w:val="21"/>
        </w:rPr>
        <w:t xml:space="preserve">数据生产高于 </w:t>
      </w:r>
      <w:r>
        <w:rPr>
          <w:rFonts w:ascii="Times New Roman" w:hAnsi="Times New Roman" w:eastAsia="Times New Roman"/>
          <w:sz w:val="21"/>
        </w:rPr>
        <w:t>maxRate</w:t>
      </w:r>
      <w:r>
        <w:rPr>
          <w:rFonts w:hint="eastAsia" w:ascii="宋体" w:hAnsi="宋体" w:eastAsia="宋体"/>
          <w:spacing w:val="-2"/>
          <w:sz w:val="21"/>
        </w:rPr>
        <w:t>，当</w:t>
      </w:r>
      <w:r>
        <w:rPr>
          <w:rFonts w:hint="eastAsia" w:ascii="宋体" w:hAnsi="宋体" w:eastAsia="宋体"/>
          <w:spacing w:val="-8"/>
          <w:sz w:val="21"/>
        </w:rPr>
        <w:t xml:space="preserve">前集群处理能力也高于 </w:t>
      </w:r>
      <w:r>
        <w:rPr>
          <w:rFonts w:ascii="Times New Roman" w:hAnsi="Times New Roman" w:eastAsia="Times New Roman"/>
          <w:sz w:val="21"/>
        </w:rPr>
        <w:t>maxRate</w:t>
      </w:r>
      <w:r>
        <w:rPr>
          <w:rFonts w:hint="eastAsia" w:ascii="宋体" w:hAnsi="宋体" w:eastAsia="宋体"/>
          <w:spacing w:val="-3"/>
          <w:sz w:val="21"/>
        </w:rPr>
        <w:t>，这就会造成资源利用率下降等问题。</w:t>
      </w:r>
    </w:p>
    <w:p>
      <w:pPr>
        <w:spacing w:before="0" w:line="436" w:lineRule="auto"/>
        <w:ind w:left="142" w:right="101" w:firstLine="419"/>
        <w:jc w:val="left"/>
        <w:rPr>
          <w:rFonts w:hint="eastAsia" w:ascii="宋体" w:eastAsia="宋体"/>
          <w:sz w:val="21"/>
        </w:rPr>
      </w:pPr>
      <w:r>
        <w:rPr>
          <w:rFonts w:hint="eastAsia" w:ascii="宋体" w:eastAsia="宋体"/>
          <w:sz w:val="21"/>
        </w:rPr>
        <w:t>为了更好的协调数据接收速率与资源处理能力，</w:t>
      </w:r>
      <w:r>
        <w:rPr>
          <w:rFonts w:ascii="Times New Roman" w:eastAsia="Times New Roman"/>
          <w:sz w:val="21"/>
        </w:rPr>
        <w:t xml:space="preserve">1.5 </w:t>
      </w:r>
      <w:r>
        <w:rPr>
          <w:rFonts w:hint="eastAsia" w:ascii="宋体" w:eastAsia="宋体"/>
          <w:sz w:val="21"/>
        </w:rPr>
        <w:t xml:space="preserve">版本开始 </w:t>
      </w:r>
      <w:r>
        <w:rPr>
          <w:rFonts w:ascii="Times New Roman" w:eastAsia="Times New Roman"/>
          <w:sz w:val="21"/>
        </w:rPr>
        <w:t xml:space="preserve">Spark Streaming </w:t>
      </w:r>
      <w:r>
        <w:rPr>
          <w:rFonts w:hint="eastAsia" w:ascii="宋体" w:eastAsia="宋体"/>
          <w:sz w:val="21"/>
        </w:rPr>
        <w:t>可以动态控制数据接收速率来适配集群数据处理能力。</w:t>
      </w:r>
      <w:r>
        <w:rPr>
          <w:rFonts w:hint="eastAsia" w:ascii="宋体" w:eastAsia="宋体"/>
          <w:color w:val="FF0000"/>
          <w:sz w:val="21"/>
        </w:rPr>
        <w:t xml:space="preserve">背压机制（即 </w:t>
      </w:r>
      <w:r>
        <w:rPr>
          <w:rFonts w:ascii="Times New Roman" w:eastAsia="Times New Roman"/>
          <w:color w:val="FF0000"/>
          <w:sz w:val="21"/>
        </w:rPr>
        <w:t>Spark Streaming Backpressure</w:t>
      </w:r>
      <w:r>
        <w:rPr>
          <w:rFonts w:hint="eastAsia" w:ascii="宋体" w:eastAsia="宋体"/>
          <w:color w:val="FF0000"/>
          <w:sz w:val="21"/>
        </w:rPr>
        <w:t>）</w:t>
      </w:r>
      <w:r>
        <w:rPr>
          <w:rFonts w:ascii="Times New Roman" w:eastAsia="Times New Roman"/>
          <w:sz w:val="21"/>
        </w:rPr>
        <w:t xml:space="preserve">: </w:t>
      </w:r>
      <w:r>
        <w:rPr>
          <w:rFonts w:hint="eastAsia" w:ascii="宋体" w:eastAsia="宋体"/>
          <w:sz w:val="21"/>
        </w:rPr>
        <w:t>根据</w:t>
      </w:r>
      <w:r>
        <w:rPr>
          <w:rFonts w:ascii="Times New Roman" w:eastAsia="Times New Roman"/>
          <w:sz w:val="21"/>
        </w:rPr>
        <w:t xml:space="preserve">JobScheduler </w:t>
      </w:r>
      <w:r>
        <w:rPr>
          <w:rFonts w:hint="eastAsia" w:ascii="宋体" w:eastAsia="宋体"/>
          <w:sz w:val="21"/>
        </w:rPr>
        <w:t>反馈作业的执行信息来动态调整</w:t>
      </w:r>
      <w:r>
        <w:rPr>
          <w:rFonts w:ascii="Times New Roman" w:eastAsia="Times New Roman"/>
          <w:sz w:val="21"/>
        </w:rPr>
        <w:t xml:space="preserve">Receiver </w:t>
      </w:r>
      <w:r>
        <w:rPr>
          <w:rFonts w:hint="eastAsia" w:ascii="宋体" w:eastAsia="宋体"/>
          <w:sz w:val="21"/>
        </w:rPr>
        <w:t>数据接收率。</w:t>
      </w:r>
    </w:p>
    <w:p>
      <w:pPr>
        <w:spacing w:before="0" w:line="267" w:lineRule="exact"/>
        <w:ind w:left="561" w:right="0" w:firstLine="0"/>
        <w:jc w:val="left"/>
        <w:rPr>
          <w:rFonts w:hint="eastAsia" w:ascii="宋体" w:hAnsi="宋体" w:eastAsia="宋体"/>
          <w:sz w:val="21"/>
        </w:rPr>
      </w:pPr>
      <w:r>
        <w:rPr>
          <w:rFonts w:hint="eastAsia" w:ascii="宋体" w:hAnsi="宋体" w:eastAsia="宋体"/>
          <w:sz w:val="21"/>
        </w:rPr>
        <w:t>通过属性</w:t>
      </w:r>
      <w:r>
        <w:rPr>
          <w:rFonts w:ascii="Times New Roman" w:hAnsi="Times New Roman" w:eastAsia="Times New Roman"/>
          <w:sz w:val="21"/>
        </w:rPr>
        <w:t>“spark.streaming.backpressure.enabled”</w:t>
      </w:r>
      <w:r>
        <w:rPr>
          <w:rFonts w:hint="eastAsia" w:ascii="宋体" w:hAnsi="宋体" w:eastAsia="宋体"/>
          <w:sz w:val="21"/>
        </w:rPr>
        <w:t xml:space="preserve">来控制是否启用 </w:t>
      </w:r>
      <w:r>
        <w:rPr>
          <w:rFonts w:ascii="Times New Roman" w:hAnsi="Times New Roman" w:eastAsia="Times New Roman"/>
          <w:sz w:val="21"/>
        </w:rPr>
        <w:t xml:space="preserve">backpressure </w:t>
      </w:r>
      <w:r>
        <w:rPr>
          <w:rFonts w:hint="eastAsia" w:ascii="宋体" w:hAnsi="宋体" w:eastAsia="宋体"/>
          <w:sz w:val="21"/>
        </w:rPr>
        <w:t>机制，默认值</w:t>
      </w:r>
    </w:p>
    <w:p>
      <w:pPr>
        <w:pStyle w:val="5"/>
        <w:rPr>
          <w:rFonts w:ascii="宋体"/>
          <w:sz w:val="17"/>
        </w:rPr>
      </w:pPr>
    </w:p>
    <w:p>
      <w:pPr>
        <w:spacing w:before="0"/>
        <w:ind w:left="142" w:right="0" w:firstLine="0"/>
        <w:jc w:val="left"/>
        <w:rPr>
          <w:rFonts w:hint="eastAsia" w:ascii="宋体" w:eastAsia="宋体"/>
          <w:sz w:val="21"/>
        </w:rPr>
      </w:pPr>
      <w:r>
        <w:rPr>
          <w:rFonts w:ascii="Times New Roman" w:eastAsia="Times New Roman"/>
          <w:sz w:val="21"/>
        </w:rPr>
        <w:t>false</w:t>
      </w:r>
      <w:r>
        <w:rPr>
          <w:rFonts w:hint="eastAsia" w:ascii="宋体" w:eastAsia="宋体"/>
          <w:sz w:val="21"/>
        </w:rPr>
        <w:t>，即不启用。</w:t>
      </w:r>
    </w:p>
    <w:p>
      <w:pPr>
        <w:spacing w:after="0"/>
        <w:jc w:val="left"/>
        <w:rPr>
          <w:rFonts w:hint="eastAsia" w:ascii="宋体" w:eastAsia="宋体"/>
          <w:sz w:val="21"/>
        </w:rPr>
        <w:sectPr>
          <w:pgSz w:w="11910" w:h="16840"/>
          <w:pgMar w:top="1640" w:right="1280" w:bottom="280" w:left="1560" w:header="852" w:footer="0" w:gutter="0"/>
        </w:sectPr>
      </w:pPr>
    </w:p>
    <w:p>
      <w:pPr>
        <w:pStyle w:val="2"/>
        <w:rPr>
          <w:rFonts w:hint="eastAsia" w:ascii="宋体" w:eastAsia="宋体"/>
        </w:rPr>
      </w:pPr>
      <w:r>
        <w:rPr>
          <w:rFonts w:hint="eastAsia" w:ascii="宋体" w:eastAsia="宋体"/>
        </w:rPr>
        <w:t xml:space="preserve">第 </w:t>
      </w:r>
      <w:r>
        <w:t xml:space="preserve">2 </w:t>
      </w:r>
      <w:r>
        <w:rPr>
          <w:rFonts w:hint="eastAsia" w:ascii="宋体" w:eastAsia="宋体"/>
        </w:rPr>
        <w:t xml:space="preserve">章 </w:t>
      </w:r>
      <w:r>
        <w:t xml:space="preserve">Dstream </w:t>
      </w:r>
      <w:r>
        <w:rPr>
          <w:rFonts w:hint="eastAsia" w:ascii="宋体" w:eastAsia="宋体"/>
        </w:rPr>
        <w:t>入门</w:t>
      </w:r>
    </w:p>
    <w:p>
      <w:pPr>
        <w:pStyle w:val="5"/>
        <w:rPr>
          <w:rFonts w:ascii="宋体"/>
          <w:b/>
          <w:sz w:val="27"/>
        </w:rPr>
      </w:pPr>
    </w:p>
    <w:p>
      <w:pPr>
        <w:pStyle w:val="3"/>
        <w:numPr>
          <w:ilvl w:val="1"/>
          <w:numId w:val="3"/>
        </w:numPr>
        <w:tabs>
          <w:tab w:val="left" w:pos="557"/>
        </w:tabs>
        <w:spacing w:before="0" w:after="0" w:line="240" w:lineRule="auto"/>
        <w:ind w:left="556" w:right="0" w:hanging="415"/>
        <w:jc w:val="left"/>
        <w:rPr>
          <w:rFonts w:hint="eastAsia" w:ascii="宋体" w:eastAsia="宋体"/>
        </w:rPr>
      </w:pPr>
      <w:r>
        <w:rPr>
          <w:rFonts w:ascii="Times New Roman" w:eastAsia="Times New Roman"/>
          <w:spacing w:val="-3"/>
        </w:rPr>
        <w:t>WordCount</w:t>
      </w:r>
      <w:r>
        <w:rPr>
          <w:rFonts w:ascii="Times New Roman" w:eastAsia="Times New Roman"/>
          <w:spacing w:val="-2"/>
        </w:rPr>
        <w:t xml:space="preserve"> </w:t>
      </w:r>
      <w:r>
        <w:rPr>
          <w:rFonts w:hint="eastAsia" w:ascii="宋体" w:eastAsia="宋体"/>
        </w:rPr>
        <w:t>案例实操</w:t>
      </w:r>
    </w:p>
    <w:p>
      <w:pPr>
        <w:pStyle w:val="10"/>
        <w:numPr>
          <w:ilvl w:val="0"/>
          <w:numId w:val="2"/>
        </w:numPr>
        <w:tabs>
          <w:tab w:val="left" w:pos="561"/>
          <w:tab w:val="left" w:pos="562"/>
        </w:tabs>
        <w:spacing w:before="256" w:after="0" w:line="436" w:lineRule="auto"/>
        <w:ind w:left="561" w:right="237" w:hanging="420"/>
        <w:jc w:val="left"/>
        <w:rPr>
          <w:rFonts w:ascii="Wingdings" w:hAnsi="Wingdings" w:eastAsia="Wingdings"/>
          <w:sz w:val="21"/>
        </w:rPr>
      </w:pPr>
      <w:r>
        <w:rPr>
          <w:rFonts w:hint="eastAsia" w:ascii="宋体" w:hAnsi="宋体" w:eastAsia="宋体"/>
          <w:spacing w:val="-10"/>
          <w:sz w:val="21"/>
        </w:rPr>
        <w:t xml:space="preserve">需求：使用 </w:t>
      </w:r>
      <w:r>
        <w:rPr>
          <w:sz w:val="21"/>
        </w:rPr>
        <w:t>netcat</w:t>
      </w:r>
      <w:r>
        <w:rPr>
          <w:spacing w:val="3"/>
          <w:sz w:val="21"/>
        </w:rPr>
        <w:t xml:space="preserve"> </w:t>
      </w:r>
      <w:r>
        <w:rPr>
          <w:rFonts w:hint="eastAsia" w:ascii="宋体" w:hAnsi="宋体" w:eastAsia="宋体"/>
          <w:spacing w:val="-15"/>
          <w:sz w:val="21"/>
        </w:rPr>
        <w:t xml:space="preserve">工具向 </w:t>
      </w:r>
      <w:r>
        <w:rPr>
          <w:sz w:val="21"/>
        </w:rPr>
        <w:t>9999</w:t>
      </w:r>
      <w:r>
        <w:rPr>
          <w:spacing w:val="4"/>
          <w:sz w:val="21"/>
        </w:rPr>
        <w:t xml:space="preserve"> </w:t>
      </w:r>
      <w:r>
        <w:rPr>
          <w:rFonts w:hint="eastAsia" w:ascii="宋体" w:hAnsi="宋体" w:eastAsia="宋体"/>
          <w:spacing w:val="-7"/>
          <w:sz w:val="21"/>
        </w:rPr>
        <w:t xml:space="preserve">端口不断的发送数据，通过 </w:t>
      </w:r>
      <w:r>
        <w:rPr>
          <w:sz w:val="21"/>
        </w:rPr>
        <w:t>SparkStreaming</w:t>
      </w:r>
      <w:r>
        <w:rPr>
          <w:spacing w:val="4"/>
          <w:sz w:val="21"/>
        </w:rPr>
        <w:t xml:space="preserve"> </w:t>
      </w:r>
      <w:r>
        <w:rPr>
          <w:rFonts w:hint="eastAsia" w:ascii="宋体" w:hAnsi="宋体" w:eastAsia="宋体"/>
          <w:spacing w:val="-3"/>
          <w:sz w:val="21"/>
        </w:rPr>
        <w:t>读取端口数据并统计不同单词出现的次数</w:t>
      </w:r>
    </w:p>
    <w:p>
      <w:pPr>
        <w:pStyle w:val="10"/>
        <w:numPr>
          <w:ilvl w:val="0"/>
          <w:numId w:val="4"/>
        </w:numPr>
        <w:tabs>
          <w:tab w:val="left" w:pos="566"/>
          <w:tab w:val="left" w:pos="567"/>
        </w:tabs>
        <w:spacing w:before="0" w:after="0" w:line="240" w:lineRule="auto"/>
        <w:ind w:left="566" w:right="0" w:hanging="425"/>
        <w:jc w:val="left"/>
        <w:rPr>
          <w:rFonts w:hint="eastAsia" w:ascii="宋体" w:eastAsia="宋体"/>
          <w:sz w:val="21"/>
        </w:rPr>
      </w:pPr>
      <w:r>
        <w:pict>
          <v:shape id="_x0000_s1026" o:spid="_x0000_s1026" o:spt="202" type="#_x0000_t202" style="position:absolute;left:0pt;margin-left:83.65pt;margin-top:19.6pt;height:54.3pt;width:442.3pt;mso-position-horizontal-relative:page;mso-wrap-distance-bottom:0pt;mso-wrap-distance-top:0pt;z-index:-1572454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&lt;dependency&gt;</w:t>
                  </w:r>
                </w:p>
                <w:p>
                  <w:pPr>
                    <w:pStyle w:val="5"/>
                    <w:spacing w:before="17"/>
                    <w:ind w:left="386"/>
                  </w:pPr>
                  <w:r>
                    <w:t>&lt;groupId&gt;org.apache.spark&lt;/groupId&gt;</w:t>
                  </w:r>
                </w:p>
                <w:p>
                  <w:pPr>
                    <w:pStyle w:val="5"/>
                    <w:spacing w:before="15"/>
                    <w:ind w:left="386"/>
                  </w:pPr>
                  <w:r>
                    <w:t>&lt;artifactId&gt;spark-streaming_</w:t>
                  </w:r>
                  <w:r>
                    <w:rPr>
                      <w:color w:val="FF0000"/>
                    </w:rPr>
                    <w:t>2.12</w:t>
                  </w:r>
                  <w:r>
                    <w:t>&lt;/artifactId&gt;</w:t>
                  </w:r>
                </w:p>
                <w:p>
                  <w:pPr>
                    <w:pStyle w:val="5"/>
                    <w:spacing w:before="17"/>
                    <w:ind w:left="386"/>
                  </w:pPr>
                  <w:r>
                    <w:t>&lt;version&gt;</w:t>
                  </w:r>
                  <w:r>
                    <w:rPr>
                      <w:color w:val="FF0000"/>
                    </w:rPr>
                    <w:t>3.0.0</w:t>
                  </w:r>
                  <w:r>
                    <w:t>&lt;/version&gt;</w:t>
                  </w:r>
                </w:p>
                <w:p>
                  <w:pPr>
                    <w:pStyle w:val="5"/>
                    <w:spacing w:before="16"/>
                    <w:ind w:left="28"/>
                  </w:pPr>
                  <w:r>
                    <w:t>&lt;/dependency&gt;</w:t>
                  </w:r>
                </w:p>
              </w:txbxContent>
            </v:textbox>
            <w10:wrap type="topAndBottom"/>
          </v:shape>
        </w:pict>
      </w:r>
      <w:r>
        <w:rPr>
          <w:rFonts w:hint="eastAsia" w:ascii="宋体" w:eastAsia="宋体"/>
          <w:spacing w:val="-1"/>
          <w:sz w:val="21"/>
        </w:rPr>
        <w:t>添加依赖</w:t>
      </w:r>
    </w:p>
    <w:p>
      <w:pPr>
        <w:pStyle w:val="10"/>
        <w:numPr>
          <w:ilvl w:val="0"/>
          <w:numId w:val="4"/>
        </w:numPr>
        <w:tabs>
          <w:tab w:val="left" w:pos="566"/>
          <w:tab w:val="left" w:pos="567"/>
        </w:tabs>
        <w:spacing w:before="96" w:after="0" w:line="240" w:lineRule="auto"/>
        <w:ind w:left="566" w:right="0" w:hanging="425"/>
        <w:jc w:val="left"/>
        <w:rPr>
          <w:rFonts w:hint="eastAsia" w:ascii="宋体" w:eastAsia="宋体"/>
          <w:sz w:val="21"/>
        </w:rPr>
      </w:pPr>
      <w:r>
        <w:rPr>
          <w:rFonts w:hint="eastAsia" w:ascii="宋体" w:eastAsia="宋体"/>
          <w:spacing w:val="-1"/>
          <w:sz w:val="21"/>
        </w:rPr>
        <w:t>编写代码</w:t>
      </w:r>
    </w:p>
    <w:p>
      <w:pPr>
        <w:pStyle w:val="5"/>
        <w:spacing w:before="12"/>
        <w:rPr>
          <w:rFonts w:ascii="宋体"/>
          <w:sz w:val="7"/>
        </w:rPr>
      </w:pPr>
      <w:r>
        <w:pict>
          <v:shape id="_x0000_s1027" o:spid="_x0000_s1027" o:spt="202" type="#_x0000_t202" style="position:absolute;left:0pt;margin-left:83.65pt;margin-top:6.3pt;height:346.4pt;width:442.3pt;mso-position-horizontal-relative:page;mso-wrap-distance-bottom:0pt;mso-wrap-distance-top:0pt;z-index:-15723520;mso-width-relative:page;mso-height-relative:page;" fillcolor="#DFDFDF" filled="t" stroked="f" coordsize="21600,21600">
            <v:path/>
            <v:fill on="t" focussize="0,0"/>
            <v:stroke on="f" joinstyle="miter"/>
            <v:imagedata o:title=""/>
            <o:lock v:ext="edit"/>
            <v:textbox inset="0mm,0mm,0mm,0mm">
              <w:txbxContent>
                <w:p>
                  <w:pPr>
                    <w:pStyle w:val="5"/>
                    <w:spacing w:line="200" w:lineRule="exact"/>
                    <w:ind w:left="28"/>
                  </w:pPr>
                  <w:r>
                    <w:t>object StreamWordCount {</w:t>
                  </w:r>
                </w:p>
                <w:p>
                  <w:pPr>
                    <w:pStyle w:val="5"/>
                    <w:spacing w:before="11"/>
                    <w:rPr>
                      <w:sz w:val="20"/>
                    </w:rPr>
                  </w:pPr>
                </w:p>
                <w:p>
                  <w:pPr>
                    <w:pStyle w:val="5"/>
                    <w:ind w:left="206"/>
                  </w:pPr>
                  <w:r>
                    <w:t>def main(args: Array[String]): Unit = {</w:t>
                  </w:r>
                </w:p>
                <w:p>
                  <w:pPr>
                    <w:pStyle w:val="5"/>
                    <w:spacing w:before="6"/>
                    <w:rPr>
                      <w:sz w:val="19"/>
                    </w:rPr>
                  </w:pPr>
                </w:p>
                <w:p>
                  <w:pPr>
                    <w:pStyle w:val="5"/>
                    <w:spacing w:before="1"/>
                    <w:ind w:left="386"/>
                    <w:rPr>
                      <w:rFonts w:hint="eastAsia" w:ascii="宋体" w:eastAsia="宋体"/>
                    </w:rPr>
                  </w:pPr>
                  <w:r>
                    <w:t>//1.</w:t>
                  </w:r>
                  <w:r>
                    <w:rPr>
                      <w:rFonts w:hint="eastAsia" w:ascii="宋体" w:eastAsia="宋体"/>
                      <w:spacing w:val="-12"/>
                    </w:rPr>
                    <w:t xml:space="preserve">初始化 </w:t>
                  </w:r>
                  <w:r>
                    <w:t>Spark</w:t>
                  </w:r>
                  <w:r>
                    <w:rPr>
                      <w:spacing w:val="-63"/>
                    </w:rPr>
                    <w:t xml:space="preserve"> </w:t>
                  </w:r>
                  <w:r>
                    <w:rPr>
                      <w:rFonts w:hint="eastAsia" w:ascii="宋体" w:eastAsia="宋体"/>
                    </w:rPr>
                    <w:t>配置信息</w:t>
                  </w:r>
                </w:p>
                <w:p>
                  <w:pPr>
                    <w:pStyle w:val="5"/>
                    <w:spacing w:before="14" w:line="259" w:lineRule="auto"/>
                    <w:ind w:left="28" w:right="1992" w:firstLine="357"/>
                  </w:pPr>
                  <w:r>
                    <w:t>val sparkConf = new SparkConf().setMaster("local[*]").setAppName("StreamWordCount")</w:t>
                  </w:r>
                </w:p>
                <w:p>
                  <w:pPr>
                    <w:pStyle w:val="5"/>
                    <w:spacing w:before="2"/>
                  </w:pPr>
                </w:p>
                <w:p>
                  <w:pPr>
                    <w:pStyle w:val="5"/>
                    <w:ind w:left="386"/>
                  </w:pPr>
                  <w:r>
                    <w:t>//2.</w:t>
                  </w:r>
                  <w:r>
                    <w:rPr>
                      <w:rFonts w:hint="eastAsia" w:ascii="宋体" w:eastAsia="宋体"/>
                    </w:rPr>
                    <w:t xml:space="preserve">初始化 </w:t>
                  </w:r>
                  <w:r>
                    <w:t>SparkStreamingContext</w:t>
                  </w:r>
                </w:p>
                <w:p>
                  <w:pPr>
                    <w:pStyle w:val="5"/>
                    <w:spacing w:before="15"/>
                    <w:ind w:left="386"/>
                  </w:pPr>
                  <w:r>
                    <w:t>val ssc = new StreamingContext(sparkConf, Seconds(3))</w:t>
                  </w:r>
                </w:p>
                <w:p>
                  <w:pPr>
                    <w:pStyle w:val="5"/>
                    <w:spacing w:before="9"/>
                    <w:rPr>
                      <w:sz w:val="19"/>
                    </w:rPr>
                  </w:pPr>
                </w:p>
                <w:p>
                  <w:pPr>
                    <w:pStyle w:val="5"/>
                    <w:ind w:left="386"/>
                    <w:rPr>
                      <w:rFonts w:hint="eastAsia" w:ascii="宋体" w:eastAsia="宋体"/>
                    </w:rPr>
                  </w:pPr>
                  <w:r>
                    <w:t>//3.</w:t>
                  </w:r>
                  <w:r>
                    <w:rPr>
                      <w:rFonts w:hint="eastAsia" w:ascii="宋体" w:eastAsia="宋体"/>
                    </w:rPr>
                    <w:t xml:space="preserve">通过监控端口创建 </w:t>
                  </w:r>
                  <w:r>
                    <w:t>DStream</w:t>
                  </w:r>
                  <w:r>
                    <w:rPr>
                      <w:rFonts w:hint="eastAsia" w:ascii="宋体" w:eastAsia="宋体"/>
                    </w:rPr>
                    <w:t>，读进来的数据为一行行</w:t>
                  </w:r>
                </w:p>
                <w:p>
                  <w:pPr>
                    <w:pStyle w:val="5"/>
                    <w:spacing w:before="15"/>
                    <w:ind w:left="386"/>
                  </w:pPr>
                  <w:r>
                    <w:t>val lineStreams = ssc.</w:t>
                  </w:r>
                  <w:r>
                    <w:rPr>
                      <w:color w:val="FF0000"/>
                    </w:rPr>
                    <w:t>socketTextStream</w:t>
                  </w:r>
                  <w:r>
                    <w:t>("linux1", 9999)</w:t>
                  </w:r>
                </w:p>
                <w:p>
                  <w:pPr>
                    <w:pStyle w:val="5"/>
                    <w:spacing w:before="6"/>
                    <w:rPr>
                      <w:sz w:val="19"/>
                    </w:rPr>
                  </w:pPr>
                </w:p>
                <w:p>
                  <w:pPr>
                    <w:pStyle w:val="5"/>
                    <w:spacing w:before="1"/>
                    <w:ind w:left="386"/>
                    <w:rPr>
                      <w:rFonts w:hint="eastAsia" w:ascii="宋体" w:eastAsia="宋体"/>
                    </w:rPr>
                  </w:pPr>
                  <w:r>
                    <w:t>//</w:t>
                  </w:r>
                  <w:r>
                    <w:rPr>
                      <w:rFonts w:hint="eastAsia" w:ascii="宋体" w:eastAsia="宋体"/>
                    </w:rPr>
                    <w:t>将每一行数据做切分，形成一个个单词</w:t>
                  </w:r>
                </w:p>
                <w:p>
                  <w:pPr>
                    <w:pStyle w:val="5"/>
                    <w:spacing w:before="14"/>
                    <w:ind w:left="386"/>
                  </w:pPr>
                  <w:r>
                    <w:t>val wordStreams = lineStreams.flatMap(_.split(" "))</w:t>
                  </w:r>
                </w:p>
                <w:p>
                  <w:pPr>
                    <w:pStyle w:val="5"/>
                    <w:spacing w:before="9"/>
                    <w:rPr>
                      <w:sz w:val="19"/>
                    </w:rPr>
                  </w:pPr>
                </w:p>
                <w:p>
                  <w:pPr>
                    <w:pStyle w:val="5"/>
                    <w:ind w:left="386"/>
                    <w:rPr>
                      <w:rFonts w:hint="eastAsia" w:ascii="宋体" w:eastAsia="宋体"/>
                    </w:rPr>
                  </w:pPr>
                  <w:r>
                    <w:t>//</w:t>
                  </w:r>
                  <w:r>
                    <w:rPr>
                      <w:rFonts w:hint="eastAsia" w:ascii="宋体" w:eastAsia="宋体"/>
                    </w:rPr>
                    <w:t>将单词映射成元组（</w:t>
                  </w:r>
                  <w:r>
                    <w:t>word,1</w:t>
                  </w:r>
                  <w:r>
                    <w:rPr>
                      <w:rFonts w:hint="eastAsia" w:ascii="宋体" w:eastAsia="宋体"/>
                    </w:rPr>
                    <w:t>）</w:t>
                  </w:r>
                </w:p>
                <w:p>
                  <w:pPr>
                    <w:pStyle w:val="5"/>
                    <w:spacing w:before="12"/>
                    <w:ind w:left="386"/>
                  </w:pPr>
                  <w:r>
                    <w:t>val wordAndOneStreams = wordStreams.map((_, 1))</w:t>
                  </w:r>
                </w:p>
                <w:p>
                  <w:pPr>
                    <w:pStyle w:val="5"/>
                    <w:spacing w:before="9"/>
                    <w:rPr>
                      <w:sz w:val="19"/>
                    </w:rPr>
                  </w:pPr>
                </w:p>
                <w:p>
                  <w:pPr>
                    <w:pStyle w:val="5"/>
                    <w:ind w:left="386"/>
                    <w:rPr>
                      <w:rFonts w:hint="eastAsia" w:ascii="宋体" w:eastAsia="宋体"/>
                    </w:rPr>
                  </w:pPr>
                  <w:r>
                    <w:t>//</w:t>
                  </w:r>
                  <w:r>
                    <w:rPr>
                      <w:rFonts w:hint="eastAsia" w:ascii="宋体" w:eastAsia="宋体"/>
                    </w:rPr>
                    <w:t>将相同的单词次数做统计</w:t>
                  </w:r>
                </w:p>
                <w:p>
                  <w:pPr>
                    <w:pStyle w:val="5"/>
                    <w:spacing w:before="15"/>
                    <w:ind w:left="386"/>
                  </w:pPr>
                  <w:r>
                    <w:t>val wordAndCountStreams = wordAndOneStreams.reduceByKey(_+_)</w:t>
                  </w:r>
                </w:p>
                <w:p>
                  <w:pPr>
                    <w:pStyle w:val="5"/>
                    <w:spacing w:before="9"/>
                    <w:rPr>
                      <w:sz w:val="19"/>
                    </w:rPr>
                  </w:pPr>
                </w:p>
                <w:p>
                  <w:pPr>
                    <w:pStyle w:val="5"/>
                    <w:spacing w:before="1" w:line="252" w:lineRule="auto"/>
                    <w:ind w:left="386" w:right="5538"/>
                  </w:pPr>
                  <w:r>
                    <w:t>//</w:t>
                  </w:r>
                  <w:r>
                    <w:rPr>
                      <w:rFonts w:hint="eastAsia" w:ascii="宋体" w:eastAsia="宋体"/>
                    </w:rPr>
                    <w:t>打印</w:t>
                  </w:r>
                  <w:r>
                    <w:t>wordAndCountStreams.print()</w:t>
                  </w:r>
                </w:p>
                <w:p>
                  <w:pPr>
                    <w:pStyle w:val="5"/>
                    <w:spacing w:before="10"/>
                  </w:pPr>
                </w:p>
                <w:p>
                  <w:pPr>
                    <w:pStyle w:val="5"/>
                    <w:spacing w:line="256" w:lineRule="auto"/>
                    <w:ind w:left="386" w:right="5251"/>
                  </w:pPr>
                  <w:r>
                    <w:t>//</w:t>
                  </w:r>
                  <w:r>
                    <w:rPr>
                      <w:rFonts w:hint="eastAsia" w:ascii="宋体" w:eastAsia="宋体"/>
                    </w:rPr>
                    <w:t xml:space="preserve">启动 </w:t>
                  </w:r>
                  <w:r>
                    <w:t>SparkStreamingContext ssc.</w:t>
                  </w:r>
                  <w:r>
                    <w:rPr>
                      <w:color w:val="FF0000"/>
                    </w:rPr>
                    <w:t>start</w:t>
                  </w:r>
                  <w:r>
                    <w:t>() ssc.</w:t>
                  </w:r>
                  <w:r>
                    <w:rPr>
                      <w:color w:val="FF0000"/>
                    </w:rPr>
                    <w:t>awaitTermination</w:t>
                  </w:r>
                  <w:r>
                    <w:t>()</w:t>
                  </w:r>
                </w:p>
                <w:p>
                  <w:pPr>
                    <w:pStyle w:val="5"/>
                    <w:spacing w:before="2"/>
                    <w:ind w:left="206"/>
                  </w:pPr>
                  <w:r>
                    <w:t>}</w:t>
                  </w:r>
                </w:p>
                <w:p>
                  <w:pPr>
                    <w:pStyle w:val="5"/>
                    <w:spacing w:before="16"/>
                    <w:ind w:left="28"/>
                  </w:pPr>
                  <w:r>
                    <w:t>}</w:t>
                  </w:r>
                </w:p>
              </w:txbxContent>
            </v:textbox>
            <w10:wrap type="topAndBottom"/>
          </v:shape>
        </w:pict>
      </w:r>
    </w:p>
    <w:p>
      <w:pPr>
        <w:pStyle w:val="10"/>
        <w:numPr>
          <w:ilvl w:val="0"/>
          <w:numId w:val="4"/>
        </w:numPr>
        <w:tabs>
          <w:tab w:val="left" w:pos="566"/>
          <w:tab w:val="left" w:pos="567"/>
        </w:tabs>
        <w:spacing w:before="96" w:after="0" w:line="240" w:lineRule="auto"/>
        <w:ind w:left="566" w:right="0" w:hanging="425"/>
        <w:jc w:val="left"/>
        <w:rPr>
          <w:rFonts w:hint="eastAsia" w:ascii="宋体" w:eastAsia="宋体"/>
          <w:sz w:val="21"/>
        </w:rPr>
      </w:pPr>
      <w:r>
        <w:rPr>
          <w:rFonts w:hint="eastAsia" w:ascii="宋体" w:eastAsia="宋体"/>
          <w:spacing w:val="4"/>
          <w:sz w:val="21"/>
        </w:rPr>
        <w:t>启动程序并通过</w:t>
      </w:r>
      <w:r>
        <w:rPr>
          <w:sz w:val="21"/>
        </w:rPr>
        <w:t>netcat</w:t>
      </w:r>
      <w:r>
        <w:rPr>
          <w:spacing w:val="-1"/>
          <w:sz w:val="21"/>
        </w:rPr>
        <w:t xml:space="preserve"> </w:t>
      </w:r>
      <w:r>
        <w:rPr>
          <w:rFonts w:hint="eastAsia" w:ascii="宋体" w:eastAsia="宋体"/>
          <w:spacing w:val="-3"/>
          <w:sz w:val="21"/>
        </w:rPr>
        <w:t>发送数据：</w:t>
      </w:r>
    </w:p>
    <w:p>
      <w:pPr>
        <w:pStyle w:val="5"/>
        <w:spacing w:before="12"/>
        <w:rPr>
          <w:rFonts w:ascii="宋体"/>
          <w:sz w:val="7"/>
        </w:rPr>
      </w:pPr>
      <w:r>
        <w:pict>
          <v:shape id="_x0000_s1028" o:spid="_x0000_s1028" o:spt="202" type="#_x0000_t202" style="position:absolute;left:0pt;margin-left:83.65pt;margin-top:6.3pt;height:21.15pt;width:442.3pt;mso-position-horizontal-relative:page;mso-wrap-distance-bottom:0pt;mso-wrap-distance-top:0pt;z-index:-15723520;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8" w:right="7609"/>
                  </w:pPr>
                  <w:r>
                    <w:t>nc -lk 9999 hello spark</w:t>
                  </w:r>
                </w:p>
              </w:txbxContent>
            </v:textbox>
            <w10:wrap type="topAndBottom"/>
          </v:shape>
        </w:pict>
      </w:r>
    </w:p>
    <w:p>
      <w:pPr>
        <w:pStyle w:val="3"/>
        <w:numPr>
          <w:ilvl w:val="1"/>
          <w:numId w:val="3"/>
        </w:numPr>
        <w:tabs>
          <w:tab w:val="left" w:pos="558"/>
        </w:tabs>
        <w:spacing w:before="132" w:after="0" w:line="240" w:lineRule="auto"/>
        <w:ind w:left="557" w:right="0" w:hanging="416"/>
        <w:jc w:val="left"/>
        <w:rPr>
          <w:rFonts w:hint="eastAsia" w:ascii="宋体" w:eastAsia="宋体"/>
        </w:rPr>
      </w:pPr>
      <w:r>
        <w:rPr>
          <w:rFonts w:ascii="Times New Roman" w:eastAsia="Times New Roman"/>
          <w:spacing w:val="-3"/>
        </w:rPr>
        <w:t xml:space="preserve">WordCount </w:t>
      </w:r>
      <w:r>
        <w:rPr>
          <w:rFonts w:hint="eastAsia" w:ascii="宋体" w:eastAsia="宋体"/>
        </w:rPr>
        <w:t>解析</w:t>
      </w:r>
    </w:p>
    <w:p>
      <w:pPr>
        <w:spacing w:before="259"/>
        <w:ind w:left="561" w:right="0" w:firstLine="0"/>
        <w:jc w:val="left"/>
        <w:rPr>
          <w:rFonts w:hint="eastAsia" w:ascii="宋体" w:eastAsia="宋体"/>
          <w:sz w:val="21"/>
        </w:rPr>
      </w:pPr>
      <w:r>
        <w:rPr>
          <w:rFonts w:ascii="Times New Roman" w:eastAsia="Times New Roman"/>
          <w:sz w:val="21"/>
        </w:rPr>
        <w:t xml:space="preserve">Discretized Stream </w:t>
      </w:r>
      <w:r>
        <w:rPr>
          <w:rFonts w:hint="eastAsia" w:ascii="宋体" w:eastAsia="宋体"/>
          <w:sz w:val="21"/>
        </w:rPr>
        <w:t xml:space="preserve">是 </w:t>
      </w:r>
      <w:r>
        <w:rPr>
          <w:rFonts w:ascii="Times New Roman" w:eastAsia="Times New Roman"/>
          <w:sz w:val="21"/>
        </w:rPr>
        <w:t xml:space="preserve">Spark Streaming </w:t>
      </w:r>
      <w:r>
        <w:rPr>
          <w:rFonts w:hint="eastAsia" w:ascii="宋体" w:eastAsia="宋体"/>
          <w:sz w:val="21"/>
        </w:rPr>
        <w:t xml:space="preserve">的基础抽象，代表持续性的数据流和经过各种 </w:t>
      </w:r>
      <w:r>
        <w:rPr>
          <w:rFonts w:ascii="Times New Roman" w:eastAsia="Times New Roman"/>
          <w:sz w:val="21"/>
        </w:rPr>
        <w:t xml:space="preserve">Spark </w:t>
      </w:r>
      <w:r>
        <w:rPr>
          <w:rFonts w:hint="eastAsia" w:ascii="宋体" w:eastAsia="宋体"/>
          <w:sz w:val="21"/>
        </w:rPr>
        <w:t>原</w:t>
      </w:r>
    </w:p>
    <w:p>
      <w:pPr>
        <w:spacing w:after="0"/>
        <w:jc w:val="left"/>
        <w:rPr>
          <w:rFonts w:hint="eastAsia" w:ascii="宋体" w:eastAsia="宋体"/>
          <w:sz w:val="21"/>
        </w:rPr>
        <w:sectPr>
          <w:pgSz w:w="11910" w:h="16840"/>
          <w:pgMar w:top="1640" w:right="1280" w:bottom="280" w:left="1560" w:header="852" w:footer="0" w:gutter="0"/>
        </w:sectPr>
      </w:pPr>
    </w:p>
    <w:p>
      <w:pPr>
        <w:spacing w:before="61" w:line="434" w:lineRule="auto"/>
        <w:ind w:left="142" w:right="78" w:firstLine="0"/>
        <w:jc w:val="left"/>
        <w:rPr>
          <w:rFonts w:hint="eastAsia" w:ascii="宋体" w:eastAsia="宋体"/>
          <w:sz w:val="21"/>
        </w:rPr>
      </w:pPr>
      <w:r>
        <w:rPr>
          <w:rFonts w:hint="eastAsia" w:ascii="宋体" w:eastAsia="宋体"/>
          <w:sz w:val="21"/>
        </w:rPr>
        <w:t>语操作后的结果数据流。在内部实现上，</w:t>
      </w:r>
      <w:r>
        <w:rPr>
          <w:rFonts w:ascii="Times New Roman" w:eastAsia="Times New Roman"/>
          <w:sz w:val="21"/>
        </w:rPr>
        <w:t xml:space="preserve">DStream </w:t>
      </w:r>
      <w:r>
        <w:rPr>
          <w:rFonts w:hint="eastAsia" w:ascii="宋体" w:eastAsia="宋体"/>
          <w:sz w:val="21"/>
        </w:rPr>
        <w:t xml:space="preserve">是一系列连续的 </w:t>
      </w:r>
      <w:r>
        <w:rPr>
          <w:rFonts w:ascii="Times New Roman" w:eastAsia="Times New Roman"/>
          <w:sz w:val="21"/>
        </w:rPr>
        <w:t xml:space="preserve">RDD </w:t>
      </w:r>
      <w:r>
        <w:rPr>
          <w:rFonts w:hint="eastAsia" w:ascii="宋体" w:eastAsia="宋体"/>
          <w:sz w:val="21"/>
        </w:rPr>
        <w:t>来表示。每个</w:t>
      </w:r>
      <w:r>
        <w:rPr>
          <w:rFonts w:ascii="Times New Roman" w:eastAsia="Times New Roman"/>
          <w:sz w:val="21"/>
        </w:rPr>
        <w:t xml:space="preserve">RDD </w:t>
      </w:r>
      <w:r>
        <w:rPr>
          <w:rFonts w:hint="eastAsia" w:ascii="宋体" w:eastAsia="宋体"/>
          <w:sz w:val="21"/>
        </w:rPr>
        <w:t>含有一段时间间隔内的数据。</w:t>
      </w:r>
    </w:p>
    <w:p>
      <w:pPr>
        <w:pStyle w:val="5"/>
        <w:spacing w:before="3"/>
        <w:rPr>
          <w:rFonts w:ascii="宋体"/>
          <w:sz w:val="29"/>
        </w:rPr>
      </w:pPr>
      <w:r>
        <w:drawing>
          <wp:anchor distT="0" distB="0" distL="0" distR="0" simplePos="0" relativeHeight="1024" behindDoc="0" locked="0" layoutInCell="1" allowOverlap="1">
            <wp:simplePos x="0" y="0"/>
            <wp:positionH relativeFrom="page">
              <wp:posOffset>1200785</wp:posOffset>
            </wp:positionH>
            <wp:positionV relativeFrom="paragraph">
              <wp:posOffset>262890</wp:posOffset>
            </wp:positionV>
            <wp:extent cx="4913630" cy="568325"/>
            <wp:effectExtent l="0" t="0" r="0" b="0"/>
            <wp:wrapTopAndBottom/>
            <wp:docPr id="21" name="image10.png"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png" descr="streaming-dstream"/>
                    <pic:cNvPicPr>
                      <a:picLocks noChangeAspect="1"/>
                    </pic:cNvPicPr>
                  </pic:nvPicPr>
                  <pic:blipFill>
                    <a:blip r:embed="rId21" cstate="print"/>
                    <a:stretch>
                      <a:fillRect/>
                    </a:stretch>
                  </pic:blipFill>
                  <pic:spPr>
                    <a:xfrm>
                      <a:off x="0" y="0"/>
                      <a:ext cx="4913854" cy="568356"/>
                    </a:xfrm>
                    <a:prstGeom prst="rect">
                      <a:avLst/>
                    </a:prstGeom>
                  </pic:spPr>
                </pic:pic>
              </a:graphicData>
            </a:graphic>
          </wp:anchor>
        </w:drawing>
      </w:r>
    </w:p>
    <w:p>
      <w:pPr>
        <w:pStyle w:val="5"/>
        <w:rPr>
          <w:rFonts w:ascii="宋体"/>
          <w:sz w:val="20"/>
        </w:rPr>
      </w:pPr>
    </w:p>
    <w:p>
      <w:pPr>
        <w:pStyle w:val="5"/>
        <w:rPr>
          <w:rFonts w:ascii="宋体"/>
          <w:sz w:val="20"/>
        </w:rPr>
      </w:pPr>
    </w:p>
    <w:p>
      <w:pPr>
        <w:spacing w:before="128"/>
        <w:ind w:left="142" w:right="0" w:firstLine="0"/>
        <w:jc w:val="left"/>
        <w:rPr>
          <w:rFonts w:hint="eastAsia" w:ascii="宋体" w:eastAsia="宋体"/>
          <w:sz w:val="21"/>
        </w:rPr>
      </w:pPr>
      <w:r>
        <w:rPr>
          <w:rFonts w:hint="eastAsia" w:ascii="宋体" w:eastAsia="宋体"/>
          <w:sz w:val="21"/>
        </w:rPr>
        <w:t>对数据的操作也是按照</w:t>
      </w:r>
      <w:r>
        <w:rPr>
          <w:rFonts w:ascii="Times New Roman" w:eastAsia="Times New Roman"/>
          <w:sz w:val="21"/>
        </w:rPr>
        <w:t xml:space="preserve">RDD </w:t>
      </w:r>
      <w:r>
        <w:rPr>
          <w:rFonts w:hint="eastAsia" w:ascii="宋体" w:eastAsia="宋体"/>
          <w:sz w:val="21"/>
        </w:rPr>
        <w:t>为单位来进行的</w:t>
      </w:r>
    </w:p>
    <w:p>
      <w:pPr>
        <w:pStyle w:val="5"/>
        <w:rPr>
          <w:rFonts w:ascii="宋体"/>
          <w:sz w:val="20"/>
        </w:rPr>
      </w:pPr>
    </w:p>
    <w:p>
      <w:pPr>
        <w:pStyle w:val="5"/>
        <w:spacing w:before="8"/>
        <w:rPr>
          <w:rFonts w:ascii="宋体"/>
          <w:sz w:val="27"/>
        </w:rPr>
      </w:pPr>
      <w:r>
        <w:drawing>
          <wp:anchor distT="0" distB="0" distL="0" distR="0" simplePos="0" relativeHeight="1024" behindDoc="0" locked="0" layoutInCell="1" allowOverlap="1">
            <wp:simplePos x="0" y="0"/>
            <wp:positionH relativeFrom="page">
              <wp:posOffset>1287780</wp:posOffset>
            </wp:positionH>
            <wp:positionV relativeFrom="paragraph">
              <wp:posOffset>249555</wp:posOffset>
            </wp:positionV>
            <wp:extent cx="4916805" cy="1292225"/>
            <wp:effectExtent l="0" t="0" r="0" b="0"/>
            <wp:wrapTopAndBottom/>
            <wp:docPr id="23" name="image11.png"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png" descr="streaming-dstream-ops"/>
                    <pic:cNvPicPr>
                      <a:picLocks noChangeAspect="1"/>
                    </pic:cNvPicPr>
                  </pic:nvPicPr>
                  <pic:blipFill>
                    <a:blip r:embed="rId22" cstate="print"/>
                    <a:stretch>
                      <a:fillRect/>
                    </a:stretch>
                  </pic:blipFill>
                  <pic:spPr>
                    <a:xfrm>
                      <a:off x="0" y="0"/>
                      <a:ext cx="4917095" cy="1292161"/>
                    </a:xfrm>
                    <a:prstGeom prst="rect">
                      <a:avLst/>
                    </a:prstGeom>
                  </pic:spPr>
                </pic:pic>
              </a:graphicData>
            </a:graphic>
          </wp:anchor>
        </w:drawing>
      </w:r>
    </w:p>
    <w:p>
      <w:pPr>
        <w:pStyle w:val="5"/>
        <w:rPr>
          <w:rFonts w:ascii="宋体"/>
          <w:sz w:val="22"/>
        </w:rPr>
      </w:pPr>
    </w:p>
    <w:p>
      <w:pPr>
        <w:pStyle w:val="5"/>
        <w:rPr>
          <w:rFonts w:ascii="宋体"/>
          <w:sz w:val="22"/>
        </w:rPr>
      </w:pPr>
    </w:p>
    <w:p>
      <w:pPr>
        <w:spacing w:before="155"/>
        <w:ind w:left="142" w:right="0" w:firstLine="0"/>
        <w:jc w:val="left"/>
        <w:rPr>
          <w:rFonts w:hint="eastAsia" w:ascii="宋体" w:eastAsia="宋体"/>
          <w:sz w:val="21"/>
        </w:rPr>
      </w:pPr>
      <w:r>
        <w:rPr>
          <w:rFonts w:hint="eastAsia" w:ascii="宋体" w:eastAsia="宋体"/>
          <w:sz w:val="21"/>
        </w:rPr>
        <w:t xml:space="preserve">计算过程由 </w:t>
      </w:r>
      <w:r>
        <w:rPr>
          <w:rFonts w:ascii="Times New Roman" w:eastAsia="Times New Roman"/>
          <w:sz w:val="21"/>
        </w:rPr>
        <w:t xml:space="preserve">Spark Engine </w:t>
      </w:r>
      <w:r>
        <w:rPr>
          <w:rFonts w:hint="eastAsia" w:ascii="宋体" w:eastAsia="宋体"/>
          <w:sz w:val="21"/>
        </w:rPr>
        <w:t>来完成</w:t>
      </w:r>
    </w:p>
    <w:p>
      <w:pPr>
        <w:pStyle w:val="5"/>
        <w:rPr>
          <w:rFonts w:ascii="宋体"/>
          <w:sz w:val="20"/>
        </w:rPr>
      </w:pPr>
    </w:p>
    <w:p>
      <w:pPr>
        <w:pStyle w:val="5"/>
        <w:spacing w:before="10"/>
        <w:rPr>
          <w:rFonts w:ascii="宋体"/>
          <w:sz w:val="19"/>
        </w:rPr>
      </w:pPr>
      <w:r>
        <w:drawing>
          <wp:anchor distT="0" distB="0" distL="0" distR="0" simplePos="0" relativeHeight="1024" behindDoc="0" locked="0" layoutInCell="1" allowOverlap="1">
            <wp:simplePos x="0" y="0"/>
            <wp:positionH relativeFrom="page">
              <wp:posOffset>1251585</wp:posOffset>
            </wp:positionH>
            <wp:positionV relativeFrom="paragraph">
              <wp:posOffset>185420</wp:posOffset>
            </wp:positionV>
            <wp:extent cx="4736465" cy="670560"/>
            <wp:effectExtent l="0" t="0" r="0" b="0"/>
            <wp:wrapTopAndBottom/>
            <wp:docPr id="25" name="image12.png"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png" descr="streaming-flow"/>
                    <pic:cNvPicPr>
                      <a:picLocks noChangeAspect="1"/>
                    </pic:cNvPicPr>
                  </pic:nvPicPr>
                  <pic:blipFill>
                    <a:blip r:embed="rId23" cstate="print"/>
                    <a:stretch>
                      <a:fillRect/>
                    </a:stretch>
                  </pic:blipFill>
                  <pic:spPr>
                    <a:xfrm>
                      <a:off x="0" y="0"/>
                      <a:ext cx="4736165" cy="670369"/>
                    </a:xfrm>
                    <a:prstGeom prst="rect">
                      <a:avLst/>
                    </a:prstGeom>
                  </pic:spPr>
                </pic:pic>
              </a:graphicData>
            </a:graphic>
          </wp:anchor>
        </w:drawing>
      </w:r>
    </w:p>
    <w:p>
      <w:pPr>
        <w:spacing w:after="0"/>
        <w:rPr>
          <w:rFonts w:ascii="宋体"/>
          <w:sz w:val="19"/>
        </w:rPr>
        <w:sectPr>
          <w:pgSz w:w="11910" w:h="16840"/>
          <w:pgMar w:top="1640" w:right="1280" w:bottom="280" w:left="1560" w:header="852" w:footer="0" w:gutter="0"/>
        </w:sectPr>
      </w:pPr>
    </w:p>
    <w:p>
      <w:pPr>
        <w:pStyle w:val="2"/>
        <w:rPr>
          <w:rFonts w:hint="eastAsia" w:ascii="宋体" w:eastAsia="宋体"/>
        </w:rPr>
      </w:pPr>
      <w:r>
        <w:rPr>
          <w:rFonts w:hint="eastAsia" w:ascii="宋体" w:eastAsia="宋体"/>
        </w:rPr>
        <w:t xml:space="preserve">第 </w:t>
      </w:r>
      <w:r>
        <w:t xml:space="preserve">3 </w:t>
      </w:r>
      <w:r>
        <w:rPr>
          <w:rFonts w:hint="eastAsia" w:ascii="宋体" w:eastAsia="宋体"/>
        </w:rPr>
        <w:t xml:space="preserve">章 </w:t>
      </w:r>
      <w:r>
        <w:t xml:space="preserve">DStream </w:t>
      </w:r>
      <w:r>
        <w:rPr>
          <w:rFonts w:hint="eastAsia" w:ascii="宋体" w:eastAsia="宋体"/>
        </w:rPr>
        <w:t>创建</w:t>
      </w:r>
    </w:p>
    <w:p>
      <w:pPr>
        <w:pStyle w:val="5"/>
        <w:rPr>
          <w:rFonts w:ascii="宋体"/>
          <w:b/>
          <w:sz w:val="27"/>
        </w:rPr>
      </w:pPr>
    </w:p>
    <w:p>
      <w:pPr>
        <w:pStyle w:val="3"/>
        <w:numPr>
          <w:ilvl w:val="1"/>
          <w:numId w:val="5"/>
        </w:numPr>
        <w:tabs>
          <w:tab w:val="left" w:pos="565"/>
        </w:tabs>
        <w:spacing w:before="0" w:after="0" w:line="240" w:lineRule="auto"/>
        <w:ind w:left="564" w:right="0" w:hanging="423"/>
        <w:jc w:val="left"/>
        <w:rPr>
          <w:rFonts w:hint="eastAsia" w:ascii="宋体" w:eastAsia="宋体"/>
        </w:rPr>
      </w:pPr>
      <w:r>
        <w:rPr>
          <w:rFonts w:ascii="Times New Roman" w:eastAsia="Times New Roman"/>
        </w:rPr>
        <w:t>RDD</w:t>
      </w:r>
      <w:r>
        <w:rPr>
          <w:rFonts w:ascii="Times New Roman" w:eastAsia="Times New Roman"/>
          <w:spacing w:val="-3"/>
        </w:rPr>
        <w:t xml:space="preserve"> </w:t>
      </w:r>
      <w:r>
        <w:rPr>
          <w:rFonts w:hint="eastAsia" w:ascii="宋体" w:eastAsia="宋体"/>
        </w:rPr>
        <w:t>队列</w:t>
      </w:r>
    </w:p>
    <w:p>
      <w:pPr>
        <w:pStyle w:val="5"/>
        <w:spacing w:before="9"/>
        <w:rPr>
          <w:rFonts w:ascii="宋体"/>
          <w:b/>
          <w:sz w:val="22"/>
        </w:rPr>
      </w:pPr>
    </w:p>
    <w:p>
      <w:pPr>
        <w:pStyle w:val="10"/>
        <w:numPr>
          <w:ilvl w:val="2"/>
          <w:numId w:val="5"/>
        </w:numPr>
        <w:tabs>
          <w:tab w:val="left" w:pos="843"/>
        </w:tabs>
        <w:spacing w:before="1" w:after="0" w:line="240" w:lineRule="auto"/>
        <w:ind w:left="842" w:right="0" w:hanging="701"/>
        <w:jc w:val="left"/>
        <w:rPr>
          <w:b/>
          <w:sz w:val="28"/>
        </w:rPr>
      </w:pPr>
      <w:r>
        <w:rPr>
          <w:rFonts w:hint="eastAsia" w:ascii="宋体" w:eastAsia="宋体"/>
          <w:b/>
          <w:sz w:val="28"/>
        </w:rPr>
        <w:t>用法及说明</w:t>
      </w:r>
    </w:p>
    <w:p>
      <w:pPr>
        <w:spacing w:before="258" w:line="436" w:lineRule="auto"/>
        <w:ind w:left="142" w:right="232" w:firstLine="419"/>
        <w:jc w:val="left"/>
        <w:rPr>
          <w:rFonts w:hint="eastAsia" w:ascii="宋体" w:eastAsia="宋体"/>
          <w:sz w:val="21"/>
        </w:rPr>
      </w:pPr>
      <w:r>
        <w:rPr>
          <w:rFonts w:hint="eastAsia" w:ascii="宋体" w:eastAsia="宋体"/>
          <w:color w:val="FF0000"/>
          <w:spacing w:val="-2"/>
          <w:sz w:val="21"/>
        </w:rPr>
        <w:t>测试过程中</w:t>
      </w:r>
      <w:r>
        <w:rPr>
          <w:rFonts w:hint="eastAsia" w:ascii="宋体" w:eastAsia="宋体"/>
          <w:spacing w:val="-9"/>
          <w:sz w:val="21"/>
        </w:rPr>
        <w:t xml:space="preserve">，可以通过使用 </w:t>
      </w:r>
      <w:r>
        <w:rPr>
          <w:rFonts w:ascii="Times New Roman" w:eastAsia="Times New Roman"/>
          <w:sz w:val="21"/>
        </w:rPr>
        <w:t>ssc.queueStream(queueOfRDDs)</w:t>
      </w:r>
      <w:r>
        <w:rPr>
          <w:rFonts w:hint="eastAsia" w:ascii="宋体" w:eastAsia="宋体"/>
          <w:spacing w:val="-14"/>
          <w:sz w:val="21"/>
        </w:rPr>
        <w:t xml:space="preserve">来创建 </w:t>
      </w:r>
      <w:r>
        <w:rPr>
          <w:rFonts w:ascii="Times New Roman" w:eastAsia="Times New Roman"/>
          <w:sz w:val="21"/>
        </w:rPr>
        <w:t>DStream</w:t>
      </w:r>
      <w:r>
        <w:rPr>
          <w:rFonts w:hint="eastAsia" w:ascii="宋体" w:eastAsia="宋体"/>
          <w:spacing w:val="-2"/>
          <w:sz w:val="21"/>
        </w:rPr>
        <w:t>，每一个推送到</w:t>
      </w:r>
      <w:r>
        <w:rPr>
          <w:rFonts w:hint="eastAsia" w:ascii="宋体" w:eastAsia="宋体"/>
          <w:spacing w:val="5"/>
          <w:sz w:val="21"/>
        </w:rPr>
        <w:t>这个队列中的</w:t>
      </w:r>
      <w:r>
        <w:rPr>
          <w:rFonts w:ascii="Times New Roman" w:eastAsia="Times New Roman"/>
          <w:sz w:val="21"/>
        </w:rPr>
        <w:t>RDD</w:t>
      </w:r>
      <w:r>
        <w:rPr>
          <w:rFonts w:hint="eastAsia" w:ascii="宋体" w:eastAsia="宋体"/>
          <w:spacing w:val="4"/>
          <w:sz w:val="21"/>
        </w:rPr>
        <w:t>，都会作为一个</w:t>
      </w:r>
      <w:r>
        <w:rPr>
          <w:rFonts w:ascii="Times New Roman" w:eastAsia="Times New Roman"/>
          <w:sz w:val="21"/>
        </w:rPr>
        <w:t xml:space="preserve">DStream </w:t>
      </w:r>
      <w:r>
        <w:rPr>
          <w:rFonts w:hint="eastAsia" w:ascii="宋体" w:eastAsia="宋体"/>
          <w:spacing w:val="-2"/>
          <w:sz w:val="21"/>
        </w:rPr>
        <w:t>处理。</w:t>
      </w:r>
    </w:p>
    <w:p>
      <w:pPr>
        <w:pStyle w:val="3"/>
        <w:numPr>
          <w:ilvl w:val="2"/>
          <w:numId w:val="5"/>
        </w:numPr>
        <w:tabs>
          <w:tab w:val="left" w:pos="843"/>
        </w:tabs>
        <w:spacing w:before="34" w:after="0" w:line="240" w:lineRule="auto"/>
        <w:ind w:left="842" w:right="0" w:hanging="701"/>
        <w:jc w:val="left"/>
        <w:rPr>
          <w:rFonts w:ascii="Times New Roman" w:eastAsia="Times New Roman"/>
        </w:rPr>
      </w:pPr>
      <w:r>
        <w:rPr>
          <w:rFonts w:hint="eastAsia" w:ascii="宋体" w:eastAsia="宋体"/>
        </w:rPr>
        <w:t>案例实操</w:t>
      </w:r>
    </w:p>
    <w:p>
      <w:pPr>
        <w:pStyle w:val="10"/>
        <w:numPr>
          <w:ilvl w:val="0"/>
          <w:numId w:val="2"/>
        </w:numPr>
        <w:tabs>
          <w:tab w:val="left" w:pos="561"/>
          <w:tab w:val="left" w:pos="562"/>
        </w:tabs>
        <w:spacing w:before="238" w:after="0" w:line="240" w:lineRule="auto"/>
        <w:ind w:left="562" w:right="0" w:hanging="420"/>
        <w:jc w:val="left"/>
        <w:rPr>
          <w:rFonts w:ascii="Wingdings" w:hAnsi="Wingdings" w:eastAsia="Wingdings"/>
          <w:sz w:val="21"/>
        </w:rPr>
      </w:pPr>
      <w:r>
        <w:rPr>
          <w:rFonts w:hint="eastAsia" w:ascii="宋体" w:hAnsi="宋体" w:eastAsia="宋体"/>
          <w:spacing w:val="-8"/>
          <w:sz w:val="21"/>
        </w:rPr>
        <w:t xml:space="preserve">需求：循环创建几个 </w:t>
      </w:r>
      <w:r>
        <w:rPr>
          <w:sz w:val="21"/>
        </w:rPr>
        <w:t>RDD</w:t>
      </w:r>
      <w:r>
        <w:rPr>
          <w:rFonts w:hint="eastAsia" w:ascii="宋体" w:hAnsi="宋体" w:eastAsia="宋体"/>
          <w:spacing w:val="25"/>
          <w:sz w:val="21"/>
        </w:rPr>
        <w:t>，将</w:t>
      </w:r>
      <w:r>
        <w:rPr>
          <w:sz w:val="21"/>
        </w:rPr>
        <w:t xml:space="preserve">RDD </w:t>
      </w:r>
      <w:r>
        <w:rPr>
          <w:rFonts w:hint="eastAsia" w:ascii="宋体" w:hAnsi="宋体" w:eastAsia="宋体"/>
          <w:spacing w:val="-10"/>
          <w:sz w:val="21"/>
        </w:rPr>
        <w:t xml:space="preserve">放入队列。通过 </w:t>
      </w:r>
      <w:r>
        <w:rPr>
          <w:sz w:val="21"/>
        </w:rPr>
        <w:t>SparkStream</w:t>
      </w:r>
      <w:r>
        <w:rPr>
          <w:spacing w:val="-1"/>
          <w:sz w:val="21"/>
        </w:rPr>
        <w:t xml:space="preserve"> </w:t>
      </w:r>
      <w:r>
        <w:rPr>
          <w:rFonts w:hint="eastAsia" w:ascii="宋体" w:hAnsi="宋体" w:eastAsia="宋体"/>
          <w:spacing w:val="-19"/>
          <w:sz w:val="21"/>
        </w:rPr>
        <w:t xml:space="preserve">创建 </w:t>
      </w:r>
      <w:r>
        <w:rPr>
          <w:sz w:val="24"/>
        </w:rPr>
        <w:t>Dstream</w:t>
      </w:r>
      <w:r>
        <w:rPr>
          <w:rFonts w:hint="eastAsia" w:ascii="宋体" w:hAnsi="宋体" w:eastAsia="宋体"/>
          <w:sz w:val="24"/>
        </w:rPr>
        <w:t>，计算</w:t>
      </w:r>
    </w:p>
    <w:p>
      <w:pPr>
        <w:spacing w:before="216"/>
        <w:ind w:left="561" w:right="0" w:firstLine="0"/>
        <w:jc w:val="left"/>
        <w:rPr>
          <w:rFonts w:ascii="Times New Roman"/>
          <w:sz w:val="21"/>
        </w:rPr>
      </w:pPr>
      <w:r>
        <w:rPr>
          <w:rFonts w:ascii="Times New Roman"/>
          <w:sz w:val="21"/>
        </w:rPr>
        <w:t>WordCount</w:t>
      </w:r>
    </w:p>
    <w:p>
      <w:pPr>
        <w:pStyle w:val="5"/>
        <w:spacing w:before="4"/>
        <w:rPr>
          <w:rFonts w:ascii="Times New Roman"/>
          <w:sz w:val="20"/>
        </w:rPr>
      </w:pPr>
    </w:p>
    <w:p>
      <w:pPr>
        <w:pStyle w:val="10"/>
        <w:numPr>
          <w:ilvl w:val="0"/>
          <w:numId w:val="6"/>
        </w:numPr>
        <w:tabs>
          <w:tab w:val="left" w:pos="566"/>
          <w:tab w:val="left" w:pos="567"/>
        </w:tabs>
        <w:spacing w:before="0" w:after="0" w:line="240" w:lineRule="auto"/>
        <w:ind w:left="566" w:right="0" w:hanging="425"/>
        <w:jc w:val="left"/>
        <w:rPr>
          <w:rFonts w:hint="eastAsia" w:ascii="宋体" w:eastAsia="宋体"/>
          <w:sz w:val="21"/>
        </w:rPr>
      </w:pPr>
      <w:r>
        <w:pict>
          <v:shape id="_x0000_s1029" o:spid="_x0000_s1029" o:spt="202" type="#_x0000_t202" style="position:absolute;left:0pt;margin-left:83.65pt;margin-top:19.6pt;height:401.5pt;width:442.3pt;mso-position-horizontal-relative:page;mso-wrap-distance-bottom:0pt;mso-wrap-distance-top:0pt;z-index:-1572147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object RDDStream {</w:t>
                  </w:r>
                </w:p>
                <w:p>
                  <w:pPr>
                    <w:pStyle w:val="5"/>
                    <w:spacing w:before="8"/>
                    <w:rPr>
                      <w:sz w:val="20"/>
                    </w:rPr>
                  </w:pPr>
                </w:p>
                <w:p>
                  <w:pPr>
                    <w:pStyle w:val="5"/>
                    <w:ind w:left="206"/>
                  </w:pPr>
                  <w:r>
                    <w:t>def main(args: Array[String]) {</w:t>
                  </w:r>
                </w:p>
                <w:p>
                  <w:pPr>
                    <w:pStyle w:val="5"/>
                    <w:spacing w:before="9"/>
                    <w:rPr>
                      <w:sz w:val="19"/>
                    </w:rPr>
                  </w:pPr>
                </w:p>
                <w:p>
                  <w:pPr>
                    <w:pStyle w:val="5"/>
                    <w:spacing w:before="1"/>
                    <w:ind w:left="386"/>
                    <w:rPr>
                      <w:rFonts w:hint="eastAsia" w:ascii="宋体" w:eastAsia="宋体"/>
                    </w:rPr>
                  </w:pPr>
                  <w:r>
                    <w:t>//1.</w:t>
                  </w:r>
                  <w:r>
                    <w:rPr>
                      <w:rFonts w:hint="eastAsia" w:ascii="宋体" w:eastAsia="宋体"/>
                      <w:spacing w:val="-12"/>
                    </w:rPr>
                    <w:t xml:space="preserve">初始化 </w:t>
                  </w:r>
                  <w:r>
                    <w:t>Spark</w:t>
                  </w:r>
                  <w:r>
                    <w:rPr>
                      <w:spacing w:val="-63"/>
                    </w:rPr>
                    <w:t xml:space="preserve"> </w:t>
                  </w:r>
                  <w:r>
                    <w:rPr>
                      <w:rFonts w:hint="eastAsia" w:ascii="宋体" w:eastAsia="宋体"/>
                    </w:rPr>
                    <w:t>配置信息</w:t>
                  </w:r>
                </w:p>
                <w:p>
                  <w:pPr>
                    <w:pStyle w:val="5"/>
                    <w:spacing w:before="14"/>
                    <w:ind w:left="386"/>
                  </w:pPr>
                  <w:r>
                    <w:t>val conf = new SparkConf().setMaster("local[*]").setAppName("RDDStream")</w:t>
                  </w:r>
                </w:p>
                <w:p>
                  <w:pPr>
                    <w:pStyle w:val="5"/>
                    <w:spacing w:before="7"/>
                    <w:rPr>
                      <w:sz w:val="19"/>
                    </w:rPr>
                  </w:pPr>
                </w:p>
                <w:p>
                  <w:pPr>
                    <w:pStyle w:val="5"/>
                    <w:ind w:left="386"/>
                  </w:pPr>
                  <w:r>
                    <w:t>//2.</w:t>
                  </w:r>
                  <w:r>
                    <w:rPr>
                      <w:rFonts w:hint="eastAsia" w:ascii="宋体" w:eastAsia="宋体"/>
                    </w:rPr>
                    <w:t xml:space="preserve">初始化 </w:t>
                  </w:r>
                  <w:r>
                    <w:t>SparkStreamingContext</w:t>
                  </w:r>
                </w:p>
                <w:p>
                  <w:pPr>
                    <w:pStyle w:val="5"/>
                    <w:spacing w:before="15"/>
                    <w:ind w:left="386"/>
                  </w:pPr>
                  <w:r>
                    <w:t>val ssc = new StreamingContext(conf, Seconds(4))</w:t>
                  </w:r>
                </w:p>
                <w:p>
                  <w:pPr>
                    <w:pStyle w:val="5"/>
                    <w:spacing w:before="9"/>
                    <w:rPr>
                      <w:sz w:val="19"/>
                    </w:rPr>
                  </w:pPr>
                </w:p>
                <w:p>
                  <w:pPr>
                    <w:pStyle w:val="5"/>
                    <w:ind w:left="386"/>
                    <w:rPr>
                      <w:rFonts w:hint="eastAsia" w:ascii="宋体" w:eastAsia="宋体"/>
                    </w:rPr>
                  </w:pPr>
                  <w:r>
                    <w:t>//3.</w:t>
                  </w:r>
                  <w:r>
                    <w:rPr>
                      <w:rFonts w:hint="eastAsia" w:ascii="宋体" w:eastAsia="宋体"/>
                      <w:spacing w:val="-16"/>
                    </w:rPr>
                    <w:t xml:space="preserve">创建 </w:t>
                  </w:r>
                  <w:r>
                    <w:t>RDD</w:t>
                  </w:r>
                  <w:r>
                    <w:rPr>
                      <w:spacing w:val="-63"/>
                    </w:rPr>
                    <w:t xml:space="preserve"> </w:t>
                  </w:r>
                  <w:r>
                    <w:rPr>
                      <w:rFonts w:hint="eastAsia" w:ascii="宋体" w:eastAsia="宋体"/>
                    </w:rPr>
                    <w:t>队列</w:t>
                  </w:r>
                </w:p>
                <w:p>
                  <w:pPr>
                    <w:pStyle w:val="5"/>
                    <w:spacing w:before="14"/>
                    <w:ind w:left="386"/>
                  </w:pPr>
                  <w:r>
                    <w:t>val rddQueue = new mutable.Queue[RDD[Int]]()</w:t>
                  </w:r>
                </w:p>
                <w:p>
                  <w:pPr>
                    <w:pStyle w:val="5"/>
                    <w:spacing w:before="7"/>
                    <w:rPr>
                      <w:sz w:val="19"/>
                    </w:rPr>
                  </w:pPr>
                </w:p>
                <w:p>
                  <w:pPr>
                    <w:pStyle w:val="5"/>
                    <w:ind w:left="386"/>
                  </w:pPr>
                  <w:r>
                    <w:t>//4.</w:t>
                  </w:r>
                  <w:r>
                    <w:rPr>
                      <w:rFonts w:hint="eastAsia" w:ascii="宋体" w:eastAsia="宋体"/>
                    </w:rPr>
                    <w:t xml:space="preserve">创建 </w:t>
                  </w:r>
                  <w:r>
                    <w:t>QueueInputDStream</w:t>
                  </w:r>
                </w:p>
                <w:p>
                  <w:pPr>
                    <w:pStyle w:val="5"/>
                    <w:spacing w:before="14"/>
                    <w:ind w:left="386"/>
                  </w:pPr>
                  <w:r>
                    <w:t>val inputStream = ssc.queueStream(rddQueue,oneAtATime = false)</w:t>
                  </w:r>
                </w:p>
                <w:p>
                  <w:pPr>
                    <w:pStyle w:val="5"/>
                    <w:spacing w:before="9"/>
                    <w:rPr>
                      <w:sz w:val="19"/>
                    </w:rPr>
                  </w:pPr>
                </w:p>
                <w:p>
                  <w:pPr>
                    <w:pStyle w:val="5"/>
                    <w:spacing w:before="1"/>
                    <w:ind w:left="386"/>
                    <w:rPr>
                      <w:rFonts w:hint="eastAsia" w:ascii="宋体" w:eastAsia="宋体"/>
                    </w:rPr>
                  </w:pPr>
                  <w:r>
                    <w:t>//5.</w:t>
                  </w:r>
                  <w:r>
                    <w:rPr>
                      <w:rFonts w:hint="eastAsia" w:ascii="宋体" w:eastAsia="宋体"/>
                      <w:spacing w:val="-7"/>
                    </w:rPr>
                    <w:t xml:space="preserve">处理队列中的 </w:t>
                  </w:r>
                  <w:r>
                    <w:t>RDD</w:t>
                  </w:r>
                  <w:r>
                    <w:rPr>
                      <w:spacing w:val="-60"/>
                    </w:rPr>
                    <w:t xml:space="preserve"> </w:t>
                  </w:r>
                  <w:r>
                    <w:rPr>
                      <w:rFonts w:hint="eastAsia" w:ascii="宋体" w:eastAsia="宋体"/>
                    </w:rPr>
                    <w:t>数据</w:t>
                  </w:r>
                </w:p>
                <w:p>
                  <w:pPr>
                    <w:pStyle w:val="5"/>
                    <w:spacing w:before="14"/>
                    <w:ind w:left="386"/>
                  </w:pPr>
                  <w:r>
                    <w:t>val mappedStream = inputStream.map((_,1))</w:t>
                  </w:r>
                </w:p>
                <w:p>
                  <w:pPr>
                    <w:pStyle w:val="5"/>
                    <w:spacing w:before="15"/>
                    <w:ind w:left="386"/>
                  </w:pPr>
                  <w:r>
                    <w:t>val reducedStream = mappedStream.reduceByKey(_ + _)</w:t>
                  </w:r>
                </w:p>
                <w:p>
                  <w:pPr>
                    <w:pStyle w:val="5"/>
                    <w:spacing w:before="9"/>
                    <w:rPr>
                      <w:sz w:val="19"/>
                    </w:rPr>
                  </w:pPr>
                </w:p>
                <w:p>
                  <w:pPr>
                    <w:pStyle w:val="5"/>
                    <w:spacing w:line="254" w:lineRule="auto"/>
                    <w:ind w:left="386" w:right="6186"/>
                  </w:pPr>
                  <w:r>
                    <w:t>//6.</w:t>
                  </w:r>
                  <w:r>
                    <w:rPr>
                      <w:rFonts w:hint="eastAsia" w:ascii="宋体" w:eastAsia="宋体"/>
                    </w:rPr>
                    <w:t>打印结果</w:t>
                  </w:r>
                  <w:r>
                    <w:t>reducedStream.print()</w:t>
                  </w:r>
                </w:p>
                <w:p>
                  <w:pPr>
                    <w:pStyle w:val="5"/>
                    <w:spacing w:before="7"/>
                  </w:pPr>
                </w:p>
                <w:p>
                  <w:pPr>
                    <w:pStyle w:val="5"/>
                    <w:spacing w:line="254" w:lineRule="auto"/>
                    <w:ind w:left="386" w:right="7269"/>
                  </w:pPr>
                  <w:r>
                    <w:t>//7.</w:t>
                  </w:r>
                  <w:r>
                    <w:rPr>
                      <w:rFonts w:hint="eastAsia" w:ascii="宋体" w:eastAsia="宋体"/>
                    </w:rPr>
                    <w:t>启动任务</w:t>
                  </w:r>
                  <w:r>
                    <w:t>ssc.start()</w:t>
                  </w:r>
                </w:p>
                <w:p>
                  <w:pPr>
                    <w:pStyle w:val="5"/>
                    <w:spacing w:before="8"/>
                  </w:pPr>
                </w:p>
                <w:p>
                  <w:pPr>
                    <w:pStyle w:val="5"/>
                    <w:spacing w:before="1" w:line="254" w:lineRule="auto"/>
                    <w:ind w:left="386" w:right="5251" w:firstLine="2"/>
                  </w:pPr>
                  <w:r>
                    <w:t>//8.</w:t>
                  </w:r>
                  <w:r>
                    <w:rPr>
                      <w:rFonts w:hint="eastAsia" w:ascii="宋体" w:eastAsia="宋体"/>
                      <w:spacing w:val="-7"/>
                    </w:rPr>
                    <w:t xml:space="preserve">循环创建并向 </w:t>
                  </w:r>
                  <w:r>
                    <w:t>RDD</w:t>
                  </w:r>
                  <w:r>
                    <w:rPr>
                      <w:spacing w:val="-65"/>
                    </w:rPr>
                    <w:t xml:space="preserve"> </w:t>
                  </w:r>
                  <w:r>
                    <w:rPr>
                      <w:rFonts w:hint="eastAsia" w:ascii="宋体" w:eastAsia="宋体"/>
                      <w:spacing w:val="-8"/>
                    </w:rPr>
                    <w:t xml:space="preserve">队列中放入 </w:t>
                  </w:r>
                  <w:r>
                    <w:t>RDD for (i &lt;- 1 to 5</w:t>
                  </w:r>
                  <w:r>
                    <w:rPr>
                      <w:spacing w:val="-3"/>
                    </w:rPr>
                    <w:t>) {</w:t>
                  </w:r>
                </w:p>
                <w:p>
                  <w:pPr>
                    <w:pStyle w:val="5"/>
                    <w:spacing w:before="3" w:line="259" w:lineRule="auto"/>
                    <w:ind w:left="566" w:right="2859"/>
                  </w:pPr>
                  <w:r>
                    <w:t>rddQueue += ssc.sparkContext.makeRDD(1 to 300, 10) Thread.sleep(2000)</w:t>
                  </w:r>
                </w:p>
                <w:p>
                  <w:pPr>
                    <w:pStyle w:val="5"/>
                    <w:spacing w:before="1"/>
                    <w:ind w:left="386"/>
                  </w:pPr>
                  <w:r>
                    <w:t>}</w:t>
                  </w:r>
                </w:p>
                <w:p>
                  <w:pPr>
                    <w:pStyle w:val="5"/>
                    <w:spacing w:before="8"/>
                    <w:rPr>
                      <w:sz w:val="20"/>
                    </w:rPr>
                  </w:pPr>
                </w:p>
                <w:p>
                  <w:pPr>
                    <w:pStyle w:val="5"/>
                    <w:ind w:left="386"/>
                  </w:pPr>
                  <w:r>
                    <w:t>ssc.awaitTermination()</w:t>
                  </w:r>
                </w:p>
                <w:p>
                  <w:pPr>
                    <w:pStyle w:val="5"/>
                    <w:spacing w:before="9"/>
                    <w:rPr>
                      <w:sz w:val="20"/>
                    </w:rPr>
                  </w:pPr>
                </w:p>
                <w:p>
                  <w:pPr>
                    <w:pStyle w:val="5"/>
                    <w:ind w:left="206"/>
                  </w:pPr>
                  <w:r>
                    <w:t>}</w:t>
                  </w:r>
                </w:p>
                <w:p>
                  <w:pPr>
                    <w:pStyle w:val="5"/>
                    <w:spacing w:before="17"/>
                    <w:ind w:left="28"/>
                  </w:pPr>
                  <w:r>
                    <w:t>}</w:t>
                  </w:r>
                </w:p>
              </w:txbxContent>
            </v:textbox>
            <w10:wrap type="topAndBottom"/>
          </v:shape>
        </w:pict>
      </w:r>
      <w:r>
        <w:rPr>
          <w:rFonts w:hint="eastAsia" w:ascii="宋体" w:eastAsia="宋体"/>
          <w:spacing w:val="-1"/>
          <w:sz w:val="21"/>
        </w:rPr>
        <w:t>编写代码</w:t>
      </w:r>
    </w:p>
    <w:p>
      <w:pPr>
        <w:pStyle w:val="10"/>
        <w:numPr>
          <w:ilvl w:val="0"/>
          <w:numId w:val="6"/>
        </w:numPr>
        <w:tabs>
          <w:tab w:val="left" w:pos="566"/>
          <w:tab w:val="left" w:pos="567"/>
        </w:tabs>
        <w:spacing w:before="96" w:after="0" w:line="240" w:lineRule="auto"/>
        <w:ind w:left="566" w:right="0" w:hanging="425"/>
        <w:jc w:val="left"/>
        <w:rPr>
          <w:rFonts w:hint="eastAsia" w:ascii="宋体" w:eastAsia="宋体"/>
          <w:sz w:val="21"/>
        </w:rPr>
      </w:pPr>
      <w:r>
        <w:rPr>
          <w:rFonts w:hint="eastAsia" w:ascii="宋体" w:eastAsia="宋体"/>
          <w:spacing w:val="-1"/>
          <w:sz w:val="21"/>
        </w:rPr>
        <w:t>结果展示</w:t>
      </w:r>
    </w:p>
    <w:p>
      <w:pPr>
        <w:spacing w:after="0" w:line="240" w:lineRule="auto"/>
        <w:jc w:val="left"/>
        <w:rPr>
          <w:rFonts w:hint="eastAsia" w:ascii="宋体" w:eastAsia="宋体"/>
          <w:sz w:val="21"/>
        </w:rPr>
        <w:sectPr>
          <w:pgSz w:w="11910" w:h="16840"/>
          <w:pgMar w:top="1640" w:right="1280" w:bottom="280" w:left="1560" w:header="852" w:footer="0" w:gutter="0"/>
        </w:sect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3"/>
        <w:numPr>
          <w:ilvl w:val="1"/>
          <w:numId w:val="5"/>
        </w:numPr>
        <w:tabs>
          <w:tab w:val="left" w:pos="634"/>
        </w:tabs>
        <w:spacing w:before="204" w:after="0" w:line="240" w:lineRule="auto"/>
        <w:ind w:left="634" w:right="0" w:hanging="492"/>
        <w:jc w:val="left"/>
        <w:rPr>
          <w:rFonts w:hint="eastAsia" w:ascii="宋体" w:eastAsia="宋体"/>
        </w:rPr>
      </w:pPr>
      <w:r>
        <w:pict>
          <v:shape id="_x0000_s1030" o:spid="_x0000_s1030" o:spt="202" type="#_x0000_t202" style="position:absolute;left:0pt;margin-left:83.65pt;margin-top:-491.35pt;height:494.25pt;width:442.3pt;mso-position-horizontal-relative:page;z-index:15737856;mso-width-relative:page;mso-height-relative:page;" filled="f" stroked="f" coordsize="21600,21600">
            <v:path/>
            <v:fill on="f" focussize="0,0"/>
            <v:stroke on="f" joinstyle="miter"/>
            <v:imagedata o:title=""/>
            <o:lock v:ext="edit"/>
            <v:textbox inset="0mm,0mm,0mm,0mm">
              <w:txbxContent>
                <w:tbl>
                  <w:tblPr>
                    <w:tblStyle w:val="7"/>
                    <w:tblW w:w="8846"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73"/>
                    <w:gridCol w:w="41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8" w:hRule="atLeast"/>
                    </w:trPr>
                    <w:tc>
                      <w:tcPr>
                        <w:tcW w:w="4673" w:type="dxa"/>
                        <w:tcBorders>
                          <w:bottom w:val="dashed" w:color="000000" w:sz="6" w:space="0"/>
                        </w:tcBorders>
                        <w:shd w:val="clear" w:color="auto" w:fill="DFDFDF"/>
                      </w:tcPr>
                      <w:p>
                        <w:pPr>
                          <w:pStyle w:val="11"/>
                          <w:spacing w:before="0"/>
                          <w:ind w:left="0"/>
                          <w:rPr>
                            <w:rFonts w:ascii="Times New Roman"/>
                            <w:sz w:val="4"/>
                          </w:rPr>
                        </w:pPr>
                      </w:p>
                    </w:tc>
                    <w:tc>
                      <w:tcPr>
                        <w:tcW w:w="4173" w:type="dxa"/>
                        <w:vMerge w:val="restart"/>
                        <w:shd w:val="clear" w:color="auto" w:fill="DFDFDF"/>
                      </w:tcPr>
                      <w:p>
                        <w:pPr>
                          <w:pStyle w:val="11"/>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6" w:hRule="atLeast"/>
                    </w:trPr>
                    <w:tc>
                      <w:tcPr>
                        <w:tcW w:w="4673" w:type="dxa"/>
                        <w:tcBorders>
                          <w:top w:val="dashed" w:color="000000" w:sz="6" w:space="0"/>
                          <w:bottom w:val="dashed" w:color="000000" w:sz="6" w:space="0"/>
                        </w:tcBorders>
                        <w:shd w:val="clear" w:color="auto" w:fill="DFDFDF"/>
                      </w:tcPr>
                      <w:p>
                        <w:pPr>
                          <w:pStyle w:val="11"/>
                          <w:spacing w:before="114"/>
                          <w:rPr>
                            <w:sz w:val="18"/>
                          </w:rPr>
                        </w:pPr>
                        <w:r>
                          <w:rPr>
                            <w:sz w:val="18"/>
                          </w:rPr>
                          <w:t>Time: 1539075280000 ms</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4" w:hRule="atLeast"/>
                    </w:trPr>
                    <w:tc>
                      <w:tcPr>
                        <w:tcW w:w="4673" w:type="dxa"/>
                        <w:tcBorders>
                          <w:top w:val="dashed" w:color="000000" w:sz="6" w:space="0"/>
                        </w:tcBorders>
                        <w:shd w:val="clear" w:color="auto" w:fill="DFDFDF"/>
                      </w:tcPr>
                      <w:p>
                        <w:pPr>
                          <w:pStyle w:val="11"/>
                          <w:spacing w:before="112" w:line="192" w:lineRule="exact"/>
                          <w:rPr>
                            <w:sz w:val="18"/>
                          </w:rPr>
                        </w:pPr>
                        <w:r>
                          <w:rPr>
                            <w:sz w:val="18"/>
                          </w:rPr>
                          <w:t>(4,60)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(0,60)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(6,60)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(8,60)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(2,60)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(1,60)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(3,60)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(7,60)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(9,60)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40" w:hRule="atLeast"/>
                    </w:trPr>
                    <w:tc>
                      <w:tcPr>
                        <w:tcW w:w="4673" w:type="dxa"/>
                        <w:tcBorders>
                          <w:bottom w:val="dashed" w:color="000000" w:sz="6" w:space="0"/>
                        </w:tcBorders>
                        <w:shd w:val="clear" w:color="auto" w:fill="DFDFDF"/>
                      </w:tcPr>
                      <w:p>
                        <w:pPr>
                          <w:pStyle w:val="11"/>
                          <w:spacing w:before="7"/>
                          <w:rPr>
                            <w:sz w:val="18"/>
                          </w:rPr>
                        </w:pPr>
                        <w:r>
                          <w:rPr>
                            <w:sz w:val="18"/>
                          </w:rPr>
                          <w:t>(5,60)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4" w:hRule="atLeast"/>
                    </w:trPr>
                    <w:tc>
                      <w:tcPr>
                        <w:tcW w:w="4673" w:type="dxa"/>
                        <w:tcBorders>
                          <w:top w:val="dashed" w:color="000000" w:sz="6" w:space="0"/>
                          <w:bottom w:val="dashed" w:color="000000" w:sz="6" w:space="0"/>
                        </w:tcBorders>
                        <w:shd w:val="clear" w:color="auto" w:fill="DFDFDF"/>
                      </w:tcPr>
                      <w:p>
                        <w:pPr>
                          <w:pStyle w:val="11"/>
                          <w:spacing w:before="112"/>
                          <w:rPr>
                            <w:sz w:val="18"/>
                          </w:rPr>
                        </w:pPr>
                        <w:r>
                          <w:rPr>
                            <w:sz w:val="18"/>
                          </w:rPr>
                          <w:t>Time: 1539075284000 ms</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5" w:hRule="atLeast"/>
                    </w:trPr>
                    <w:tc>
                      <w:tcPr>
                        <w:tcW w:w="4673" w:type="dxa"/>
                        <w:tcBorders>
                          <w:top w:val="dashed" w:color="000000" w:sz="6" w:space="0"/>
                        </w:tcBorders>
                        <w:shd w:val="clear" w:color="auto" w:fill="DFDFDF"/>
                      </w:tcPr>
                      <w:p>
                        <w:pPr>
                          <w:pStyle w:val="11"/>
                          <w:spacing w:before="114" w:line="191" w:lineRule="exact"/>
                          <w:rPr>
                            <w:sz w:val="18"/>
                          </w:rPr>
                        </w:pPr>
                        <w:r>
                          <w:rPr>
                            <w:sz w:val="18"/>
                          </w:rPr>
                          <w:t>(4,60)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(0,60)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(6,60)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(8,60)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(2,60)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(1,60)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(3,60)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(7,60)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(9,60)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9" w:hRule="atLeast"/>
                    </w:trPr>
                    <w:tc>
                      <w:tcPr>
                        <w:tcW w:w="4673" w:type="dxa"/>
                        <w:tcBorders>
                          <w:bottom w:val="dashed" w:color="000000" w:sz="6" w:space="0"/>
                        </w:tcBorders>
                        <w:shd w:val="clear" w:color="auto" w:fill="DFDFDF"/>
                      </w:tcPr>
                      <w:p>
                        <w:pPr>
                          <w:pStyle w:val="11"/>
                          <w:rPr>
                            <w:sz w:val="18"/>
                          </w:rPr>
                        </w:pPr>
                        <w:r>
                          <w:rPr>
                            <w:sz w:val="18"/>
                          </w:rPr>
                          <w:t>(5,60)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4" w:hRule="atLeast"/>
                    </w:trPr>
                    <w:tc>
                      <w:tcPr>
                        <w:tcW w:w="4673" w:type="dxa"/>
                        <w:tcBorders>
                          <w:top w:val="dashed" w:color="000000" w:sz="6" w:space="0"/>
                          <w:bottom w:val="dashed" w:color="000000" w:sz="6" w:space="0"/>
                        </w:tcBorders>
                        <w:shd w:val="clear" w:color="auto" w:fill="DFDFDF"/>
                      </w:tcPr>
                      <w:p>
                        <w:pPr>
                          <w:pStyle w:val="11"/>
                          <w:spacing w:before="114"/>
                          <w:rPr>
                            <w:sz w:val="18"/>
                          </w:rPr>
                        </w:pPr>
                        <w:r>
                          <w:rPr>
                            <w:sz w:val="18"/>
                          </w:rPr>
                          <w:t>Time: 1539075288000 ms</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6" w:hRule="atLeast"/>
                    </w:trPr>
                    <w:tc>
                      <w:tcPr>
                        <w:tcW w:w="4673" w:type="dxa"/>
                        <w:tcBorders>
                          <w:top w:val="dashed" w:color="000000" w:sz="6" w:space="0"/>
                        </w:tcBorders>
                        <w:shd w:val="clear" w:color="auto" w:fill="DFDFDF"/>
                      </w:tcPr>
                      <w:p>
                        <w:pPr>
                          <w:pStyle w:val="11"/>
                          <w:spacing w:before="114" w:line="192" w:lineRule="exact"/>
                          <w:rPr>
                            <w:sz w:val="18"/>
                          </w:rPr>
                        </w:pPr>
                        <w:r>
                          <w:rPr>
                            <w:sz w:val="18"/>
                          </w:rPr>
                          <w:t>(4,30)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(0,30)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(6,30)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(8,30)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(2,30)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(1,30)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0" w:hRule="atLeast"/>
                    </w:trPr>
                    <w:tc>
                      <w:tcPr>
                        <w:tcW w:w="4673" w:type="dxa"/>
                        <w:shd w:val="clear" w:color="auto" w:fill="DFDFDF"/>
                      </w:tcPr>
                      <w:p>
                        <w:pPr>
                          <w:pStyle w:val="11"/>
                          <w:spacing w:line="192" w:lineRule="exact"/>
                          <w:rPr>
                            <w:sz w:val="18"/>
                          </w:rPr>
                        </w:pPr>
                        <w:r>
                          <w:rPr>
                            <w:sz w:val="18"/>
                          </w:rPr>
                          <w:t>(3,30)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line="191" w:lineRule="exact"/>
                          <w:rPr>
                            <w:sz w:val="18"/>
                          </w:rPr>
                        </w:pPr>
                        <w:r>
                          <w:rPr>
                            <w:sz w:val="18"/>
                          </w:rPr>
                          <w:t>(7,30)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19" w:hRule="atLeast"/>
                    </w:trPr>
                    <w:tc>
                      <w:tcPr>
                        <w:tcW w:w="4673" w:type="dxa"/>
                        <w:shd w:val="clear" w:color="auto" w:fill="DFDFDF"/>
                      </w:tcPr>
                      <w:p>
                        <w:pPr>
                          <w:pStyle w:val="11"/>
                          <w:spacing w:before="7" w:line="192" w:lineRule="exact"/>
                          <w:rPr>
                            <w:sz w:val="18"/>
                          </w:rPr>
                        </w:pPr>
                        <w:r>
                          <w:rPr>
                            <w:sz w:val="18"/>
                          </w:rPr>
                          <w:t>(9,30)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9" w:hRule="atLeast"/>
                    </w:trPr>
                    <w:tc>
                      <w:tcPr>
                        <w:tcW w:w="4673" w:type="dxa"/>
                        <w:tcBorders>
                          <w:bottom w:val="dashed" w:color="000000" w:sz="6" w:space="0"/>
                        </w:tcBorders>
                        <w:shd w:val="clear" w:color="auto" w:fill="DFDFDF"/>
                      </w:tcPr>
                      <w:p>
                        <w:pPr>
                          <w:pStyle w:val="11"/>
                          <w:rPr>
                            <w:sz w:val="18"/>
                          </w:rPr>
                        </w:pPr>
                        <w:r>
                          <w:rPr>
                            <w:sz w:val="18"/>
                          </w:rPr>
                          <w:t>(5,30)</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7" w:hRule="atLeast"/>
                    </w:trPr>
                    <w:tc>
                      <w:tcPr>
                        <w:tcW w:w="4673" w:type="dxa"/>
                        <w:tcBorders>
                          <w:top w:val="dashed" w:color="000000" w:sz="6" w:space="0"/>
                          <w:bottom w:val="dashed" w:color="000000" w:sz="6" w:space="0"/>
                        </w:tcBorders>
                        <w:shd w:val="clear" w:color="auto" w:fill="DFDFDF"/>
                      </w:tcPr>
                      <w:p>
                        <w:pPr>
                          <w:pStyle w:val="11"/>
                          <w:spacing w:before="114"/>
                          <w:rPr>
                            <w:sz w:val="18"/>
                          </w:rPr>
                        </w:pPr>
                        <w:r>
                          <w:rPr>
                            <w:sz w:val="18"/>
                          </w:rPr>
                          <w:t>Time: 1539075292000 ms</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8" w:hRule="atLeast"/>
                    </w:trPr>
                    <w:tc>
                      <w:tcPr>
                        <w:tcW w:w="4673" w:type="dxa"/>
                        <w:tcBorders>
                          <w:top w:val="dashed" w:color="000000" w:sz="6" w:space="0"/>
                        </w:tcBorders>
                        <w:shd w:val="clear" w:color="auto" w:fill="DFDFDF"/>
                      </w:tcPr>
                      <w:p>
                        <w:pPr>
                          <w:pStyle w:val="11"/>
                          <w:spacing w:before="0"/>
                          <w:ind w:left="0"/>
                          <w:rPr>
                            <w:rFonts w:ascii="Times New Roman"/>
                            <w:sz w:val="4"/>
                          </w:rPr>
                        </w:pPr>
                      </w:p>
                    </w:tc>
                    <w:tc>
                      <w:tcPr>
                        <w:tcW w:w="4173" w:type="dxa"/>
                        <w:vMerge w:val="continue"/>
                        <w:tcBorders>
                          <w:top w:val="nil"/>
                        </w:tcBorders>
                        <w:shd w:val="clear" w:color="auto" w:fill="DFDFDF"/>
                      </w:tcPr>
                      <w:p>
                        <w:pPr>
                          <w:rPr>
                            <w:sz w:val="2"/>
                            <w:szCs w:val="2"/>
                          </w:rPr>
                        </w:pPr>
                      </w:p>
                    </w:tc>
                  </w:tr>
                </w:tbl>
                <w:p>
                  <w:pPr>
                    <w:pStyle w:val="5"/>
                  </w:pPr>
                </w:p>
              </w:txbxContent>
            </v:textbox>
          </v:shape>
        </w:pict>
      </w:r>
      <w:r>
        <w:rPr>
          <w:rFonts w:hint="eastAsia" w:ascii="宋体" w:eastAsia="宋体"/>
        </w:rPr>
        <w:t>自定义数据源</w:t>
      </w:r>
    </w:p>
    <w:p>
      <w:pPr>
        <w:pStyle w:val="5"/>
        <w:spacing w:before="2"/>
        <w:rPr>
          <w:rFonts w:ascii="宋体"/>
          <w:b/>
          <w:sz w:val="21"/>
        </w:rPr>
      </w:pPr>
    </w:p>
    <w:p>
      <w:pPr>
        <w:pStyle w:val="4"/>
        <w:numPr>
          <w:ilvl w:val="2"/>
          <w:numId w:val="5"/>
        </w:numPr>
        <w:tabs>
          <w:tab w:val="left" w:pos="742"/>
        </w:tabs>
        <w:spacing w:before="1" w:after="0" w:line="240" w:lineRule="auto"/>
        <w:ind w:left="742" w:right="0" w:hanging="600"/>
        <w:jc w:val="left"/>
        <w:rPr>
          <w:rFonts w:ascii="Times New Roman" w:eastAsia="Times New Roman"/>
        </w:rPr>
      </w:pPr>
      <w:r>
        <w:rPr>
          <w:rFonts w:hint="eastAsia" w:ascii="宋体" w:eastAsia="宋体"/>
        </w:rPr>
        <w:t>用法及说明</w:t>
      </w:r>
    </w:p>
    <w:p>
      <w:pPr>
        <w:pStyle w:val="5"/>
        <w:spacing w:before="7"/>
        <w:rPr>
          <w:rFonts w:ascii="宋体"/>
          <w:b/>
        </w:rPr>
      </w:pPr>
    </w:p>
    <w:p>
      <w:pPr>
        <w:spacing w:before="0"/>
        <w:ind w:left="142" w:right="0" w:firstLine="0"/>
        <w:jc w:val="left"/>
        <w:rPr>
          <w:rFonts w:hint="eastAsia" w:ascii="宋体" w:eastAsia="宋体"/>
          <w:sz w:val="21"/>
        </w:rPr>
      </w:pPr>
      <w:r>
        <w:rPr>
          <w:rFonts w:hint="eastAsia" w:ascii="宋体" w:eastAsia="宋体"/>
          <w:sz w:val="21"/>
        </w:rPr>
        <w:t>需要继承</w:t>
      </w:r>
      <w:r>
        <w:rPr>
          <w:rFonts w:ascii="Times New Roman" w:eastAsia="Times New Roman"/>
          <w:sz w:val="21"/>
        </w:rPr>
        <w:t>Receiver</w:t>
      </w:r>
      <w:r>
        <w:rPr>
          <w:rFonts w:hint="eastAsia" w:ascii="宋体" w:eastAsia="宋体"/>
          <w:sz w:val="21"/>
        </w:rPr>
        <w:t xml:space="preserve">，并实现 </w:t>
      </w:r>
      <w:r>
        <w:rPr>
          <w:rFonts w:ascii="Times New Roman" w:eastAsia="Times New Roman"/>
          <w:sz w:val="21"/>
        </w:rPr>
        <w:t>onStart</w:t>
      </w:r>
      <w:r>
        <w:rPr>
          <w:rFonts w:hint="eastAsia" w:ascii="宋体" w:eastAsia="宋体"/>
          <w:sz w:val="21"/>
        </w:rPr>
        <w:t>、</w:t>
      </w:r>
      <w:r>
        <w:rPr>
          <w:rFonts w:ascii="Times New Roman" w:eastAsia="Times New Roman"/>
          <w:sz w:val="21"/>
        </w:rPr>
        <w:t xml:space="preserve">onStop </w:t>
      </w:r>
      <w:r>
        <w:rPr>
          <w:rFonts w:hint="eastAsia" w:ascii="宋体" w:eastAsia="宋体"/>
          <w:sz w:val="21"/>
        </w:rPr>
        <w:t>方法来自定义数据源采集。</w:t>
      </w:r>
    </w:p>
    <w:p>
      <w:pPr>
        <w:pStyle w:val="5"/>
        <w:spacing w:before="6"/>
        <w:rPr>
          <w:rFonts w:ascii="宋体"/>
        </w:rPr>
      </w:pPr>
    </w:p>
    <w:p>
      <w:pPr>
        <w:pStyle w:val="4"/>
        <w:numPr>
          <w:ilvl w:val="2"/>
          <w:numId w:val="5"/>
        </w:numPr>
        <w:tabs>
          <w:tab w:val="left" w:pos="742"/>
        </w:tabs>
        <w:spacing w:before="0" w:after="0" w:line="240" w:lineRule="auto"/>
        <w:ind w:left="742" w:right="0" w:hanging="600"/>
        <w:jc w:val="left"/>
        <w:rPr>
          <w:rFonts w:ascii="Times New Roman" w:eastAsia="Times New Roman"/>
        </w:rPr>
      </w:pPr>
      <w:r>
        <w:rPr>
          <w:rFonts w:hint="eastAsia" w:ascii="宋体" w:eastAsia="宋体"/>
        </w:rPr>
        <w:t>案例实操</w:t>
      </w:r>
    </w:p>
    <w:p>
      <w:pPr>
        <w:pStyle w:val="5"/>
        <w:spacing w:before="5"/>
        <w:rPr>
          <w:rFonts w:ascii="宋体"/>
          <w:b/>
        </w:rPr>
      </w:pPr>
    </w:p>
    <w:p>
      <w:pPr>
        <w:spacing w:before="0"/>
        <w:ind w:left="142" w:right="0" w:firstLine="0"/>
        <w:jc w:val="left"/>
        <w:rPr>
          <w:rFonts w:hint="eastAsia" w:ascii="宋体" w:eastAsia="宋体"/>
          <w:sz w:val="21"/>
        </w:rPr>
      </w:pPr>
      <w:r>
        <w:rPr>
          <w:rFonts w:hint="eastAsia" w:ascii="宋体" w:eastAsia="宋体"/>
          <w:sz w:val="21"/>
        </w:rPr>
        <w:t>需求：自定义数据源，实现监控某个端口号，获取该端口号内容。</w:t>
      </w:r>
    </w:p>
    <w:p>
      <w:pPr>
        <w:pStyle w:val="5"/>
        <w:spacing w:before="3"/>
        <w:rPr>
          <w:rFonts w:ascii="宋体"/>
          <w:sz w:val="17"/>
        </w:rPr>
      </w:pPr>
    </w:p>
    <w:p>
      <w:pPr>
        <w:pStyle w:val="10"/>
        <w:numPr>
          <w:ilvl w:val="0"/>
          <w:numId w:val="7"/>
        </w:numPr>
        <w:tabs>
          <w:tab w:val="left" w:pos="566"/>
          <w:tab w:val="left" w:pos="567"/>
        </w:tabs>
        <w:spacing w:before="0" w:after="0" w:line="240" w:lineRule="auto"/>
        <w:ind w:left="566" w:right="0" w:hanging="425"/>
        <w:jc w:val="left"/>
        <w:rPr>
          <w:rFonts w:hint="eastAsia" w:ascii="宋体" w:eastAsia="宋体"/>
          <w:sz w:val="21"/>
        </w:rPr>
      </w:pPr>
      <w:r>
        <w:rPr>
          <w:rFonts w:hint="eastAsia" w:ascii="宋体" w:eastAsia="宋体"/>
          <w:spacing w:val="-2"/>
          <w:sz w:val="21"/>
        </w:rPr>
        <w:t>自定义数据源</w:t>
      </w:r>
    </w:p>
    <w:p>
      <w:pPr>
        <w:pStyle w:val="5"/>
        <w:rPr>
          <w:rFonts w:ascii="宋体"/>
          <w:sz w:val="8"/>
        </w:rPr>
      </w:pPr>
      <w:r>
        <w:pict>
          <v:shape id="_x0000_s1031" o:spid="_x0000_s1031" o:spt="202" type="#_x0000_t202" style="position:absolute;left:0pt;margin-left:83.65pt;margin-top:6.3pt;height:32.2pt;width:442.3pt;mso-position-horizontal-relative:page;mso-wrap-distance-bottom:0pt;mso-wrap-distance-top:0pt;z-index:-15720448;mso-width-relative:page;mso-height-relative:page;" fillcolor="#DFDFDF" filled="t" stroked="f" coordsize="21600,21600">
            <v:path/>
            <v:fill on="t" focussize="0,0"/>
            <v:stroke on="f" joinstyle="miter"/>
            <v:imagedata o:title=""/>
            <o:lock v:ext="edit"/>
            <v:textbox inset="0mm,0mm,0mm,0mm">
              <w:txbxContent>
                <w:p>
                  <w:pPr>
                    <w:pStyle w:val="5"/>
                    <w:spacing w:line="256" w:lineRule="auto"/>
                    <w:ind w:left="28" w:right="2857"/>
                  </w:pPr>
                  <w:r>
                    <w:t xml:space="preserve">class CustomerReceiver(host: String, port: Int) extends </w:t>
                  </w:r>
                  <w:r>
                    <w:rPr>
                      <w:color w:val="FF0000"/>
                    </w:rPr>
                    <w:t>Receiver</w:t>
                  </w:r>
                  <w:r>
                    <w:t>[String](StorageLevel.MEMORY_ONLY) {</w:t>
                  </w:r>
                </w:p>
              </w:txbxContent>
            </v:textbox>
            <w10:wrap type="topAndBottom"/>
          </v:shape>
        </w:pict>
      </w:r>
    </w:p>
    <w:p>
      <w:pPr>
        <w:spacing w:after="0"/>
        <w:rPr>
          <w:rFonts w:ascii="宋体"/>
          <w:sz w:val="8"/>
        </w:rPr>
        <w:sectPr>
          <w:pgSz w:w="11910" w:h="16840"/>
          <w:pgMar w:top="1700" w:right="1280" w:bottom="280" w:left="1560" w:header="852" w:footer="0" w:gutter="0"/>
        </w:sect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rPr>
          <w:rFonts w:ascii="宋体"/>
          <w:sz w:val="20"/>
        </w:rPr>
      </w:pPr>
    </w:p>
    <w:p>
      <w:pPr>
        <w:pStyle w:val="5"/>
        <w:spacing w:before="4"/>
        <w:rPr>
          <w:rFonts w:ascii="宋体"/>
          <w:sz w:val="15"/>
        </w:rPr>
      </w:pPr>
    </w:p>
    <w:p>
      <w:pPr>
        <w:pStyle w:val="10"/>
        <w:numPr>
          <w:ilvl w:val="0"/>
          <w:numId w:val="7"/>
        </w:numPr>
        <w:tabs>
          <w:tab w:val="left" w:pos="566"/>
          <w:tab w:val="left" w:pos="567"/>
        </w:tabs>
        <w:spacing w:before="78" w:after="0" w:line="240" w:lineRule="auto"/>
        <w:ind w:left="566" w:right="0" w:hanging="425"/>
        <w:jc w:val="left"/>
        <w:rPr>
          <w:rFonts w:hint="eastAsia" w:ascii="宋体" w:eastAsia="宋体"/>
          <w:sz w:val="21"/>
        </w:rPr>
      </w:pPr>
      <w:r>
        <w:pict>
          <v:shape id="_x0000_s1032" o:spid="_x0000_s1032" o:spt="202" type="#_x0000_t202" style="position:absolute;left:0pt;margin-left:83.65pt;margin-top:-459.6pt;height:458pt;width:442.3pt;mso-position-horizontal-relative:page;z-index:15738880;mso-width-relative:page;mso-height-relative:page;" fillcolor="#DFDFDF" filled="t" stroked="f" coordsize="21600,21600">
            <v:path/>
            <v:fill on="t" focussize="0,0"/>
            <v:stroke on="f" joinstyle="miter"/>
            <v:imagedata o:title=""/>
            <o:lock v:ext="edit"/>
            <v:textbox inset="0mm,0mm,0mm,0mm">
              <w:txbxContent>
                <w:p>
                  <w:pPr>
                    <w:pStyle w:val="5"/>
                    <w:spacing w:before="2" w:line="252" w:lineRule="auto"/>
                    <w:ind w:left="206" w:right="1992"/>
                  </w:pPr>
                  <w:r>
                    <w:t>//</w:t>
                  </w:r>
                  <w:r>
                    <w:rPr>
                      <w:rFonts w:hint="eastAsia" w:ascii="宋体" w:eastAsia="宋体"/>
                    </w:rPr>
                    <w:t xml:space="preserve">最初启动的时候，调用该方法，作用为：读数据并将数据发送给 </w:t>
                  </w:r>
                  <w:r>
                    <w:t>Spark override def onStart(): Unit = {</w:t>
                  </w:r>
                </w:p>
                <w:p>
                  <w:pPr>
                    <w:pStyle w:val="5"/>
                    <w:spacing w:before="7" w:line="259" w:lineRule="auto"/>
                    <w:ind w:left="566" w:right="5091" w:hanging="180"/>
                  </w:pPr>
                  <w:r>
                    <w:t>new Thread("Socket Receiver") { override def run() {</w:t>
                  </w:r>
                </w:p>
                <w:p>
                  <w:pPr>
                    <w:pStyle w:val="5"/>
                    <w:spacing w:line="203" w:lineRule="exact"/>
                    <w:ind w:left="746"/>
                  </w:pPr>
                  <w:r>
                    <w:t>receive()</w:t>
                  </w:r>
                </w:p>
                <w:p>
                  <w:pPr>
                    <w:pStyle w:val="5"/>
                    <w:spacing w:before="17"/>
                    <w:ind w:left="566"/>
                  </w:pPr>
                  <w:r>
                    <w:t>}</w:t>
                  </w:r>
                </w:p>
                <w:p>
                  <w:pPr>
                    <w:pStyle w:val="5"/>
                    <w:spacing w:before="17"/>
                    <w:ind w:left="386"/>
                  </w:pPr>
                  <w:r>
                    <w:t>}.start()</w:t>
                  </w:r>
                </w:p>
                <w:p>
                  <w:pPr>
                    <w:pStyle w:val="5"/>
                    <w:spacing w:before="15"/>
                    <w:ind w:left="206"/>
                  </w:pPr>
                  <w:r>
                    <w:t>}</w:t>
                  </w:r>
                </w:p>
                <w:p>
                  <w:pPr>
                    <w:pStyle w:val="5"/>
                    <w:spacing w:before="9"/>
                    <w:rPr>
                      <w:sz w:val="19"/>
                    </w:rPr>
                  </w:pPr>
                </w:p>
                <w:p>
                  <w:pPr>
                    <w:pStyle w:val="5"/>
                    <w:spacing w:line="254" w:lineRule="auto"/>
                    <w:ind w:left="206" w:right="5955"/>
                  </w:pPr>
                  <w:r>
                    <w:t>//</w:t>
                  </w:r>
                  <w:r>
                    <w:rPr>
                      <w:rFonts w:hint="eastAsia" w:ascii="宋体" w:eastAsia="宋体"/>
                    </w:rPr>
                    <w:t xml:space="preserve">读数据并将数据发送给 </w:t>
                  </w:r>
                  <w:r>
                    <w:t>Spark def receive(): Unit = {</w:t>
                  </w:r>
                </w:p>
                <w:p>
                  <w:pPr>
                    <w:pStyle w:val="5"/>
                    <w:spacing w:before="6"/>
                  </w:pPr>
                </w:p>
                <w:p>
                  <w:pPr>
                    <w:pStyle w:val="5"/>
                    <w:ind w:left="386"/>
                  </w:pPr>
                  <w:r>
                    <w:t>//</w:t>
                  </w:r>
                  <w:r>
                    <w:rPr>
                      <w:rFonts w:hint="eastAsia" w:ascii="宋体" w:eastAsia="宋体"/>
                    </w:rPr>
                    <w:t xml:space="preserve">创建一个 </w:t>
                  </w:r>
                  <w:r>
                    <w:t>Socket</w:t>
                  </w:r>
                </w:p>
                <w:p>
                  <w:pPr>
                    <w:pStyle w:val="5"/>
                    <w:spacing w:before="15"/>
                    <w:ind w:left="386"/>
                  </w:pPr>
                  <w:r>
                    <w:t>var socket: Socket = new Socket(host, port)</w:t>
                  </w:r>
                </w:p>
                <w:p>
                  <w:pPr>
                    <w:pStyle w:val="5"/>
                    <w:spacing w:before="9"/>
                    <w:rPr>
                      <w:sz w:val="19"/>
                    </w:rPr>
                  </w:pPr>
                </w:p>
                <w:p>
                  <w:pPr>
                    <w:pStyle w:val="5"/>
                    <w:spacing w:line="254" w:lineRule="auto"/>
                    <w:ind w:left="386" w:right="4818"/>
                  </w:pPr>
                  <w:r>
                    <w:t>//</w:t>
                  </w:r>
                  <w:r>
                    <w:rPr>
                      <w:rFonts w:hint="eastAsia" w:ascii="宋体" w:eastAsia="宋体"/>
                    </w:rPr>
                    <w:t>定义一个变量，用来接收端口传过来的数据</w:t>
                  </w:r>
                  <w:r>
                    <w:t>var input: String = null</w:t>
                  </w:r>
                </w:p>
                <w:p>
                  <w:pPr>
                    <w:pStyle w:val="5"/>
                    <w:spacing w:before="7"/>
                  </w:pPr>
                </w:p>
                <w:p>
                  <w:pPr>
                    <w:pStyle w:val="5"/>
                    <w:ind w:left="386"/>
                    <w:rPr>
                      <w:rFonts w:hint="eastAsia" w:ascii="宋体" w:eastAsia="宋体"/>
                    </w:rPr>
                  </w:pPr>
                  <w:r>
                    <w:t>//</w:t>
                  </w:r>
                  <w:r>
                    <w:rPr>
                      <w:rFonts w:hint="eastAsia" w:ascii="宋体" w:eastAsia="宋体"/>
                      <w:spacing w:val="-10"/>
                    </w:rPr>
                    <w:t xml:space="preserve">创建一个 </w:t>
                  </w:r>
                  <w:r>
                    <w:t>BufferedReader</w:t>
                  </w:r>
                  <w:r>
                    <w:rPr>
                      <w:spacing w:val="-62"/>
                    </w:rPr>
                    <w:t xml:space="preserve"> </w:t>
                  </w:r>
                  <w:r>
                    <w:rPr>
                      <w:rFonts w:hint="eastAsia" w:ascii="宋体" w:eastAsia="宋体"/>
                    </w:rPr>
                    <w:t>用于读取端口传来的数据</w:t>
                  </w:r>
                </w:p>
                <w:p>
                  <w:pPr>
                    <w:pStyle w:val="5"/>
                    <w:spacing w:before="14" w:line="259" w:lineRule="auto"/>
                    <w:ind w:left="28" w:right="231" w:firstLine="357"/>
                  </w:pPr>
                  <w:r>
                    <w:t>val reader = new BufferedReader(new InputStreamReader(socket.getInputStream, StandardCharsets.UTF_8))</w:t>
                  </w:r>
                </w:p>
                <w:p>
                  <w:pPr>
                    <w:pStyle w:val="5"/>
                    <w:spacing w:before="3"/>
                  </w:pPr>
                </w:p>
                <w:p>
                  <w:pPr>
                    <w:pStyle w:val="5"/>
                    <w:ind w:left="386"/>
                    <w:rPr>
                      <w:rFonts w:hint="eastAsia" w:ascii="宋体" w:eastAsia="宋体"/>
                    </w:rPr>
                  </w:pPr>
                  <w:r>
                    <w:t>//</w:t>
                  </w:r>
                  <w:r>
                    <w:rPr>
                      <w:rFonts w:hint="eastAsia" w:ascii="宋体" w:eastAsia="宋体"/>
                    </w:rPr>
                    <w:t>读取数据</w:t>
                  </w:r>
                </w:p>
                <w:p>
                  <w:pPr>
                    <w:pStyle w:val="5"/>
                    <w:spacing w:before="14"/>
                    <w:ind w:left="386"/>
                  </w:pPr>
                  <w:r>
                    <w:t>input = reader.readLine()</w:t>
                  </w:r>
                </w:p>
                <w:p>
                  <w:pPr>
                    <w:pStyle w:val="5"/>
                    <w:spacing w:before="9"/>
                    <w:rPr>
                      <w:sz w:val="19"/>
                    </w:rPr>
                  </w:pPr>
                </w:p>
                <w:p>
                  <w:pPr>
                    <w:pStyle w:val="5"/>
                    <w:spacing w:line="254" w:lineRule="auto"/>
                    <w:ind w:left="386" w:right="2208"/>
                  </w:pPr>
                  <w:r>
                    <w:t>//</w:t>
                  </w:r>
                  <w:r>
                    <w:rPr>
                      <w:rFonts w:hint="eastAsia" w:ascii="宋体" w:eastAsia="宋体"/>
                      <w:spacing w:val="-25"/>
                    </w:rPr>
                    <w:t xml:space="preserve">当 </w:t>
                  </w:r>
                  <w:r>
                    <w:t>receiver</w:t>
                  </w:r>
                  <w:r>
                    <w:rPr>
                      <w:spacing w:val="-66"/>
                    </w:rPr>
                    <w:t xml:space="preserve"> </w:t>
                  </w:r>
                  <w:r>
                    <w:rPr>
                      <w:rFonts w:hint="eastAsia" w:ascii="宋体" w:eastAsia="宋体"/>
                      <w:spacing w:val="-3"/>
                    </w:rPr>
                    <w:t xml:space="preserve">没有关闭并且输入数据不为空，则循环发送数据给 </w:t>
                  </w:r>
                  <w:r>
                    <w:t>Spark while (!isStopped() &amp;&amp; input != null</w:t>
                  </w:r>
                  <w:r>
                    <w:rPr>
                      <w:spacing w:val="-4"/>
                    </w:rPr>
                    <w:t>) {</w:t>
                  </w:r>
                </w:p>
                <w:p>
                  <w:pPr>
                    <w:pStyle w:val="5"/>
                    <w:spacing w:before="3"/>
                    <w:ind w:left="566"/>
                  </w:pPr>
                  <w:r>
                    <w:rPr>
                      <w:color w:val="FF0000"/>
                    </w:rPr>
                    <w:t>store(input)</w:t>
                  </w:r>
                </w:p>
                <w:p>
                  <w:pPr>
                    <w:pStyle w:val="5"/>
                    <w:spacing w:before="17"/>
                    <w:ind w:left="566"/>
                  </w:pPr>
                  <w:r>
                    <w:t>input = reader.readLine()</w:t>
                  </w:r>
                </w:p>
                <w:p>
                  <w:pPr>
                    <w:pStyle w:val="5"/>
                    <w:spacing w:before="17"/>
                    <w:ind w:left="386"/>
                  </w:pPr>
                  <w:r>
                    <w:t>}</w:t>
                  </w:r>
                </w:p>
                <w:p>
                  <w:pPr>
                    <w:pStyle w:val="5"/>
                    <w:spacing w:before="7"/>
                    <w:rPr>
                      <w:sz w:val="19"/>
                    </w:rPr>
                  </w:pPr>
                </w:p>
                <w:p>
                  <w:pPr>
                    <w:pStyle w:val="5"/>
                    <w:spacing w:line="256" w:lineRule="auto"/>
                    <w:ind w:left="386" w:right="6621"/>
                  </w:pPr>
                  <w:r>
                    <w:t>//</w:t>
                  </w:r>
                  <w:r>
                    <w:rPr>
                      <w:rFonts w:hint="eastAsia" w:ascii="宋体" w:eastAsia="宋体"/>
                    </w:rPr>
                    <w:t>跳出循环则关闭资源</w:t>
                  </w:r>
                  <w:r>
                    <w:t>reader.close() socket.close()</w:t>
                  </w:r>
                </w:p>
                <w:p>
                  <w:pPr>
                    <w:pStyle w:val="5"/>
                    <w:spacing w:before="5"/>
                  </w:pPr>
                </w:p>
                <w:p>
                  <w:pPr>
                    <w:pStyle w:val="5"/>
                    <w:spacing w:line="254" w:lineRule="auto"/>
                    <w:ind w:left="386" w:right="6513"/>
                  </w:pPr>
                  <w:r>
                    <w:t>//</w:t>
                  </w:r>
                  <w:r>
                    <w:rPr>
                      <w:rFonts w:hint="eastAsia" w:ascii="宋体" w:eastAsia="宋体"/>
                    </w:rPr>
                    <w:t>重启任务</w:t>
                  </w:r>
                  <w:r>
                    <w:t>restart("restart")</w:t>
                  </w:r>
                </w:p>
                <w:p>
                  <w:pPr>
                    <w:pStyle w:val="5"/>
                    <w:spacing w:before="5"/>
                    <w:ind w:left="206"/>
                  </w:pPr>
                  <w:r>
                    <w:t>}</w:t>
                  </w:r>
                </w:p>
                <w:p>
                  <w:pPr>
                    <w:pStyle w:val="5"/>
                    <w:spacing w:before="9"/>
                    <w:rPr>
                      <w:sz w:val="20"/>
                    </w:rPr>
                  </w:pPr>
                </w:p>
                <w:p>
                  <w:pPr>
                    <w:pStyle w:val="5"/>
                    <w:ind w:left="206"/>
                  </w:pPr>
                  <w:r>
                    <w:t>override def onStop(): Unit = {}</w:t>
                  </w:r>
                </w:p>
                <w:p>
                  <w:pPr>
                    <w:pStyle w:val="5"/>
                    <w:spacing w:before="17"/>
                    <w:ind w:left="28"/>
                  </w:pPr>
                  <w:r>
                    <w:t>}</w:t>
                  </w:r>
                </w:p>
              </w:txbxContent>
            </v:textbox>
          </v:shape>
        </w:pict>
      </w:r>
      <w:r>
        <w:rPr>
          <w:rFonts w:hint="eastAsia" w:ascii="宋体" w:eastAsia="宋体"/>
          <w:spacing w:val="-3"/>
          <w:sz w:val="21"/>
        </w:rPr>
        <w:t>使用自定义的数据源采集数据</w:t>
      </w:r>
    </w:p>
    <w:p>
      <w:pPr>
        <w:pStyle w:val="5"/>
        <w:spacing w:before="12"/>
        <w:rPr>
          <w:rFonts w:ascii="宋体"/>
          <w:sz w:val="7"/>
        </w:rPr>
      </w:pPr>
      <w:r>
        <w:pict>
          <v:shape id="_x0000_s1033" o:spid="_x0000_s1033" o:spt="202" type="#_x0000_t202" style="position:absolute;left:0pt;margin-left:83.65pt;margin-top:6.3pt;height:201.05pt;width:442.3pt;mso-position-horizontal-relative:page;mso-wrap-distance-bottom:0pt;mso-wrap-distance-top:0pt;z-index:-15719424;mso-width-relative:page;mso-height-relative:page;" fillcolor="#DFDFDF" filled="t" stroked="f" coordsize="21600,21600">
            <v:path/>
            <v:fill on="t" focussize="0,0"/>
            <v:stroke on="f" joinstyle="miter"/>
            <v:imagedata o:title=""/>
            <o:lock v:ext="edit"/>
            <v:textbox inset="0mm,0mm,0mm,0mm">
              <w:txbxContent>
                <w:p>
                  <w:pPr>
                    <w:pStyle w:val="5"/>
                    <w:spacing w:line="201" w:lineRule="exact"/>
                    <w:ind w:left="28"/>
                  </w:pPr>
                  <w:r>
                    <w:t>object FileStream {</w:t>
                  </w:r>
                </w:p>
                <w:p>
                  <w:pPr>
                    <w:pStyle w:val="5"/>
                    <w:spacing w:before="11"/>
                    <w:rPr>
                      <w:sz w:val="20"/>
                    </w:rPr>
                  </w:pPr>
                </w:p>
                <w:p>
                  <w:pPr>
                    <w:pStyle w:val="5"/>
                    <w:ind w:left="206"/>
                  </w:pPr>
                  <w:r>
                    <w:t>def main(args: Array[String]): Unit = {</w:t>
                  </w:r>
                </w:p>
                <w:p>
                  <w:pPr>
                    <w:pStyle w:val="5"/>
                    <w:spacing w:before="6"/>
                    <w:rPr>
                      <w:sz w:val="19"/>
                    </w:rPr>
                  </w:pPr>
                </w:p>
                <w:p>
                  <w:pPr>
                    <w:pStyle w:val="5"/>
                    <w:spacing w:before="1"/>
                    <w:ind w:left="386"/>
                    <w:rPr>
                      <w:rFonts w:hint="eastAsia" w:ascii="宋体" w:eastAsia="宋体"/>
                    </w:rPr>
                  </w:pPr>
                  <w:r>
                    <w:t>//1.</w:t>
                  </w:r>
                  <w:r>
                    <w:rPr>
                      <w:rFonts w:hint="eastAsia" w:ascii="宋体" w:eastAsia="宋体"/>
                      <w:spacing w:val="-12"/>
                    </w:rPr>
                    <w:t xml:space="preserve">初始化 </w:t>
                  </w:r>
                  <w:r>
                    <w:t>Spark</w:t>
                  </w:r>
                  <w:r>
                    <w:rPr>
                      <w:spacing w:val="-63"/>
                    </w:rPr>
                    <w:t xml:space="preserve"> </w:t>
                  </w:r>
                  <w:r>
                    <w:rPr>
                      <w:rFonts w:hint="eastAsia" w:ascii="宋体" w:eastAsia="宋体"/>
                    </w:rPr>
                    <w:t>配置信息</w:t>
                  </w:r>
                </w:p>
                <w:p>
                  <w:pPr>
                    <w:pStyle w:val="5"/>
                    <w:spacing w:before="14"/>
                    <w:ind w:left="28"/>
                  </w:pPr>
                  <w:r>
                    <w:t>val sparkConf = new SparkConf().setMaster("local[*]")</w:t>
                  </w:r>
                </w:p>
                <w:p>
                  <w:pPr>
                    <w:pStyle w:val="5"/>
                    <w:spacing w:before="17"/>
                    <w:ind w:left="28"/>
                  </w:pPr>
                  <w:r>
                    <w:t>.setAppName("StreamWordCount")</w:t>
                  </w:r>
                </w:p>
                <w:p>
                  <w:pPr>
                    <w:pStyle w:val="5"/>
                    <w:spacing w:before="6"/>
                    <w:rPr>
                      <w:sz w:val="19"/>
                    </w:rPr>
                  </w:pPr>
                </w:p>
                <w:p>
                  <w:pPr>
                    <w:pStyle w:val="5"/>
                    <w:spacing w:before="1"/>
                    <w:ind w:left="386"/>
                  </w:pPr>
                  <w:r>
                    <w:t>//2.</w:t>
                  </w:r>
                  <w:r>
                    <w:rPr>
                      <w:rFonts w:hint="eastAsia" w:ascii="宋体" w:eastAsia="宋体"/>
                    </w:rPr>
                    <w:t xml:space="preserve">初始化 </w:t>
                  </w:r>
                  <w:r>
                    <w:t>SparkStreamingContext</w:t>
                  </w:r>
                </w:p>
                <w:p>
                  <w:pPr>
                    <w:pStyle w:val="5"/>
                    <w:spacing w:before="14"/>
                    <w:ind w:left="386"/>
                  </w:pPr>
                  <w:r>
                    <w:t>val ssc = new StreamingContext(sparkConf, Seconds(5))</w:t>
                  </w:r>
                </w:p>
                <w:p>
                  <w:pPr>
                    <w:pStyle w:val="5"/>
                    <w:spacing w:before="9"/>
                    <w:rPr>
                      <w:sz w:val="19"/>
                    </w:rPr>
                  </w:pPr>
                </w:p>
                <w:p>
                  <w:pPr>
                    <w:pStyle w:val="5"/>
                    <w:ind w:left="28"/>
                  </w:pPr>
                  <w:r>
                    <w:t>//3.</w:t>
                  </w:r>
                  <w:r>
                    <w:rPr>
                      <w:rFonts w:hint="eastAsia" w:ascii="宋体" w:eastAsia="宋体"/>
                      <w:spacing w:val="-8"/>
                    </w:rPr>
                    <w:t xml:space="preserve">创建自定义 </w:t>
                  </w:r>
                  <w:r>
                    <w:t>receiver</w:t>
                  </w:r>
                  <w:r>
                    <w:rPr>
                      <w:spacing w:val="-62"/>
                    </w:rPr>
                    <w:t xml:space="preserve"> </w:t>
                  </w:r>
                  <w:r>
                    <w:rPr>
                      <w:rFonts w:hint="eastAsia" w:ascii="宋体" w:eastAsia="宋体"/>
                      <w:spacing w:val="-23"/>
                    </w:rPr>
                    <w:t xml:space="preserve">的 </w:t>
                  </w:r>
                  <w:r>
                    <w:t>Streaming</w:t>
                  </w:r>
                </w:p>
                <w:p>
                  <w:pPr>
                    <w:pStyle w:val="5"/>
                    <w:spacing w:before="15"/>
                    <w:ind w:left="28"/>
                  </w:pPr>
                  <w:r>
                    <w:t>val lineStream = ssc.receiverStream(new CustomerReceiver("hadoop102", 9999))</w:t>
                  </w:r>
                </w:p>
                <w:p>
                  <w:pPr>
                    <w:pStyle w:val="5"/>
                    <w:spacing w:before="6"/>
                    <w:rPr>
                      <w:sz w:val="19"/>
                    </w:rPr>
                  </w:pPr>
                </w:p>
                <w:p>
                  <w:pPr>
                    <w:pStyle w:val="5"/>
                    <w:ind w:left="386"/>
                    <w:rPr>
                      <w:rFonts w:hint="eastAsia" w:ascii="宋体" w:eastAsia="宋体"/>
                    </w:rPr>
                  </w:pPr>
                  <w:r>
                    <w:t>//4.</w:t>
                  </w:r>
                  <w:r>
                    <w:rPr>
                      <w:rFonts w:hint="eastAsia" w:ascii="宋体" w:eastAsia="宋体"/>
                    </w:rPr>
                    <w:t>将每一行数据做切分，形成一个个单词</w:t>
                  </w:r>
                </w:p>
                <w:p>
                  <w:pPr>
                    <w:pStyle w:val="5"/>
                    <w:spacing w:before="15"/>
                    <w:ind w:left="386"/>
                  </w:pPr>
                  <w:r>
                    <w:t>val wordStream = lineStream.flatMap(_.split("\t"))</w:t>
                  </w:r>
                </w:p>
                <w:p>
                  <w:pPr>
                    <w:pStyle w:val="5"/>
                    <w:spacing w:before="9"/>
                    <w:rPr>
                      <w:sz w:val="19"/>
                    </w:rPr>
                  </w:pPr>
                </w:p>
                <w:p>
                  <w:pPr>
                    <w:pStyle w:val="5"/>
                    <w:spacing w:line="233" w:lineRule="exact"/>
                    <w:ind w:left="386"/>
                    <w:rPr>
                      <w:rFonts w:hint="eastAsia" w:ascii="宋体" w:eastAsia="宋体"/>
                    </w:rPr>
                  </w:pPr>
                  <w:r>
                    <w:t>//5.</w:t>
                  </w:r>
                  <w:r>
                    <w:rPr>
                      <w:rFonts w:hint="eastAsia" w:ascii="宋体" w:eastAsia="宋体"/>
                    </w:rPr>
                    <w:t>将单词映射成元组（</w:t>
                  </w:r>
                  <w:r>
                    <w:t>word,1</w:t>
                  </w:r>
                  <w:r>
                    <w:rPr>
                      <w:rFonts w:hint="eastAsia" w:ascii="宋体" w:eastAsia="宋体"/>
                    </w:rPr>
                    <w:t>）</w:t>
                  </w:r>
                </w:p>
              </w:txbxContent>
            </v:textbox>
            <w10:wrap type="topAndBottom"/>
          </v:shape>
        </w:pict>
      </w:r>
    </w:p>
    <w:p>
      <w:pPr>
        <w:spacing w:after="0"/>
        <w:rPr>
          <w:rFonts w:ascii="宋体"/>
          <w:sz w:val="7"/>
        </w:rPr>
        <w:sectPr>
          <w:pgSz w:w="11910" w:h="16840"/>
          <w:pgMar w:top="1620" w:right="1280" w:bottom="280" w:left="1560" w:header="852" w:footer="0" w:gutter="0"/>
        </w:sectPr>
      </w:pPr>
    </w:p>
    <w:p>
      <w:pPr>
        <w:pStyle w:val="3"/>
        <w:spacing w:line="443" w:lineRule="exact"/>
      </w:pPr>
      <w:r>
        <w:pict>
          <v:shape id="_x0000_s1034" o:spid="_x0000_s1034" o:spt="202" type="#_x0000_t202" style="position:absolute;left:0pt;margin-left:83.65pt;margin-top:16.8pt;height:145.35pt;width:442.3pt;mso-position-horizontal-relative:page;z-index:-16918528;mso-width-relative:page;mso-height-relative:page;" fillcolor="#DFDFDF" filled="t" stroked="f" coordsize="21600,21600">
            <v:path/>
            <v:fill on="t" focussize="0,0"/>
            <v:stroke on="f" joinstyle="miter"/>
            <v:imagedata o:title=""/>
            <o:lock v:ext="edit"/>
            <v:textbox inset="0mm,0mm,0mm,0mm">
              <w:txbxContent>
                <w:p>
                  <w:pPr>
                    <w:pStyle w:val="5"/>
                    <w:spacing w:before="13"/>
                    <w:ind w:left="386"/>
                  </w:pPr>
                  <w:r>
                    <w:t>val wordAndOneStream = wordStream.map((_, 1))</w:t>
                  </w:r>
                </w:p>
                <w:p>
                  <w:pPr>
                    <w:pStyle w:val="5"/>
                    <w:spacing w:before="9"/>
                    <w:rPr>
                      <w:sz w:val="19"/>
                    </w:rPr>
                  </w:pPr>
                </w:p>
                <w:p>
                  <w:pPr>
                    <w:pStyle w:val="5"/>
                    <w:ind w:left="386"/>
                    <w:rPr>
                      <w:rFonts w:hint="eastAsia" w:ascii="宋体" w:eastAsia="宋体"/>
                    </w:rPr>
                  </w:pPr>
                  <w:r>
                    <w:t>//6.</w:t>
                  </w:r>
                  <w:r>
                    <w:rPr>
                      <w:rFonts w:hint="eastAsia" w:ascii="宋体" w:eastAsia="宋体"/>
                    </w:rPr>
                    <w:t>将相同的单词次数做统计</w:t>
                  </w:r>
                </w:p>
                <w:p>
                  <w:pPr>
                    <w:pStyle w:val="5"/>
                    <w:spacing w:before="15"/>
                    <w:ind w:left="386"/>
                  </w:pPr>
                  <w:r>
                    <w:t>val wordAndCountStream = wordAndOneStream.reduceByKey(_ + _)</w:t>
                  </w:r>
                </w:p>
                <w:p>
                  <w:pPr>
                    <w:pStyle w:val="5"/>
                    <w:spacing w:before="6"/>
                    <w:rPr>
                      <w:sz w:val="19"/>
                    </w:rPr>
                  </w:pPr>
                </w:p>
                <w:p>
                  <w:pPr>
                    <w:pStyle w:val="5"/>
                    <w:spacing w:line="254" w:lineRule="auto"/>
                    <w:ind w:left="386" w:right="5646"/>
                  </w:pPr>
                  <w:r>
                    <w:t>//7.</w:t>
                  </w:r>
                  <w:r>
                    <w:rPr>
                      <w:rFonts w:hint="eastAsia" w:ascii="宋体" w:eastAsia="宋体"/>
                    </w:rPr>
                    <w:t>打印</w:t>
                  </w:r>
                  <w:r>
                    <w:t>wordAndCountStream.print()</w:t>
                  </w:r>
                </w:p>
                <w:p>
                  <w:pPr>
                    <w:pStyle w:val="5"/>
                    <w:spacing w:before="9"/>
                  </w:pPr>
                </w:p>
                <w:p>
                  <w:pPr>
                    <w:pStyle w:val="5"/>
                    <w:spacing w:line="256" w:lineRule="auto"/>
                    <w:ind w:left="386" w:right="5251"/>
                  </w:pPr>
                  <w:r>
                    <w:t>//8.</w:t>
                  </w:r>
                  <w:r>
                    <w:rPr>
                      <w:rFonts w:hint="eastAsia" w:ascii="宋体" w:eastAsia="宋体"/>
                    </w:rPr>
                    <w:t xml:space="preserve">启动 </w:t>
                  </w:r>
                  <w:r>
                    <w:t>SparkStreamingContext ssc.start() ssc.awaitTermination()</w:t>
                  </w:r>
                </w:p>
                <w:p>
                  <w:pPr>
                    <w:pStyle w:val="5"/>
                    <w:spacing w:before="1"/>
                    <w:ind w:left="206"/>
                  </w:pPr>
                  <w:r>
                    <w:t>}</w:t>
                  </w:r>
                </w:p>
                <w:p>
                  <w:pPr>
                    <w:pStyle w:val="5"/>
                    <w:spacing w:before="17"/>
                    <w:ind w:left="28"/>
                  </w:pPr>
                  <w:r>
                    <w:t>}</w:t>
                  </w:r>
                </w:p>
              </w:txbxContent>
            </v:textbox>
          </v:shape>
        </w:pict>
      </w:r>
      <w:r>
        <w:rPr>
          <w:w w:val="95"/>
        </w:rPr>
        <w:t>—————————————————————————————</w:t>
      </w: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spacing w:before="8"/>
        <w:rPr>
          <w:rFonts w:ascii="Microsoft JhengHei"/>
          <w:b/>
          <w:sz w:val="16"/>
        </w:rPr>
      </w:pPr>
    </w:p>
    <w:p>
      <w:pPr>
        <w:pStyle w:val="10"/>
        <w:numPr>
          <w:ilvl w:val="1"/>
          <w:numId w:val="5"/>
        </w:numPr>
        <w:tabs>
          <w:tab w:val="left" w:pos="565"/>
        </w:tabs>
        <w:spacing w:before="71" w:after="0" w:line="240" w:lineRule="auto"/>
        <w:ind w:left="564" w:right="0" w:hanging="423"/>
        <w:jc w:val="left"/>
        <w:rPr>
          <w:rFonts w:hint="eastAsia" w:ascii="宋体" w:eastAsia="宋体"/>
          <w:b/>
          <w:sz w:val="28"/>
        </w:rPr>
      </w:pPr>
      <w:r>
        <w:rPr>
          <w:b/>
          <w:sz w:val="28"/>
        </w:rPr>
        <w:t xml:space="preserve">Kafka </w:t>
      </w:r>
      <w:r>
        <w:rPr>
          <w:rFonts w:hint="eastAsia" w:ascii="宋体" w:eastAsia="宋体"/>
          <w:b/>
          <w:sz w:val="28"/>
        </w:rPr>
        <w:t>数据源（</w:t>
      </w:r>
      <w:r>
        <w:rPr>
          <w:rFonts w:hint="eastAsia" w:ascii="宋体" w:eastAsia="宋体"/>
          <w:b/>
          <w:color w:val="FF0000"/>
          <w:sz w:val="28"/>
        </w:rPr>
        <w:t>面试、开发重点</w:t>
      </w:r>
      <w:r>
        <w:rPr>
          <w:rFonts w:hint="eastAsia" w:ascii="宋体" w:eastAsia="宋体"/>
          <w:b/>
          <w:sz w:val="28"/>
        </w:rPr>
        <w:t>）</w:t>
      </w:r>
    </w:p>
    <w:p>
      <w:pPr>
        <w:pStyle w:val="5"/>
        <w:spacing w:before="2"/>
        <w:rPr>
          <w:rFonts w:ascii="宋体"/>
          <w:b/>
          <w:sz w:val="21"/>
        </w:rPr>
      </w:pPr>
    </w:p>
    <w:p>
      <w:pPr>
        <w:pStyle w:val="4"/>
        <w:numPr>
          <w:ilvl w:val="2"/>
          <w:numId w:val="5"/>
        </w:numPr>
        <w:tabs>
          <w:tab w:val="left" w:pos="742"/>
        </w:tabs>
        <w:spacing w:before="0" w:after="0" w:line="240" w:lineRule="auto"/>
        <w:ind w:left="742" w:right="0" w:hanging="600"/>
        <w:jc w:val="left"/>
        <w:rPr>
          <w:rFonts w:ascii="Times New Roman" w:eastAsia="Times New Roman"/>
        </w:rPr>
      </w:pPr>
      <w:r>
        <w:rPr>
          <w:rFonts w:hint="eastAsia" w:ascii="宋体" w:eastAsia="宋体"/>
        </w:rPr>
        <w:t>版本选型</w:t>
      </w:r>
    </w:p>
    <w:p>
      <w:pPr>
        <w:pStyle w:val="5"/>
        <w:spacing w:before="8"/>
        <w:rPr>
          <w:rFonts w:ascii="宋体"/>
          <w:b/>
        </w:rPr>
      </w:pPr>
    </w:p>
    <w:p>
      <w:pPr>
        <w:spacing w:before="0" w:line="436" w:lineRule="auto"/>
        <w:ind w:left="142" w:right="227" w:firstLine="0"/>
        <w:jc w:val="both"/>
        <w:rPr>
          <w:rFonts w:hint="eastAsia" w:ascii="宋体" w:eastAsia="宋体"/>
          <w:sz w:val="21"/>
        </w:rPr>
      </w:pPr>
      <w:r>
        <w:rPr>
          <w:rFonts w:ascii="Times New Roman" w:eastAsia="Times New Roman"/>
          <w:color w:val="FF0000"/>
          <w:sz w:val="21"/>
        </w:rPr>
        <w:t>ReceiverAPI</w:t>
      </w:r>
      <w:r>
        <w:rPr>
          <w:rFonts w:hint="eastAsia" w:ascii="宋体" w:eastAsia="宋体"/>
          <w:sz w:val="21"/>
        </w:rPr>
        <w:t>：需要一个专门的</w:t>
      </w:r>
      <w:r>
        <w:rPr>
          <w:rFonts w:ascii="Times New Roman" w:eastAsia="Times New Roman"/>
          <w:sz w:val="21"/>
        </w:rPr>
        <w:t xml:space="preserve">Executor </w:t>
      </w:r>
      <w:r>
        <w:rPr>
          <w:rFonts w:hint="eastAsia" w:ascii="宋体" w:eastAsia="宋体"/>
          <w:sz w:val="21"/>
        </w:rPr>
        <w:t xml:space="preserve">去接收数据，然后发送给其他的 </w:t>
      </w:r>
      <w:r>
        <w:rPr>
          <w:rFonts w:ascii="Times New Roman" w:eastAsia="Times New Roman"/>
          <w:sz w:val="21"/>
        </w:rPr>
        <w:t xml:space="preserve">Executor </w:t>
      </w:r>
      <w:r>
        <w:rPr>
          <w:rFonts w:hint="eastAsia" w:ascii="宋体" w:eastAsia="宋体"/>
          <w:sz w:val="21"/>
        </w:rPr>
        <w:t>做计算。存在的问题，接收数据的</w:t>
      </w:r>
      <w:r>
        <w:rPr>
          <w:rFonts w:ascii="Times New Roman" w:eastAsia="Times New Roman"/>
          <w:sz w:val="21"/>
        </w:rPr>
        <w:t xml:space="preserve">Executor </w:t>
      </w:r>
      <w:r>
        <w:rPr>
          <w:rFonts w:hint="eastAsia" w:ascii="宋体" w:eastAsia="宋体"/>
          <w:sz w:val="21"/>
        </w:rPr>
        <w:t>和计算的</w:t>
      </w:r>
      <w:r>
        <w:rPr>
          <w:rFonts w:ascii="Times New Roman" w:eastAsia="Times New Roman"/>
          <w:sz w:val="21"/>
        </w:rPr>
        <w:t xml:space="preserve">Executor </w:t>
      </w:r>
      <w:r>
        <w:rPr>
          <w:rFonts w:hint="eastAsia" w:ascii="宋体" w:eastAsia="宋体"/>
          <w:sz w:val="21"/>
        </w:rPr>
        <w:t>速度会有所不同，特别在接收数据的</w:t>
      </w:r>
      <w:r>
        <w:rPr>
          <w:rFonts w:ascii="Times New Roman" w:eastAsia="Times New Roman"/>
          <w:sz w:val="21"/>
        </w:rPr>
        <w:t xml:space="preserve">Executor </w:t>
      </w:r>
      <w:r>
        <w:rPr>
          <w:rFonts w:hint="eastAsia" w:ascii="宋体" w:eastAsia="宋体"/>
          <w:sz w:val="21"/>
        </w:rPr>
        <w:t>速度大于计算的</w:t>
      </w:r>
      <w:r>
        <w:rPr>
          <w:rFonts w:ascii="Times New Roman" w:eastAsia="Times New Roman"/>
          <w:sz w:val="21"/>
        </w:rPr>
        <w:t xml:space="preserve">Executor </w:t>
      </w:r>
      <w:r>
        <w:rPr>
          <w:rFonts w:hint="eastAsia" w:ascii="宋体" w:eastAsia="宋体"/>
          <w:sz w:val="21"/>
        </w:rPr>
        <w:t>速度，会导致计算数据的节点内存溢出。</w:t>
      </w:r>
      <w:r>
        <w:rPr>
          <w:rFonts w:hint="eastAsia" w:ascii="宋体" w:eastAsia="宋体"/>
          <w:color w:val="FF0000"/>
          <w:sz w:val="21"/>
        </w:rPr>
        <w:t>早期版本中提供此方式，当前版本不适用</w:t>
      </w:r>
    </w:p>
    <w:p>
      <w:pPr>
        <w:spacing w:before="0" w:line="266" w:lineRule="exact"/>
        <w:ind w:left="142" w:right="0" w:firstLine="0"/>
        <w:jc w:val="both"/>
        <w:rPr>
          <w:rFonts w:hint="eastAsia" w:ascii="宋体" w:eastAsia="宋体"/>
          <w:sz w:val="21"/>
        </w:rPr>
      </w:pPr>
      <w:r>
        <w:rPr>
          <w:rFonts w:ascii="Times New Roman" w:eastAsia="Times New Roman"/>
          <w:color w:val="FF0000"/>
          <w:sz w:val="21"/>
        </w:rPr>
        <w:t>DirectAPI</w:t>
      </w:r>
      <w:r>
        <w:rPr>
          <w:rFonts w:hint="eastAsia" w:ascii="宋体" w:eastAsia="宋体"/>
          <w:sz w:val="21"/>
        </w:rPr>
        <w:t>：是由计算的</w:t>
      </w:r>
      <w:r>
        <w:rPr>
          <w:rFonts w:ascii="Times New Roman" w:eastAsia="Times New Roman"/>
          <w:sz w:val="21"/>
        </w:rPr>
        <w:t xml:space="preserve">Executor </w:t>
      </w:r>
      <w:r>
        <w:rPr>
          <w:rFonts w:hint="eastAsia" w:ascii="宋体" w:eastAsia="宋体"/>
          <w:sz w:val="21"/>
        </w:rPr>
        <w:t>来主动消费</w:t>
      </w:r>
      <w:r>
        <w:rPr>
          <w:rFonts w:ascii="Times New Roman" w:eastAsia="Times New Roman"/>
          <w:sz w:val="21"/>
        </w:rPr>
        <w:t xml:space="preserve">Kafka </w:t>
      </w:r>
      <w:r>
        <w:rPr>
          <w:rFonts w:hint="eastAsia" w:ascii="宋体" w:eastAsia="宋体"/>
          <w:sz w:val="21"/>
        </w:rPr>
        <w:t>的数据，速度由自身控制。</w:t>
      </w:r>
    </w:p>
    <w:p>
      <w:pPr>
        <w:pStyle w:val="5"/>
        <w:spacing w:before="6"/>
        <w:rPr>
          <w:rFonts w:ascii="宋体"/>
        </w:rPr>
      </w:pPr>
    </w:p>
    <w:p>
      <w:pPr>
        <w:pStyle w:val="4"/>
        <w:numPr>
          <w:ilvl w:val="2"/>
          <w:numId w:val="5"/>
        </w:numPr>
        <w:tabs>
          <w:tab w:val="left" w:pos="683"/>
        </w:tabs>
        <w:spacing w:before="0" w:after="0" w:line="240" w:lineRule="auto"/>
        <w:ind w:left="682" w:right="0" w:hanging="541"/>
        <w:jc w:val="left"/>
        <w:rPr>
          <w:rFonts w:ascii="Times New Roman" w:eastAsia="Times New Roman"/>
        </w:rPr>
      </w:pPr>
      <w:r>
        <w:rPr>
          <w:rFonts w:ascii="Times New Roman" w:eastAsia="Times New Roman"/>
        </w:rPr>
        <w:t>Kafka</w:t>
      </w:r>
      <w:r>
        <w:rPr>
          <w:rFonts w:ascii="Times New Roman" w:eastAsia="Times New Roman"/>
          <w:spacing w:val="-1"/>
        </w:rPr>
        <w:t xml:space="preserve"> </w:t>
      </w:r>
      <w:r>
        <w:rPr>
          <w:rFonts w:ascii="Times New Roman" w:eastAsia="Times New Roman"/>
        </w:rPr>
        <w:t>0-8 Receiver</w:t>
      </w:r>
      <w:r>
        <w:rPr>
          <w:rFonts w:ascii="Times New Roman" w:eastAsia="Times New Roman"/>
          <w:spacing w:val="-1"/>
        </w:rPr>
        <w:t xml:space="preserve"> </w:t>
      </w:r>
      <w:r>
        <w:rPr>
          <w:rFonts w:hint="eastAsia" w:ascii="宋体" w:eastAsia="宋体"/>
        </w:rPr>
        <w:t>模式（</w:t>
      </w:r>
      <w:r>
        <w:rPr>
          <w:rFonts w:hint="eastAsia" w:ascii="宋体" w:eastAsia="宋体"/>
          <w:color w:val="FF0000"/>
        </w:rPr>
        <w:t>当前版本不适用</w:t>
      </w:r>
      <w:r>
        <w:rPr>
          <w:rFonts w:hint="eastAsia" w:ascii="宋体" w:eastAsia="宋体"/>
        </w:rPr>
        <w:t>）</w:t>
      </w:r>
    </w:p>
    <w:p>
      <w:pPr>
        <w:pStyle w:val="5"/>
        <w:spacing w:before="5"/>
        <w:rPr>
          <w:rFonts w:ascii="宋体"/>
          <w:b/>
        </w:rPr>
      </w:pPr>
    </w:p>
    <w:p>
      <w:pPr>
        <w:pStyle w:val="10"/>
        <w:numPr>
          <w:ilvl w:val="0"/>
          <w:numId w:val="8"/>
        </w:numPr>
        <w:tabs>
          <w:tab w:val="left" w:pos="502"/>
        </w:tabs>
        <w:spacing w:before="1" w:after="0" w:line="436" w:lineRule="auto"/>
        <w:ind w:left="501" w:right="129" w:hanging="360"/>
        <w:jc w:val="left"/>
        <w:rPr>
          <w:rFonts w:hint="eastAsia" w:ascii="宋体" w:eastAsia="宋体"/>
          <w:sz w:val="21"/>
        </w:rPr>
      </w:pPr>
      <w:r>
        <w:rPr>
          <w:rFonts w:hint="eastAsia" w:ascii="宋体" w:eastAsia="宋体"/>
          <w:spacing w:val="-7"/>
          <w:sz w:val="21"/>
        </w:rPr>
        <w:t xml:space="preserve">需求：通过 </w:t>
      </w:r>
      <w:r>
        <w:rPr>
          <w:sz w:val="21"/>
        </w:rPr>
        <w:t>SparkStreaming</w:t>
      </w:r>
      <w:r>
        <w:rPr>
          <w:spacing w:val="19"/>
          <w:sz w:val="21"/>
        </w:rPr>
        <w:t xml:space="preserve"> </w:t>
      </w:r>
      <w:r>
        <w:rPr>
          <w:rFonts w:hint="eastAsia" w:ascii="宋体" w:eastAsia="宋体"/>
          <w:spacing w:val="-17"/>
          <w:sz w:val="21"/>
        </w:rPr>
        <w:t xml:space="preserve">从 </w:t>
      </w:r>
      <w:r>
        <w:rPr>
          <w:sz w:val="21"/>
        </w:rPr>
        <w:t>Kafka</w:t>
      </w:r>
      <w:r>
        <w:rPr>
          <w:spacing w:val="16"/>
          <w:sz w:val="21"/>
        </w:rPr>
        <w:t xml:space="preserve"> </w:t>
      </w:r>
      <w:r>
        <w:rPr>
          <w:rFonts w:hint="eastAsia" w:ascii="宋体" w:eastAsia="宋体"/>
          <w:spacing w:val="-3"/>
          <w:sz w:val="21"/>
        </w:rPr>
        <w:t>读取数据，并将读取过来的数据做简单计算，最终打印到控制台。</w:t>
      </w:r>
    </w:p>
    <w:p>
      <w:pPr>
        <w:pStyle w:val="10"/>
        <w:numPr>
          <w:ilvl w:val="0"/>
          <w:numId w:val="8"/>
        </w:numPr>
        <w:tabs>
          <w:tab w:val="left" w:pos="460"/>
        </w:tabs>
        <w:spacing w:before="0" w:after="0" w:line="240" w:lineRule="auto"/>
        <w:ind w:left="459" w:right="0" w:hanging="318"/>
        <w:jc w:val="left"/>
        <w:rPr>
          <w:rFonts w:hint="eastAsia" w:ascii="宋体" w:eastAsia="宋体"/>
          <w:sz w:val="21"/>
        </w:rPr>
      </w:pPr>
      <w:r>
        <w:rPr>
          <w:rFonts w:hint="eastAsia" w:ascii="宋体" w:eastAsia="宋体"/>
          <w:spacing w:val="-3"/>
          <w:sz w:val="21"/>
        </w:rPr>
        <w:t>导入依赖</w:t>
      </w:r>
    </w:p>
    <w:p>
      <w:pPr>
        <w:pStyle w:val="5"/>
        <w:spacing w:before="11"/>
        <w:rPr>
          <w:rFonts w:ascii="宋体"/>
          <w:sz w:val="7"/>
        </w:rPr>
      </w:pPr>
      <w:r>
        <w:pict>
          <v:shape id="_x0000_s1035" o:spid="_x0000_s1035" o:spt="202" type="#_x0000_t202" style="position:absolute;left:0pt;margin-left:83.65pt;margin-top:6.25pt;height:54.15pt;width:442.3pt;mso-position-horizontal-relative:page;mso-wrap-distance-bottom:0pt;mso-wrap-distance-top:0pt;z-index:-15718400;mso-width-relative:page;mso-height-relative:page;" fillcolor="#DFDFDF" filled="t" stroked="f" coordsize="21600,21600">
            <v:path/>
            <v:fill on="t" focussize="0,0"/>
            <v:stroke on="f" joinstyle="miter"/>
            <v:imagedata o:title=""/>
            <o:lock v:ext="edit"/>
            <v:textbox inset="0mm,0mm,0mm,0mm">
              <w:txbxContent>
                <w:p>
                  <w:pPr>
                    <w:pStyle w:val="5"/>
                    <w:spacing w:line="200" w:lineRule="exact"/>
                    <w:ind w:left="28"/>
                  </w:pPr>
                  <w:r>
                    <w:t>&lt;dependency&gt;</w:t>
                  </w:r>
                </w:p>
                <w:p>
                  <w:pPr>
                    <w:pStyle w:val="5"/>
                    <w:spacing w:before="17"/>
                    <w:ind w:left="386"/>
                  </w:pPr>
                  <w:r>
                    <w:t>&lt;groupId&gt;org.apache.spark&lt;/groupId&gt;</w:t>
                  </w:r>
                </w:p>
                <w:p>
                  <w:pPr>
                    <w:pStyle w:val="5"/>
                    <w:spacing w:before="16"/>
                    <w:ind w:left="386"/>
                  </w:pPr>
                  <w:r>
                    <w:t>&lt;artifactId&gt;spark-streaming-kafka-0-8_2.11&lt;/artifactId&gt;</w:t>
                  </w:r>
                </w:p>
                <w:p>
                  <w:pPr>
                    <w:pStyle w:val="5"/>
                    <w:spacing w:before="15"/>
                    <w:ind w:left="386"/>
                  </w:pPr>
                  <w:r>
                    <w:t>&lt;version&gt;2.4.5&lt;/version&gt;</w:t>
                  </w:r>
                </w:p>
                <w:p>
                  <w:pPr>
                    <w:pStyle w:val="5"/>
                    <w:spacing w:before="17"/>
                    <w:ind w:left="28"/>
                  </w:pPr>
                  <w:r>
                    <w:t>&lt;/dependency&gt;</w:t>
                  </w:r>
                </w:p>
              </w:txbxContent>
            </v:textbox>
            <w10:wrap type="topAndBottom"/>
          </v:shape>
        </w:pict>
      </w:r>
    </w:p>
    <w:p>
      <w:pPr>
        <w:pStyle w:val="10"/>
        <w:numPr>
          <w:ilvl w:val="0"/>
          <w:numId w:val="8"/>
        </w:numPr>
        <w:tabs>
          <w:tab w:val="left" w:pos="460"/>
        </w:tabs>
        <w:spacing w:before="97" w:after="0" w:line="240" w:lineRule="auto"/>
        <w:ind w:left="459" w:right="0" w:hanging="318"/>
        <w:jc w:val="left"/>
        <w:rPr>
          <w:rFonts w:hint="eastAsia" w:ascii="宋体" w:eastAsia="宋体"/>
          <w:sz w:val="21"/>
        </w:rPr>
      </w:pPr>
      <w:r>
        <w:rPr>
          <w:rFonts w:hint="eastAsia" w:ascii="宋体" w:eastAsia="宋体"/>
          <w:spacing w:val="-3"/>
          <w:sz w:val="21"/>
        </w:rPr>
        <w:t>编写代码</w:t>
      </w:r>
    </w:p>
    <w:p>
      <w:pPr>
        <w:pStyle w:val="5"/>
        <w:spacing w:before="12"/>
        <w:rPr>
          <w:rFonts w:ascii="宋体"/>
          <w:sz w:val="7"/>
        </w:rPr>
      </w:pPr>
      <w:r>
        <w:pict>
          <v:shape id="_x0000_s1036" o:spid="_x0000_s1036" o:spt="202" type="#_x0000_t202" style="position:absolute;left:0pt;margin-left:83.65pt;margin-top:6.25pt;height:176.7pt;width:442.3pt;mso-position-horizontal-relative:page;mso-wrap-distance-bottom:0pt;mso-wrap-distance-top:0pt;z-index:-15718400;mso-width-relative:page;mso-height-relative:page;" fillcolor="#DFDFDF" filled="t" stroked="f" coordsize="21600,21600">
            <v:path/>
            <v:fill on="t" focussize="0,0"/>
            <v:stroke on="f" joinstyle="miter"/>
            <v:imagedata o:title=""/>
            <o:lock v:ext="edit"/>
            <v:textbox inset="0mm,0mm,0mm,0mm">
              <w:txbxContent>
                <w:p>
                  <w:pPr>
                    <w:pStyle w:val="5"/>
                    <w:spacing w:line="200" w:lineRule="exact"/>
                    <w:ind w:left="28"/>
                  </w:pPr>
                  <w:r>
                    <w:t>package com.atguigu.kafka</w:t>
                  </w:r>
                </w:p>
                <w:p>
                  <w:pPr>
                    <w:pStyle w:val="5"/>
                    <w:spacing w:before="11"/>
                    <w:rPr>
                      <w:sz w:val="20"/>
                    </w:rPr>
                  </w:pPr>
                </w:p>
                <w:p>
                  <w:pPr>
                    <w:pStyle w:val="5"/>
                    <w:ind w:left="28"/>
                  </w:pPr>
                  <w:r>
                    <w:t>import org.apache.spark.SparkConf</w:t>
                  </w:r>
                </w:p>
                <w:p>
                  <w:pPr>
                    <w:pStyle w:val="5"/>
                    <w:spacing w:before="14" w:line="259" w:lineRule="auto"/>
                    <w:ind w:left="28" w:right="2100"/>
                  </w:pPr>
                  <w:r>
                    <w:t>import org.apache.spark.streaming.dstream.ReceiverInputDStream import org.apache.spark.streaming.kafka.KafkaUtils</w:t>
                  </w:r>
                </w:p>
                <w:p>
                  <w:pPr>
                    <w:pStyle w:val="5"/>
                    <w:spacing w:before="1" w:line="516" w:lineRule="auto"/>
                    <w:ind w:left="28" w:right="2208"/>
                  </w:pPr>
                  <w:r>
                    <w:t>import org.apache.spark.streaming.{Seconds, StreamingContext} object ReceiverAPI {</w:t>
                  </w:r>
                </w:p>
                <w:p>
                  <w:pPr>
                    <w:pStyle w:val="5"/>
                    <w:spacing w:before="2"/>
                    <w:ind w:left="206"/>
                  </w:pPr>
                  <w:r>
                    <w:t>def main(args: Array[String]): Unit = {</w:t>
                  </w:r>
                </w:p>
                <w:p>
                  <w:pPr>
                    <w:pStyle w:val="5"/>
                    <w:spacing w:before="9"/>
                    <w:rPr>
                      <w:sz w:val="19"/>
                    </w:rPr>
                  </w:pPr>
                </w:p>
                <w:p>
                  <w:pPr>
                    <w:pStyle w:val="5"/>
                    <w:ind w:left="386"/>
                  </w:pPr>
                  <w:r>
                    <w:t>//1.</w:t>
                  </w:r>
                  <w:r>
                    <w:rPr>
                      <w:rFonts w:hint="eastAsia" w:ascii="宋体" w:eastAsia="宋体"/>
                    </w:rPr>
                    <w:t xml:space="preserve">创建 </w:t>
                  </w:r>
                  <w:r>
                    <w:t>SparkConf</w:t>
                  </w:r>
                </w:p>
                <w:p>
                  <w:pPr>
                    <w:pStyle w:val="5"/>
                    <w:spacing w:before="15" w:line="259" w:lineRule="auto"/>
                    <w:ind w:left="28" w:right="1776" w:firstLine="357"/>
                  </w:pPr>
                  <w:r>
                    <w:t>val sparkConf: SparkConf = new SparkConf().setAppName("ReceiverWordCount").setMaster("local[*]")</w:t>
                  </w:r>
                </w:p>
                <w:p>
                  <w:pPr>
                    <w:pStyle w:val="5"/>
                    <w:spacing w:before="2"/>
                  </w:pPr>
                </w:p>
                <w:p>
                  <w:pPr>
                    <w:pStyle w:val="5"/>
                    <w:spacing w:line="233" w:lineRule="exact"/>
                    <w:ind w:left="386"/>
                  </w:pPr>
                  <w:r>
                    <w:t>//2.</w:t>
                  </w:r>
                  <w:r>
                    <w:rPr>
                      <w:rFonts w:hint="eastAsia" w:ascii="宋体" w:eastAsia="宋体"/>
                    </w:rPr>
                    <w:t xml:space="preserve">创建 </w:t>
                  </w:r>
                  <w:r>
                    <w:t>StreamingContext</w:t>
                  </w:r>
                </w:p>
              </w:txbxContent>
            </v:textbox>
            <w10:wrap type="topAndBottom"/>
          </v:shape>
        </w:pict>
      </w:r>
    </w:p>
    <w:p>
      <w:pPr>
        <w:spacing w:after="0"/>
        <w:rPr>
          <w:rFonts w:ascii="宋体"/>
          <w:sz w:val="7"/>
        </w:rPr>
        <w:sectPr>
          <w:headerReference r:id="rId4" w:type="default"/>
          <w:pgSz w:w="11910" w:h="16840"/>
          <w:pgMar w:top="1260" w:right="1280" w:bottom="280" w:left="1560" w:header="852" w:footer="0" w:gutter="0"/>
        </w:sectPr>
      </w:pPr>
    </w:p>
    <w:p>
      <w:pPr>
        <w:pStyle w:val="3"/>
        <w:spacing w:line="443" w:lineRule="exact"/>
      </w:pPr>
      <w:r>
        <w:pict>
          <v:shape id="_x0000_s1037" o:spid="_x0000_s1037" o:spt="202" type="#_x0000_t202" style="position:absolute;left:0pt;margin-left:83.65pt;margin-top:16.8pt;height:233.35pt;width:442.3pt;mso-position-horizontal-relative:page;z-index:-16917504;mso-width-relative:page;mso-height-relative:page;" fillcolor="#DFDFDF" filled="t" stroked="f" coordsize="21600,21600">
            <v:path/>
            <v:fill on="t" focussize="0,0"/>
            <v:stroke on="f" joinstyle="miter"/>
            <v:imagedata o:title=""/>
            <o:lock v:ext="edit"/>
            <v:textbox inset="0mm,0mm,0mm,0mm">
              <w:txbxContent>
                <w:p>
                  <w:pPr>
                    <w:pStyle w:val="5"/>
                    <w:spacing w:before="13"/>
                    <w:ind w:left="386"/>
                  </w:pPr>
                  <w:r>
                    <w:t>val ssc = new StreamingContext(sparkConf, Seconds(3))</w:t>
                  </w:r>
                </w:p>
                <w:p>
                  <w:pPr>
                    <w:pStyle w:val="5"/>
                    <w:spacing w:before="9"/>
                    <w:rPr>
                      <w:sz w:val="19"/>
                    </w:rPr>
                  </w:pPr>
                </w:p>
                <w:p>
                  <w:pPr>
                    <w:pStyle w:val="5"/>
                    <w:ind w:left="386"/>
                  </w:pPr>
                  <w:r>
                    <w:t>//3.</w:t>
                  </w:r>
                  <w:r>
                    <w:rPr>
                      <w:rFonts w:hint="eastAsia" w:ascii="宋体" w:eastAsia="宋体"/>
                      <w:spacing w:val="-16"/>
                    </w:rPr>
                    <w:t xml:space="preserve">读取 </w:t>
                  </w:r>
                  <w:r>
                    <w:t>Kafka</w:t>
                  </w:r>
                  <w:r>
                    <w:rPr>
                      <w:spacing w:val="-63"/>
                    </w:rPr>
                    <w:t xml:space="preserve"> </w:t>
                  </w:r>
                  <w:r>
                    <w:rPr>
                      <w:rFonts w:hint="eastAsia" w:ascii="宋体" w:eastAsia="宋体"/>
                      <w:spacing w:val="-9"/>
                    </w:rPr>
                    <w:t xml:space="preserve">数据创建 </w:t>
                  </w:r>
                  <w:r>
                    <w:t>DStream(</w:t>
                  </w:r>
                  <w:r>
                    <w:rPr>
                      <w:rFonts w:hint="eastAsia" w:ascii="宋体" w:eastAsia="宋体"/>
                      <w:spacing w:val="-15"/>
                    </w:rPr>
                    <w:t xml:space="preserve">基于 </w:t>
                  </w:r>
                  <w:r>
                    <w:t>Receive</w:t>
                  </w:r>
                  <w:r>
                    <w:rPr>
                      <w:spacing w:val="-66"/>
                    </w:rPr>
                    <w:t xml:space="preserve"> </w:t>
                  </w:r>
                  <w:r>
                    <w:rPr>
                      <w:rFonts w:hint="eastAsia" w:ascii="宋体" w:eastAsia="宋体"/>
                    </w:rPr>
                    <w:t>方式</w:t>
                  </w:r>
                  <w:r>
                    <w:t>)</w:t>
                  </w:r>
                </w:p>
                <w:p>
                  <w:pPr>
                    <w:pStyle w:val="5"/>
                    <w:spacing w:before="15" w:line="256" w:lineRule="auto"/>
                    <w:ind w:left="28" w:right="2175" w:firstLine="357"/>
                  </w:pPr>
                  <w:r>
                    <w:t>val kafkaDStream: ReceiverInputDStream[(String, String)] = KafkaUtils.</w:t>
                  </w:r>
                  <w:r>
                    <w:rPr>
                      <w:color w:val="FF0000"/>
                    </w:rPr>
                    <w:t>createStream</w:t>
                  </w:r>
                  <w:r>
                    <w:t>(ssc,</w:t>
                  </w:r>
                </w:p>
                <w:p>
                  <w:pPr>
                    <w:pStyle w:val="5"/>
                    <w:spacing w:before="2" w:line="259" w:lineRule="auto"/>
                    <w:ind w:left="566" w:right="4155"/>
                  </w:pPr>
                  <w:r>
                    <w:t>"</w:t>
                  </w:r>
                  <w:r>
                    <w:rPr>
                      <w:color w:val="FF0000"/>
                    </w:rPr>
                    <w:t>linux1:2181,linux2:2181,linux3:2181</w:t>
                  </w:r>
                  <w:r>
                    <w:t>", "atguigu",</w:t>
                  </w:r>
                </w:p>
                <w:p>
                  <w:pPr>
                    <w:pStyle w:val="5"/>
                    <w:spacing w:line="203" w:lineRule="exact"/>
                    <w:ind w:left="566"/>
                  </w:pPr>
                  <w:r>
                    <w:t>Map[String, Int]("atguigu" -&gt; 1))</w:t>
                  </w:r>
                </w:p>
                <w:p>
                  <w:pPr>
                    <w:pStyle w:val="5"/>
                    <w:spacing w:before="9"/>
                    <w:rPr>
                      <w:sz w:val="19"/>
                    </w:rPr>
                  </w:pPr>
                </w:p>
                <w:p>
                  <w:pPr>
                    <w:pStyle w:val="5"/>
                    <w:spacing w:before="1"/>
                    <w:ind w:left="386"/>
                  </w:pPr>
                  <w:r>
                    <w:t>//4.</w:t>
                  </w:r>
                  <w:r>
                    <w:rPr>
                      <w:rFonts w:hint="eastAsia" w:ascii="宋体" w:eastAsia="宋体"/>
                    </w:rPr>
                    <w:t xml:space="preserve">计算 </w:t>
                  </w:r>
                  <w:r>
                    <w:t>WordCount</w:t>
                  </w:r>
                </w:p>
                <w:p>
                  <w:pPr>
                    <w:pStyle w:val="5"/>
                    <w:spacing w:before="14" w:line="256" w:lineRule="auto"/>
                    <w:ind w:left="566" w:right="4443" w:hanging="180"/>
                  </w:pPr>
                  <w:r>
                    <w:t>kafkaDStream.map { case (_, value) =&gt; (value, 1)</w:t>
                  </w:r>
                </w:p>
                <w:p>
                  <w:pPr>
                    <w:pStyle w:val="5"/>
                    <w:spacing w:before="3"/>
                    <w:ind w:left="386"/>
                  </w:pPr>
                  <w:r>
                    <w:t>}.reduceByKey(_ + _)</w:t>
                  </w:r>
                </w:p>
                <w:p>
                  <w:pPr>
                    <w:pStyle w:val="5"/>
                    <w:spacing w:before="17"/>
                    <w:ind w:left="566"/>
                  </w:pPr>
                  <w:r>
                    <w:t>.print()</w:t>
                  </w:r>
                </w:p>
                <w:p>
                  <w:pPr>
                    <w:pStyle w:val="5"/>
                    <w:spacing w:before="7"/>
                    <w:rPr>
                      <w:sz w:val="19"/>
                    </w:rPr>
                  </w:pPr>
                </w:p>
                <w:p>
                  <w:pPr>
                    <w:pStyle w:val="5"/>
                    <w:spacing w:line="256" w:lineRule="auto"/>
                    <w:ind w:left="386" w:right="6078"/>
                  </w:pPr>
                  <w:r>
                    <w:t xml:space="preserve">//5. </w:t>
                  </w:r>
                  <w:r>
                    <w:rPr>
                      <w:rFonts w:hint="eastAsia" w:ascii="宋体" w:eastAsia="宋体"/>
                    </w:rPr>
                    <w:t xml:space="preserve">开 启 任 务 </w:t>
                  </w:r>
                  <w:r>
                    <w:t>ssc.start() ssc.awaitTermination()</w:t>
                  </w:r>
                </w:p>
                <w:p>
                  <w:pPr>
                    <w:pStyle w:val="5"/>
                    <w:spacing w:before="7"/>
                    <w:rPr>
                      <w:sz w:val="19"/>
                    </w:rPr>
                  </w:pPr>
                </w:p>
                <w:p>
                  <w:pPr>
                    <w:pStyle w:val="5"/>
                    <w:ind w:left="206"/>
                  </w:pPr>
                  <w:r>
                    <w:t>}</w:t>
                  </w:r>
                </w:p>
                <w:p>
                  <w:pPr>
                    <w:pStyle w:val="5"/>
                    <w:spacing w:before="17"/>
                    <w:ind w:left="28"/>
                  </w:pPr>
                  <w:r>
                    <w:t>}</w:t>
                  </w:r>
                </w:p>
              </w:txbxContent>
            </v:textbox>
          </v:shape>
        </w:pict>
      </w:r>
      <w:r>
        <w:rPr>
          <w:w w:val="95"/>
        </w:rPr>
        <w:t>—————————————————————————————</w:t>
      </w: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spacing w:before="15"/>
        <w:rPr>
          <w:rFonts w:ascii="Microsoft JhengHei"/>
          <w:b/>
          <w:sz w:val="10"/>
        </w:rPr>
      </w:pPr>
    </w:p>
    <w:p>
      <w:pPr>
        <w:pStyle w:val="4"/>
        <w:numPr>
          <w:ilvl w:val="2"/>
          <w:numId w:val="5"/>
        </w:numPr>
        <w:tabs>
          <w:tab w:val="left" w:pos="683"/>
        </w:tabs>
        <w:spacing w:before="74" w:after="0" w:line="240" w:lineRule="auto"/>
        <w:ind w:left="682" w:right="0" w:hanging="541"/>
        <w:jc w:val="left"/>
        <w:rPr>
          <w:rFonts w:ascii="Times New Roman" w:eastAsia="Times New Roman"/>
        </w:rPr>
      </w:pPr>
      <w:r>
        <w:rPr>
          <w:rFonts w:ascii="Times New Roman" w:eastAsia="Times New Roman"/>
        </w:rPr>
        <w:t>Kafka</w:t>
      </w:r>
      <w:r>
        <w:rPr>
          <w:rFonts w:ascii="Times New Roman" w:eastAsia="Times New Roman"/>
          <w:spacing w:val="-1"/>
        </w:rPr>
        <w:t xml:space="preserve"> </w:t>
      </w:r>
      <w:r>
        <w:rPr>
          <w:rFonts w:ascii="Times New Roman" w:eastAsia="Times New Roman"/>
        </w:rPr>
        <w:t>0-8 Direct</w:t>
      </w:r>
      <w:r>
        <w:rPr>
          <w:rFonts w:ascii="Times New Roman" w:eastAsia="Times New Roman"/>
          <w:spacing w:val="2"/>
        </w:rPr>
        <w:t xml:space="preserve"> </w:t>
      </w:r>
      <w:r>
        <w:rPr>
          <w:rFonts w:hint="eastAsia" w:ascii="宋体" w:eastAsia="宋体"/>
        </w:rPr>
        <w:t>模式（</w:t>
      </w:r>
      <w:r>
        <w:rPr>
          <w:rFonts w:hint="eastAsia" w:ascii="宋体" w:eastAsia="宋体"/>
          <w:color w:val="FF0000"/>
        </w:rPr>
        <w:t>当前版本不适用</w:t>
      </w:r>
      <w:r>
        <w:rPr>
          <w:rFonts w:hint="eastAsia" w:ascii="宋体" w:eastAsia="宋体"/>
        </w:rPr>
        <w:t>）</w:t>
      </w:r>
    </w:p>
    <w:p>
      <w:pPr>
        <w:pStyle w:val="5"/>
        <w:spacing w:before="8"/>
        <w:rPr>
          <w:rFonts w:ascii="宋体"/>
          <w:b/>
        </w:rPr>
      </w:pPr>
    </w:p>
    <w:p>
      <w:pPr>
        <w:pStyle w:val="10"/>
        <w:numPr>
          <w:ilvl w:val="0"/>
          <w:numId w:val="9"/>
        </w:numPr>
        <w:tabs>
          <w:tab w:val="left" w:pos="460"/>
        </w:tabs>
        <w:spacing w:before="0" w:after="0" w:line="434" w:lineRule="auto"/>
        <w:ind w:left="142" w:right="225" w:firstLine="0"/>
        <w:jc w:val="left"/>
        <w:rPr>
          <w:rFonts w:hint="eastAsia" w:ascii="宋体" w:eastAsia="宋体"/>
          <w:sz w:val="21"/>
        </w:rPr>
      </w:pPr>
      <w:r>
        <w:rPr>
          <w:rFonts w:hint="eastAsia" w:ascii="宋体" w:eastAsia="宋体"/>
          <w:spacing w:val="-11"/>
          <w:sz w:val="21"/>
        </w:rPr>
        <w:t xml:space="preserve">需求：通过 </w:t>
      </w:r>
      <w:r>
        <w:rPr>
          <w:sz w:val="21"/>
        </w:rPr>
        <w:t>SparkStreaming</w:t>
      </w:r>
      <w:r>
        <w:rPr>
          <w:spacing w:val="10"/>
          <w:sz w:val="21"/>
        </w:rPr>
        <w:t xml:space="preserve"> </w:t>
      </w:r>
      <w:r>
        <w:rPr>
          <w:rFonts w:hint="eastAsia" w:ascii="宋体" w:eastAsia="宋体"/>
          <w:spacing w:val="50"/>
          <w:sz w:val="21"/>
        </w:rPr>
        <w:t>从</w:t>
      </w:r>
      <w:r>
        <w:rPr>
          <w:sz w:val="21"/>
        </w:rPr>
        <w:t>Kafka</w:t>
      </w:r>
      <w:r>
        <w:rPr>
          <w:spacing w:val="6"/>
          <w:sz w:val="21"/>
        </w:rPr>
        <w:t xml:space="preserve"> </w:t>
      </w:r>
      <w:r>
        <w:rPr>
          <w:rFonts w:hint="eastAsia" w:ascii="宋体" w:eastAsia="宋体"/>
          <w:spacing w:val="-3"/>
          <w:sz w:val="21"/>
        </w:rPr>
        <w:t>读取数据，并将读取过来的数据做简单计算，最终打印到控制台。</w:t>
      </w:r>
    </w:p>
    <w:p>
      <w:pPr>
        <w:pStyle w:val="10"/>
        <w:numPr>
          <w:ilvl w:val="0"/>
          <w:numId w:val="9"/>
        </w:numPr>
        <w:tabs>
          <w:tab w:val="left" w:pos="460"/>
        </w:tabs>
        <w:spacing w:before="4" w:after="0" w:line="240" w:lineRule="auto"/>
        <w:ind w:left="459" w:right="0" w:hanging="318"/>
        <w:jc w:val="left"/>
        <w:rPr>
          <w:rFonts w:hint="eastAsia" w:ascii="宋体" w:eastAsia="宋体"/>
          <w:sz w:val="21"/>
        </w:rPr>
      </w:pPr>
      <w:r>
        <w:rPr>
          <w:rFonts w:hint="eastAsia" w:ascii="宋体" w:eastAsia="宋体"/>
          <w:spacing w:val="-3"/>
          <w:sz w:val="21"/>
        </w:rPr>
        <w:t>导入依赖</w:t>
      </w:r>
    </w:p>
    <w:p>
      <w:pPr>
        <w:pStyle w:val="5"/>
        <w:spacing w:before="11"/>
        <w:rPr>
          <w:rFonts w:ascii="宋体"/>
          <w:sz w:val="7"/>
        </w:rPr>
      </w:pPr>
      <w:r>
        <w:pict>
          <v:shape id="_x0000_s1038" o:spid="_x0000_s1038" o:spt="202" type="#_x0000_t202" style="position:absolute;left:0pt;margin-left:83.65pt;margin-top:6.25pt;height:54.15pt;width:442.3pt;mso-position-horizontal-relative:page;mso-wrap-distance-bottom:0pt;mso-wrap-distance-top:0pt;z-index:-1571737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&lt;dependency&gt;</w:t>
                  </w:r>
                </w:p>
                <w:p>
                  <w:pPr>
                    <w:pStyle w:val="5"/>
                    <w:spacing w:before="14"/>
                    <w:ind w:left="386"/>
                  </w:pPr>
                  <w:r>
                    <w:t>&lt;groupId&gt;org.apache.spark&lt;/groupId&gt;</w:t>
                  </w:r>
                </w:p>
                <w:p>
                  <w:pPr>
                    <w:pStyle w:val="5"/>
                    <w:spacing w:before="17"/>
                    <w:ind w:left="386"/>
                  </w:pPr>
                  <w:r>
                    <w:t>&lt;artifactId&gt;spark-streaming-kafka-0-8_2.11&lt;/artifactId&gt;</w:t>
                  </w:r>
                </w:p>
                <w:p>
                  <w:pPr>
                    <w:pStyle w:val="5"/>
                    <w:spacing w:before="17"/>
                    <w:ind w:left="386"/>
                  </w:pPr>
                  <w:r>
                    <w:t>&lt;version&gt;2.4.5&lt;/version&gt;</w:t>
                  </w:r>
                </w:p>
                <w:p>
                  <w:pPr>
                    <w:pStyle w:val="5"/>
                    <w:spacing w:before="14"/>
                    <w:ind w:left="28"/>
                  </w:pPr>
                  <w:r>
                    <w:t>&lt;/dependency&gt;</w:t>
                  </w:r>
                </w:p>
              </w:txbxContent>
            </v:textbox>
            <w10:wrap type="topAndBottom"/>
          </v:shape>
        </w:pict>
      </w:r>
    </w:p>
    <w:p>
      <w:pPr>
        <w:pStyle w:val="10"/>
        <w:numPr>
          <w:ilvl w:val="0"/>
          <w:numId w:val="9"/>
        </w:numPr>
        <w:tabs>
          <w:tab w:val="left" w:pos="460"/>
        </w:tabs>
        <w:spacing w:before="96" w:after="0" w:line="240" w:lineRule="auto"/>
        <w:ind w:left="459" w:right="0" w:hanging="318"/>
        <w:jc w:val="left"/>
        <w:rPr>
          <w:rFonts w:hint="eastAsia" w:ascii="宋体" w:eastAsia="宋体"/>
          <w:sz w:val="21"/>
        </w:rPr>
      </w:pPr>
      <w:r>
        <w:rPr>
          <w:rFonts w:hint="eastAsia" w:ascii="宋体" w:eastAsia="宋体"/>
          <w:spacing w:val="-3"/>
          <w:sz w:val="21"/>
        </w:rPr>
        <w:t>编写代码（</w:t>
      </w:r>
      <w:r>
        <w:rPr>
          <w:rFonts w:hint="eastAsia" w:ascii="宋体" w:eastAsia="宋体"/>
          <w:spacing w:val="11"/>
          <w:sz w:val="21"/>
        </w:rPr>
        <w:t>自动维护</w:t>
      </w:r>
      <w:r>
        <w:rPr>
          <w:sz w:val="21"/>
        </w:rPr>
        <w:t>offset</w:t>
      </w:r>
      <w:r>
        <w:rPr>
          <w:rFonts w:hint="eastAsia" w:ascii="宋体" w:eastAsia="宋体"/>
          <w:sz w:val="21"/>
        </w:rPr>
        <w:t>）</w:t>
      </w:r>
    </w:p>
    <w:p>
      <w:pPr>
        <w:pStyle w:val="5"/>
        <w:spacing w:before="12"/>
        <w:rPr>
          <w:rFonts w:ascii="宋体"/>
          <w:sz w:val="7"/>
        </w:rPr>
      </w:pPr>
      <w:r>
        <w:pict>
          <v:shape id="_x0000_s1039" o:spid="_x0000_s1039" o:spt="202" type="#_x0000_t202" style="position:absolute;left:0pt;margin-left:83.65pt;margin-top:6.3pt;height:275.85pt;width:442.3pt;mso-position-horizontal-relative:page;mso-wrap-distance-bottom:0pt;mso-wrap-distance-top:0pt;z-index:-1571635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import kafka.serializer.StringDecoder</w:t>
                  </w:r>
                </w:p>
                <w:p>
                  <w:pPr>
                    <w:pStyle w:val="5"/>
                    <w:spacing w:before="14" w:line="259" w:lineRule="auto"/>
                    <w:ind w:left="28" w:right="2857"/>
                  </w:pPr>
                  <w:r>
                    <w:t>import org.apache.kafka.clients.consumer.ConsumerConfig import org.apache.spark.SparkConf</w:t>
                  </w:r>
                </w:p>
                <w:p>
                  <w:pPr>
                    <w:pStyle w:val="5"/>
                    <w:spacing w:before="1" w:line="256" w:lineRule="auto"/>
                    <w:ind w:left="28" w:right="2965"/>
                  </w:pPr>
                  <w:r>
                    <w:t>import org.apache.spark.streaming.dstream.InputDStream import org.apache.spark.streaming.kafka.KafkaUtils</w:t>
                  </w:r>
                </w:p>
                <w:p>
                  <w:pPr>
                    <w:pStyle w:val="5"/>
                    <w:spacing w:before="3" w:line="518" w:lineRule="auto"/>
                    <w:ind w:left="28" w:right="2208"/>
                  </w:pPr>
                  <w:r>
                    <w:t>import org.apache.spark.streaming.{Seconds, StreamingContext} object DirectAPIAuto02 {</w:t>
                  </w:r>
                </w:p>
                <w:p>
                  <w:pPr>
                    <w:pStyle w:val="5"/>
                    <w:spacing w:before="1" w:line="256" w:lineRule="auto"/>
                    <w:ind w:left="386" w:right="3759" w:hanging="180"/>
                  </w:pPr>
                  <w:r>
                    <w:t>val getSSC1: () =&gt; StreamingContext = () =&gt; { val sparkConf: SparkConf = new</w:t>
                  </w:r>
                </w:p>
                <w:p>
                  <w:pPr>
                    <w:pStyle w:val="5"/>
                    <w:spacing w:before="3" w:line="259" w:lineRule="auto"/>
                    <w:ind w:left="386" w:right="1776" w:hanging="358"/>
                  </w:pPr>
                  <w:r>
                    <w:t>SparkConf().setAppName("ReceiverWordCount").setMaster("local[*]") val ssc = new StreamingContext(sparkConf, Seconds(3))</w:t>
                  </w:r>
                </w:p>
                <w:p>
                  <w:pPr>
                    <w:pStyle w:val="5"/>
                    <w:spacing w:line="203" w:lineRule="exact"/>
                    <w:ind w:left="386"/>
                  </w:pPr>
                  <w:r>
                    <w:t>ssc</w:t>
                  </w:r>
                </w:p>
                <w:p>
                  <w:pPr>
                    <w:pStyle w:val="5"/>
                    <w:spacing w:before="16"/>
                    <w:ind w:left="206"/>
                  </w:pPr>
                  <w:r>
                    <w:t>}</w:t>
                  </w:r>
                </w:p>
                <w:p>
                  <w:pPr>
                    <w:pStyle w:val="5"/>
                    <w:spacing w:before="9"/>
                    <w:rPr>
                      <w:sz w:val="20"/>
                    </w:rPr>
                  </w:pPr>
                </w:p>
                <w:p>
                  <w:pPr>
                    <w:pStyle w:val="5"/>
                    <w:ind w:left="206"/>
                  </w:pPr>
                  <w:r>
                    <w:t>def getSSC: StreamingContext = {</w:t>
                  </w:r>
                </w:p>
                <w:p>
                  <w:pPr>
                    <w:pStyle w:val="5"/>
                    <w:spacing w:before="9"/>
                    <w:rPr>
                      <w:sz w:val="19"/>
                    </w:rPr>
                  </w:pPr>
                </w:p>
                <w:p>
                  <w:pPr>
                    <w:pStyle w:val="5"/>
                    <w:ind w:left="386"/>
                  </w:pPr>
                  <w:r>
                    <w:t>//1.</w:t>
                  </w:r>
                  <w:r>
                    <w:rPr>
                      <w:rFonts w:hint="eastAsia" w:ascii="宋体" w:eastAsia="宋体"/>
                    </w:rPr>
                    <w:t xml:space="preserve">创建 </w:t>
                  </w:r>
                  <w:r>
                    <w:t>SparkConf</w:t>
                  </w:r>
                </w:p>
                <w:p>
                  <w:pPr>
                    <w:pStyle w:val="5"/>
                    <w:spacing w:before="15" w:line="256" w:lineRule="auto"/>
                    <w:ind w:left="28" w:right="1776" w:firstLine="357"/>
                  </w:pPr>
                  <w:r>
                    <w:t>val sparkConf: SparkConf = new SparkConf().setAppName("ReceiverWordCount").setMaster("local[*]")</w:t>
                  </w:r>
                </w:p>
                <w:p>
                  <w:pPr>
                    <w:pStyle w:val="5"/>
                    <w:spacing w:before="6"/>
                  </w:pPr>
                </w:p>
                <w:p>
                  <w:pPr>
                    <w:pStyle w:val="5"/>
                    <w:spacing w:before="1"/>
                    <w:ind w:left="386"/>
                  </w:pPr>
                  <w:r>
                    <w:t>//2.</w:t>
                  </w:r>
                  <w:r>
                    <w:rPr>
                      <w:rFonts w:hint="eastAsia" w:ascii="宋体" w:eastAsia="宋体"/>
                    </w:rPr>
                    <w:t xml:space="preserve">创建 </w:t>
                  </w:r>
                  <w:r>
                    <w:t>StreamingContext</w:t>
                  </w:r>
                </w:p>
                <w:p>
                  <w:pPr>
                    <w:pStyle w:val="5"/>
                    <w:spacing w:before="14"/>
                    <w:ind w:left="386"/>
                  </w:pPr>
                  <w:r>
                    <w:t>val ssc = new StreamingContext(sparkConf, Seconds(3))</w:t>
                  </w:r>
                </w:p>
              </w:txbxContent>
            </v:textbox>
            <w10:wrap type="topAndBottom"/>
          </v:shape>
        </w:pict>
      </w:r>
    </w:p>
    <w:p>
      <w:pPr>
        <w:spacing w:after="0"/>
        <w:rPr>
          <w:rFonts w:ascii="宋体"/>
          <w:sz w:val="7"/>
        </w:rPr>
        <w:sectPr>
          <w:pgSz w:w="11910" w:h="16840"/>
          <w:pgMar w:top="1260" w:right="1280" w:bottom="280" w:left="1560" w:header="852" w:footer="0" w:gutter="0"/>
        </w:sectPr>
      </w:pPr>
    </w:p>
    <w:p>
      <w:pPr>
        <w:pStyle w:val="3"/>
        <w:spacing w:line="443" w:lineRule="exact"/>
      </w:pPr>
      <w:r>
        <w:pict>
          <v:shape id="_x0000_s1040" o:spid="_x0000_s1040" o:spt="202" type="#_x0000_t202" style="position:absolute;left:0pt;margin-left:83.65pt;margin-top:16.8pt;height:434.45pt;width:442.3pt;mso-position-horizontal-relative:page;z-index:-16916480;mso-width-relative:page;mso-height-relative:page;" fillcolor="#DFDFDF" filled="t" stroked="f" coordsize="21600,21600">
            <v:path/>
            <v:fill on="t" focussize="0,0"/>
            <v:stroke on="f" joinstyle="miter"/>
            <v:imagedata o:title=""/>
            <o:lock v:ext="edit"/>
            <v:textbox inset="0mm,0mm,0mm,0mm">
              <w:txbxContent>
                <w:p>
                  <w:pPr>
                    <w:pStyle w:val="5"/>
                    <w:spacing w:before="2" w:line="252" w:lineRule="auto"/>
                    <w:ind w:left="386" w:right="5955"/>
                  </w:pPr>
                  <w:r>
                    <w:t xml:space="preserve">// </w:t>
                  </w:r>
                  <w:r>
                    <w:rPr>
                      <w:rFonts w:hint="eastAsia" w:ascii="宋体" w:eastAsia="宋体"/>
                    </w:rPr>
                    <w:t xml:space="preserve">设 置 </w:t>
                  </w:r>
                  <w:r>
                    <w:t>CK ssc.checkpoint("./ck2")</w:t>
                  </w:r>
                </w:p>
                <w:p>
                  <w:pPr>
                    <w:pStyle w:val="5"/>
                    <w:spacing w:before="11"/>
                  </w:pPr>
                </w:p>
                <w:p>
                  <w:pPr>
                    <w:pStyle w:val="5"/>
                    <w:ind w:left="386"/>
                    <w:rPr>
                      <w:rFonts w:hint="eastAsia" w:ascii="宋体" w:eastAsia="宋体"/>
                    </w:rPr>
                  </w:pPr>
                  <w:r>
                    <w:t>//3.</w:t>
                  </w:r>
                  <w:r>
                    <w:rPr>
                      <w:rFonts w:hint="eastAsia" w:ascii="宋体" w:eastAsia="宋体"/>
                      <w:spacing w:val="-16"/>
                    </w:rPr>
                    <w:t xml:space="preserve">定义 </w:t>
                  </w:r>
                  <w:r>
                    <w:t>Kafka</w:t>
                  </w:r>
                  <w:r>
                    <w:rPr>
                      <w:spacing w:val="-63"/>
                    </w:rPr>
                    <w:t xml:space="preserve"> </w:t>
                  </w:r>
                  <w:r>
                    <w:rPr>
                      <w:rFonts w:hint="eastAsia" w:ascii="宋体" w:eastAsia="宋体"/>
                    </w:rPr>
                    <w:t>参数</w:t>
                  </w:r>
                </w:p>
                <w:p>
                  <w:pPr>
                    <w:pStyle w:val="5"/>
                    <w:spacing w:before="14" w:line="256" w:lineRule="auto"/>
                    <w:ind w:left="566" w:right="2283" w:hanging="180"/>
                  </w:pPr>
                  <w:r>
                    <w:t>val kafkaPara: Map[String, String] = Map[String, String]( ConsumerConfig.BOOTSTRAP_SERVERS_CONFIG -&gt;</w:t>
                  </w:r>
                </w:p>
                <w:p>
                  <w:pPr>
                    <w:pStyle w:val="5"/>
                    <w:spacing w:before="3" w:line="259" w:lineRule="auto"/>
                    <w:ind w:left="566" w:right="3615" w:hanging="538"/>
                  </w:pPr>
                  <w:r>
                    <w:t>"</w:t>
                  </w:r>
                  <w:r>
                    <w:rPr>
                      <w:color w:val="FF0000"/>
                    </w:rPr>
                    <w:t>linux1:9092,linux2:9092,linux3:9092</w:t>
                  </w:r>
                  <w:r>
                    <w:t>", ConsumerConfig.GROUP_ID_CONFIG -&gt; "atguigu"</w:t>
                  </w:r>
                </w:p>
                <w:p>
                  <w:pPr>
                    <w:pStyle w:val="5"/>
                    <w:spacing w:line="203" w:lineRule="exact"/>
                    <w:ind w:left="386"/>
                  </w:pPr>
                  <w:r>
                    <w:t>)</w:t>
                  </w:r>
                </w:p>
                <w:p>
                  <w:pPr>
                    <w:pStyle w:val="5"/>
                    <w:spacing w:before="9"/>
                    <w:rPr>
                      <w:sz w:val="19"/>
                    </w:rPr>
                  </w:pPr>
                </w:p>
                <w:p>
                  <w:pPr>
                    <w:pStyle w:val="5"/>
                    <w:ind w:left="386"/>
                    <w:rPr>
                      <w:rFonts w:hint="eastAsia" w:ascii="宋体" w:eastAsia="宋体"/>
                    </w:rPr>
                  </w:pPr>
                  <w:r>
                    <w:t>//4.</w:t>
                  </w:r>
                  <w:r>
                    <w:rPr>
                      <w:rFonts w:hint="eastAsia" w:ascii="宋体" w:eastAsia="宋体"/>
                      <w:spacing w:val="-16"/>
                    </w:rPr>
                    <w:t xml:space="preserve">读取 </w:t>
                  </w:r>
                  <w:r>
                    <w:t>Kafka</w:t>
                  </w:r>
                  <w:r>
                    <w:rPr>
                      <w:spacing w:val="-63"/>
                    </w:rPr>
                    <w:t xml:space="preserve"> </w:t>
                  </w:r>
                  <w:r>
                    <w:rPr>
                      <w:rFonts w:hint="eastAsia" w:ascii="宋体" w:eastAsia="宋体"/>
                    </w:rPr>
                    <w:t>数据</w:t>
                  </w:r>
                </w:p>
                <w:p>
                  <w:pPr>
                    <w:pStyle w:val="5"/>
                    <w:spacing w:before="15" w:line="259" w:lineRule="auto"/>
                    <w:ind w:left="28" w:firstLine="357"/>
                  </w:pPr>
                  <w:r>
                    <w:t>val kafkaDStream: InputDStream[(String, String)] = KafkaUtils.</w:t>
                  </w:r>
                  <w:r>
                    <w:rPr>
                      <w:color w:val="FF0000"/>
                    </w:rPr>
                    <w:t>createDirectStream</w:t>
                  </w:r>
                  <w:r>
                    <w:t>[String, String, StringDecoder,</w:t>
                  </w:r>
                  <w:r>
                    <w:rPr>
                      <w:spacing w:val="-62"/>
                    </w:rPr>
                    <w:t xml:space="preserve"> </w:t>
                  </w:r>
                  <w:r>
                    <w:t>StringDecoder](ssc,</w:t>
                  </w:r>
                </w:p>
                <w:p>
                  <w:pPr>
                    <w:pStyle w:val="5"/>
                    <w:spacing w:line="261" w:lineRule="auto"/>
                    <w:ind w:left="566" w:right="6639"/>
                  </w:pPr>
                  <w:r>
                    <w:t>kafkaPara, Set("atguigu"))</w:t>
                  </w:r>
                </w:p>
                <w:p>
                  <w:pPr>
                    <w:pStyle w:val="5"/>
                  </w:pPr>
                </w:p>
                <w:p>
                  <w:pPr>
                    <w:pStyle w:val="5"/>
                    <w:spacing w:line="252" w:lineRule="auto"/>
                    <w:ind w:left="386" w:right="6063"/>
                  </w:pPr>
                  <w:r>
                    <w:t xml:space="preserve">//5. </w:t>
                  </w:r>
                  <w:r>
                    <w:rPr>
                      <w:rFonts w:hint="eastAsia" w:ascii="宋体" w:eastAsia="宋体"/>
                    </w:rPr>
                    <w:t xml:space="preserve">计 算 </w:t>
                  </w:r>
                  <w:r>
                    <w:t>WordCount kafkaDStream.map(_._2)</w:t>
                  </w:r>
                </w:p>
                <w:p>
                  <w:pPr>
                    <w:pStyle w:val="5"/>
                    <w:spacing w:before="7"/>
                    <w:ind w:left="566"/>
                  </w:pPr>
                  <w:r>
                    <w:t>.flatMap(_.split(" "))</w:t>
                  </w:r>
                </w:p>
                <w:p>
                  <w:pPr>
                    <w:pStyle w:val="5"/>
                    <w:spacing w:before="17"/>
                    <w:ind w:left="566"/>
                  </w:pPr>
                  <w:r>
                    <w:t>.map((_, 1))</w:t>
                  </w:r>
                </w:p>
                <w:p>
                  <w:pPr>
                    <w:pStyle w:val="5"/>
                    <w:spacing w:before="14"/>
                    <w:ind w:left="566"/>
                  </w:pPr>
                  <w:r>
                    <w:t>.reduceByKey(_ + _)</w:t>
                  </w:r>
                </w:p>
                <w:p>
                  <w:pPr>
                    <w:pStyle w:val="5"/>
                    <w:spacing w:before="17"/>
                    <w:ind w:left="566"/>
                  </w:pPr>
                  <w:r>
                    <w:t>.print()</w:t>
                  </w:r>
                </w:p>
                <w:p>
                  <w:pPr>
                    <w:pStyle w:val="5"/>
                    <w:spacing w:before="9"/>
                    <w:rPr>
                      <w:sz w:val="19"/>
                    </w:rPr>
                  </w:pPr>
                </w:p>
                <w:p>
                  <w:pPr>
                    <w:pStyle w:val="5"/>
                    <w:spacing w:line="252" w:lineRule="auto"/>
                    <w:ind w:left="386" w:right="7305"/>
                  </w:pPr>
                  <w:r>
                    <w:t>//6.</w:t>
                  </w:r>
                  <w:r>
                    <w:rPr>
                      <w:rFonts w:hint="eastAsia" w:ascii="宋体" w:eastAsia="宋体"/>
                    </w:rPr>
                    <w:t>返回数据</w:t>
                  </w:r>
                  <w:r>
                    <w:t>ssc</w:t>
                  </w:r>
                </w:p>
                <w:p>
                  <w:pPr>
                    <w:pStyle w:val="5"/>
                    <w:spacing w:before="8"/>
                    <w:ind w:left="206"/>
                  </w:pPr>
                  <w:r>
                    <w:t>}</w:t>
                  </w:r>
                </w:p>
                <w:p>
                  <w:pPr>
                    <w:pStyle w:val="5"/>
                    <w:spacing w:before="8"/>
                    <w:rPr>
                      <w:sz w:val="20"/>
                    </w:rPr>
                  </w:pPr>
                </w:p>
                <w:p>
                  <w:pPr>
                    <w:pStyle w:val="5"/>
                    <w:ind w:left="206"/>
                  </w:pPr>
                  <w:r>
                    <w:t>def main(args: Array[String]): Unit = {</w:t>
                  </w:r>
                </w:p>
                <w:p>
                  <w:pPr>
                    <w:pStyle w:val="5"/>
                    <w:spacing w:before="10"/>
                    <w:rPr>
                      <w:sz w:val="19"/>
                    </w:rPr>
                  </w:pPr>
                </w:p>
                <w:p>
                  <w:pPr>
                    <w:pStyle w:val="5"/>
                    <w:ind w:left="386"/>
                  </w:pPr>
                  <w:r>
                    <w:t>//</w:t>
                  </w:r>
                  <w:r>
                    <w:rPr>
                      <w:rFonts w:hint="eastAsia" w:ascii="宋体" w:eastAsia="宋体"/>
                    </w:rPr>
                    <w:t xml:space="preserve">获取 </w:t>
                  </w:r>
                  <w:r>
                    <w:t>SSC</w:t>
                  </w:r>
                </w:p>
                <w:p>
                  <w:pPr>
                    <w:pStyle w:val="5"/>
                    <w:spacing w:before="14" w:line="259" w:lineRule="auto"/>
                    <w:ind w:left="28" w:right="123" w:firstLine="357"/>
                  </w:pPr>
                  <w:r>
                    <w:t>val ssc: StreamingContext = StreamingContext.getActiveOrCreate("./ck2", () =&gt; getSSC)</w:t>
                  </w:r>
                </w:p>
                <w:p>
                  <w:pPr>
                    <w:pStyle w:val="5"/>
                    <w:spacing w:before="3"/>
                  </w:pPr>
                </w:p>
                <w:p>
                  <w:pPr>
                    <w:pStyle w:val="5"/>
                    <w:spacing w:line="254" w:lineRule="auto"/>
                    <w:ind w:left="386" w:right="7269"/>
                  </w:pPr>
                  <w:r>
                    <w:t>//</w:t>
                  </w:r>
                  <w:r>
                    <w:rPr>
                      <w:rFonts w:hint="eastAsia" w:ascii="宋体" w:eastAsia="宋体"/>
                    </w:rPr>
                    <w:t>开启任务</w:t>
                  </w:r>
                  <w:r>
                    <w:t>ssc.start()</w:t>
                  </w:r>
                </w:p>
                <w:p>
                  <w:pPr>
                    <w:pStyle w:val="5"/>
                    <w:spacing w:before="5"/>
                    <w:ind w:left="386"/>
                  </w:pPr>
                  <w:r>
                    <w:t>ssc.awaitTermination()</w:t>
                  </w:r>
                </w:p>
                <w:p>
                  <w:pPr>
                    <w:pStyle w:val="5"/>
                    <w:spacing w:before="15"/>
                    <w:ind w:left="206"/>
                  </w:pPr>
                  <w:r>
                    <w:t>}</w:t>
                  </w:r>
                </w:p>
                <w:p>
                  <w:pPr>
                    <w:pStyle w:val="5"/>
                    <w:spacing w:before="11"/>
                    <w:rPr>
                      <w:sz w:val="20"/>
                    </w:rPr>
                  </w:pPr>
                </w:p>
                <w:p>
                  <w:pPr>
                    <w:pStyle w:val="5"/>
                    <w:ind w:left="28"/>
                  </w:pPr>
                  <w:r>
                    <w:t>}</w:t>
                  </w:r>
                </w:p>
              </w:txbxContent>
            </v:textbox>
          </v:shape>
        </w:pict>
      </w:r>
      <w:r>
        <w:rPr>
          <w:w w:val="95"/>
        </w:rPr>
        <w:t>—————————————————————————————</w:t>
      </w: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spacing w:before="10"/>
        <w:rPr>
          <w:rFonts w:ascii="Microsoft JhengHei"/>
          <w:b/>
          <w:sz w:val="28"/>
        </w:rPr>
      </w:pPr>
    </w:p>
    <w:p>
      <w:pPr>
        <w:pStyle w:val="10"/>
        <w:numPr>
          <w:ilvl w:val="0"/>
          <w:numId w:val="9"/>
        </w:numPr>
        <w:tabs>
          <w:tab w:val="left" w:pos="460"/>
        </w:tabs>
        <w:spacing w:before="78" w:after="0" w:line="240" w:lineRule="auto"/>
        <w:ind w:left="459" w:right="0" w:hanging="318"/>
        <w:jc w:val="left"/>
        <w:rPr>
          <w:rFonts w:hint="eastAsia" w:ascii="宋体" w:eastAsia="宋体"/>
          <w:sz w:val="21"/>
        </w:rPr>
      </w:pPr>
      <w:r>
        <w:pict>
          <v:shape id="_x0000_s1041" o:spid="_x0000_s1041" o:spt="202" type="#_x0000_t202" style="position:absolute;left:0pt;margin-left:83.65pt;margin-top:23.5pt;height:220.85pt;width:442.3pt;mso-position-horizontal-relative:page;mso-wrap-distance-bottom:0pt;mso-wrap-distance-top:0pt;z-index:-15715328;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8" w:right="4585"/>
                  </w:pPr>
                  <w:r>
                    <w:t>import kafka.common.TopicAndPartition import kafka.message.MessageAndMetadata import kafka.serializer.StringDecoder</w:t>
                  </w:r>
                </w:p>
                <w:p>
                  <w:pPr>
                    <w:pStyle w:val="5"/>
                    <w:spacing w:line="259" w:lineRule="auto"/>
                    <w:ind w:left="28" w:right="2857"/>
                  </w:pPr>
                  <w:r>
                    <w:t>import org.apache.kafka.clients.consumer.ConsumerConfig import org.apache.spark.SparkConf</w:t>
                  </w:r>
                </w:p>
                <w:p>
                  <w:pPr>
                    <w:pStyle w:val="5"/>
                    <w:spacing w:line="259" w:lineRule="auto"/>
                    <w:ind w:left="28" w:right="1328"/>
                  </w:pPr>
                  <w:r>
                    <w:t>import org.apache.spark.streaming.dstream.{DStream, InputDStream} import org.apache.spark.streaming.kafka.{HasOffsetRanges,</w:t>
                  </w:r>
                  <w:r>
                    <w:rPr>
                      <w:spacing w:val="-52"/>
                    </w:rPr>
                    <w:t xml:space="preserve"> </w:t>
                  </w:r>
                  <w:r>
                    <w:t>KafkaUtils, OffsetRange}</w:t>
                  </w:r>
                </w:p>
                <w:p>
                  <w:pPr>
                    <w:pStyle w:val="5"/>
                    <w:spacing w:line="520" w:lineRule="auto"/>
                    <w:ind w:left="28" w:right="2208"/>
                  </w:pPr>
                  <w:r>
                    <w:t>import org.apache.spark.streaming.{Seconds, StreamingContext} object DirectAPIHandler {</w:t>
                  </w:r>
                </w:p>
                <w:p>
                  <w:pPr>
                    <w:pStyle w:val="5"/>
                    <w:spacing w:line="200" w:lineRule="exact"/>
                    <w:ind w:left="206"/>
                  </w:pPr>
                  <w:r>
                    <w:t>def main(args: Array[String]): Unit = {</w:t>
                  </w:r>
                </w:p>
                <w:p>
                  <w:pPr>
                    <w:pStyle w:val="5"/>
                    <w:spacing w:before="6"/>
                    <w:rPr>
                      <w:sz w:val="19"/>
                    </w:rPr>
                  </w:pPr>
                </w:p>
                <w:p>
                  <w:pPr>
                    <w:pStyle w:val="5"/>
                    <w:ind w:left="386"/>
                  </w:pPr>
                  <w:r>
                    <w:t>//1.</w:t>
                  </w:r>
                  <w:r>
                    <w:rPr>
                      <w:rFonts w:hint="eastAsia" w:ascii="宋体" w:eastAsia="宋体"/>
                    </w:rPr>
                    <w:t xml:space="preserve">创建 </w:t>
                  </w:r>
                  <w:r>
                    <w:t>SparkConf</w:t>
                  </w:r>
                </w:p>
                <w:p>
                  <w:pPr>
                    <w:pStyle w:val="5"/>
                    <w:spacing w:before="14" w:line="256" w:lineRule="auto"/>
                    <w:ind w:left="28" w:right="1776" w:firstLine="357"/>
                  </w:pPr>
                  <w:r>
                    <w:t>val sparkConf: SparkConf = new SparkConf().setAppName("ReceiverWordCount").setMaster("local[*]")</w:t>
                  </w:r>
                </w:p>
                <w:p>
                  <w:pPr>
                    <w:pStyle w:val="5"/>
                    <w:spacing w:before="7"/>
                  </w:pPr>
                </w:p>
                <w:p>
                  <w:pPr>
                    <w:pStyle w:val="5"/>
                    <w:ind w:left="386"/>
                  </w:pPr>
                  <w:r>
                    <w:t>//2.</w:t>
                  </w:r>
                  <w:r>
                    <w:rPr>
                      <w:rFonts w:hint="eastAsia" w:ascii="宋体" w:eastAsia="宋体"/>
                    </w:rPr>
                    <w:t xml:space="preserve">创建 </w:t>
                  </w:r>
                  <w:r>
                    <w:t>StreamingContext</w:t>
                  </w:r>
                </w:p>
                <w:p>
                  <w:pPr>
                    <w:pStyle w:val="5"/>
                    <w:spacing w:before="15"/>
                    <w:ind w:left="386"/>
                  </w:pPr>
                  <w:r>
                    <w:t>val ssc = new StreamingContext(sparkConf, Seconds(3))</w:t>
                  </w:r>
                </w:p>
              </w:txbxContent>
            </v:textbox>
            <w10:wrap type="topAndBottom"/>
          </v:shape>
        </w:pict>
      </w:r>
      <w:r>
        <w:rPr>
          <w:rFonts w:hint="eastAsia" w:ascii="宋体" w:eastAsia="宋体"/>
          <w:spacing w:val="-3"/>
          <w:sz w:val="21"/>
        </w:rPr>
        <w:t>编写代码（</w:t>
      </w:r>
      <w:r>
        <w:rPr>
          <w:rFonts w:hint="eastAsia" w:ascii="宋体" w:eastAsia="宋体"/>
          <w:spacing w:val="11"/>
          <w:sz w:val="21"/>
        </w:rPr>
        <w:t>手动维护</w:t>
      </w:r>
      <w:r>
        <w:rPr>
          <w:sz w:val="21"/>
        </w:rPr>
        <w:t>offset</w:t>
      </w:r>
      <w:r>
        <w:rPr>
          <w:rFonts w:hint="eastAsia" w:ascii="宋体" w:eastAsia="宋体"/>
          <w:sz w:val="21"/>
        </w:rPr>
        <w:t>）</w:t>
      </w:r>
    </w:p>
    <w:p>
      <w:pPr>
        <w:spacing w:after="0" w:line="240" w:lineRule="auto"/>
        <w:jc w:val="left"/>
        <w:rPr>
          <w:rFonts w:hint="eastAsia" w:ascii="宋体" w:eastAsia="宋体"/>
          <w:sz w:val="21"/>
        </w:rPr>
        <w:sectPr>
          <w:pgSz w:w="11910" w:h="16840"/>
          <w:pgMar w:top="1260" w:right="1280" w:bottom="280" w:left="1560" w:header="852" w:footer="0" w:gutter="0"/>
        </w:sectPr>
      </w:pPr>
    </w:p>
    <w:p>
      <w:pPr>
        <w:pStyle w:val="5"/>
        <w:ind w:left="113"/>
        <w:rPr>
          <w:rFonts w:ascii="宋体"/>
          <w:sz w:val="20"/>
        </w:rPr>
      </w:pPr>
      <w:r>
        <w:rPr>
          <w:rFonts w:ascii="宋体"/>
          <w:sz w:val="20"/>
        </w:rPr>
        <w:pict>
          <v:shape id="_x0000_s1042" o:spid="_x0000_s1042" o:spt="202" type="#_x0000_t202" style="height:489.45pt;width:442.3pt;" fillcolor="#DFDFDF" filled="t" stroked="f" coordsize="21600,21600">
            <v:path/>
            <v:fill on="t" focussize="0,0"/>
            <v:stroke on="f" joinstyle="miter"/>
            <v:imagedata o:title=""/>
            <o:lock v:ext="edit"/>
            <v:textbox inset="0mm,0mm,0mm,0mm">
              <w:txbxContent>
                <w:p>
                  <w:pPr>
                    <w:pStyle w:val="5"/>
                    <w:spacing w:before="2"/>
                    <w:rPr>
                      <w:rFonts w:ascii="宋体"/>
                      <w:sz w:val="17"/>
                    </w:rPr>
                  </w:pPr>
                </w:p>
                <w:p>
                  <w:pPr>
                    <w:pStyle w:val="5"/>
                    <w:spacing w:before="1"/>
                    <w:ind w:left="386"/>
                    <w:rPr>
                      <w:rFonts w:hint="eastAsia" w:ascii="宋体" w:eastAsia="宋体"/>
                    </w:rPr>
                  </w:pPr>
                  <w:r>
                    <w:t>//3.Kafka</w:t>
                  </w:r>
                  <w:r>
                    <w:rPr>
                      <w:spacing w:val="-64"/>
                    </w:rPr>
                    <w:t xml:space="preserve"> </w:t>
                  </w:r>
                  <w:r>
                    <w:rPr>
                      <w:rFonts w:hint="eastAsia" w:ascii="宋体" w:eastAsia="宋体"/>
                    </w:rPr>
                    <w:t>参数</w:t>
                  </w:r>
                </w:p>
                <w:p>
                  <w:pPr>
                    <w:pStyle w:val="5"/>
                    <w:spacing w:before="14" w:line="259" w:lineRule="auto"/>
                    <w:ind w:left="566" w:right="2283" w:hanging="180"/>
                  </w:pPr>
                  <w:r>
                    <w:t>val kafkaPara: Map[String, String] = Map[String, String]( ConsumerConfig.BOOTSTRAP_SERVERS_CONFIG -&gt;</w:t>
                  </w:r>
                </w:p>
                <w:p>
                  <w:pPr>
                    <w:pStyle w:val="5"/>
                    <w:spacing w:line="259" w:lineRule="auto"/>
                    <w:ind w:left="566" w:right="3615" w:hanging="538"/>
                  </w:pPr>
                  <w:r>
                    <w:t>"hadoop102:9092,hadoop103:9092,hadoop104:9092", ConsumerConfig.GROUP_ID_CONFIG -&gt; "atguigu"</w:t>
                  </w:r>
                </w:p>
                <w:p>
                  <w:pPr>
                    <w:pStyle w:val="5"/>
                    <w:ind w:left="386"/>
                  </w:pPr>
                  <w:r>
                    <w:t>)</w:t>
                  </w:r>
                </w:p>
                <w:p>
                  <w:pPr>
                    <w:pStyle w:val="5"/>
                    <w:spacing w:before="7"/>
                    <w:rPr>
                      <w:sz w:val="19"/>
                    </w:rPr>
                  </w:pPr>
                </w:p>
                <w:p>
                  <w:pPr>
                    <w:pStyle w:val="5"/>
                    <w:ind w:left="386"/>
                  </w:pPr>
                  <w:r>
                    <w:t>//4.</w:t>
                  </w:r>
                  <w:r>
                    <w:rPr>
                      <w:rFonts w:hint="eastAsia" w:ascii="宋体" w:eastAsia="宋体"/>
                    </w:rPr>
                    <w:t xml:space="preserve">获取上一次启动最后保留的 </w:t>
                  </w:r>
                  <w:r>
                    <w:t>Offset=&gt;getOffset(MySQL)</w:t>
                  </w:r>
                </w:p>
                <w:p>
                  <w:pPr>
                    <w:pStyle w:val="5"/>
                    <w:spacing w:before="14" w:line="259" w:lineRule="auto"/>
                    <w:ind w:left="28" w:right="879" w:firstLine="357"/>
                  </w:pPr>
                  <w:r>
                    <w:t>val fromOffsets: Map[TopicAndPartition, Long] = Map[TopicAndPartition, Long](TopicAndPartition("atguigu", 0) -&gt; 20)</w:t>
                  </w:r>
                </w:p>
                <w:p>
                  <w:pPr>
                    <w:pStyle w:val="5"/>
                    <w:spacing w:before="2"/>
                  </w:pPr>
                </w:p>
                <w:p>
                  <w:pPr>
                    <w:pStyle w:val="5"/>
                    <w:spacing w:before="1"/>
                    <w:ind w:left="386"/>
                  </w:pPr>
                  <w:r>
                    <w:t>//5.</w:t>
                  </w:r>
                  <w:r>
                    <w:rPr>
                      <w:rFonts w:hint="eastAsia" w:ascii="宋体" w:eastAsia="宋体"/>
                      <w:spacing w:val="-16"/>
                    </w:rPr>
                    <w:t xml:space="preserve">读取 </w:t>
                  </w:r>
                  <w:r>
                    <w:t>Kafka</w:t>
                  </w:r>
                  <w:r>
                    <w:rPr>
                      <w:spacing w:val="-63"/>
                    </w:rPr>
                    <w:t xml:space="preserve"> </w:t>
                  </w:r>
                  <w:r>
                    <w:rPr>
                      <w:rFonts w:hint="eastAsia" w:ascii="宋体" w:eastAsia="宋体"/>
                      <w:spacing w:val="-9"/>
                    </w:rPr>
                    <w:t xml:space="preserve">数据创建 </w:t>
                  </w:r>
                  <w:r>
                    <w:t>DStream</w:t>
                  </w:r>
                </w:p>
                <w:p>
                  <w:pPr>
                    <w:pStyle w:val="5"/>
                    <w:spacing w:before="14" w:line="261" w:lineRule="auto"/>
                    <w:ind w:left="28" w:right="15" w:firstLine="357"/>
                  </w:pPr>
                  <w:r>
                    <w:t>val kafkaDStream: InputDStream[String] = KafkaUtils.createDirectStream[String, String, StringDecoder, StringDecoder, String](ssc,</w:t>
                  </w:r>
                </w:p>
                <w:p>
                  <w:pPr>
                    <w:pStyle w:val="5"/>
                    <w:spacing w:line="256" w:lineRule="auto"/>
                    <w:ind w:left="566" w:right="6963"/>
                  </w:pPr>
                  <w:r>
                    <w:t>kafkaPara, fromOffsets,</w:t>
                  </w:r>
                </w:p>
                <w:p>
                  <w:pPr>
                    <w:pStyle w:val="5"/>
                    <w:spacing w:before="1"/>
                    <w:ind w:left="566"/>
                  </w:pPr>
                  <w:r>
                    <w:t>(m: MessageAndMetadata[String, String]) =&gt; m.message())</w:t>
                  </w:r>
                </w:p>
                <w:p>
                  <w:pPr>
                    <w:pStyle w:val="5"/>
                    <w:spacing w:before="9"/>
                    <w:rPr>
                      <w:sz w:val="19"/>
                    </w:rPr>
                  </w:pPr>
                </w:p>
                <w:p>
                  <w:pPr>
                    <w:pStyle w:val="5"/>
                    <w:ind w:left="386"/>
                    <w:rPr>
                      <w:rFonts w:hint="eastAsia" w:ascii="宋体" w:eastAsia="宋体"/>
                    </w:rPr>
                  </w:pPr>
                  <w:r>
                    <w:t>//6.</w:t>
                  </w:r>
                  <w:r>
                    <w:rPr>
                      <w:rFonts w:hint="eastAsia" w:ascii="宋体" w:eastAsia="宋体"/>
                      <w:spacing w:val="-3"/>
                    </w:rPr>
                    <w:t xml:space="preserve">创建一个数组用于存放当前消费数据的 </w:t>
                  </w:r>
                  <w:r>
                    <w:t>offset</w:t>
                  </w:r>
                  <w:r>
                    <w:rPr>
                      <w:spacing w:val="-66"/>
                    </w:rPr>
                    <w:t xml:space="preserve"> </w:t>
                  </w:r>
                  <w:r>
                    <w:rPr>
                      <w:rFonts w:hint="eastAsia" w:ascii="宋体" w:eastAsia="宋体"/>
                    </w:rPr>
                    <w:t>信息</w:t>
                  </w:r>
                </w:p>
                <w:p>
                  <w:pPr>
                    <w:pStyle w:val="5"/>
                    <w:spacing w:before="12"/>
                    <w:ind w:left="386"/>
                  </w:pPr>
                  <w:r>
                    <w:t>var offsetRanges =</w:t>
                  </w:r>
                  <w:r>
                    <w:rPr>
                      <w:spacing w:val="-37"/>
                    </w:rPr>
                    <w:t xml:space="preserve"> </w:t>
                  </w:r>
                  <w:r>
                    <w:t>Array.empty[OffsetRange]</w:t>
                  </w:r>
                </w:p>
                <w:p>
                  <w:pPr>
                    <w:pStyle w:val="5"/>
                    <w:spacing w:before="9"/>
                    <w:rPr>
                      <w:sz w:val="19"/>
                    </w:rPr>
                  </w:pPr>
                </w:p>
                <w:p>
                  <w:pPr>
                    <w:pStyle w:val="5"/>
                    <w:ind w:left="386"/>
                    <w:rPr>
                      <w:rFonts w:hint="eastAsia" w:ascii="宋体" w:eastAsia="宋体"/>
                    </w:rPr>
                  </w:pPr>
                  <w:r>
                    <w:t>//7.</w:t>
                  </w:r>
                  <w:r>
                    <w:rPr>
                      <w:rFonts w:hint="eastAsia" w:ascii="宋体" w:eastAsia="宋体"/>
                      <w:spacing w:val="-5"/>
                    </w:rPr>
                    <w:t xml:space="preserve">获取当前消费数据的 </w:t>
                  </w:r>
                  <w:r>
                    <w:t>offset</w:t>
                  </w:r>
                  <w:r>
                    <w:rPr>
                      <w:spacing w:val="-63"/>
                    </w:rPr>
                    <w:t xml:space="preserve"> </w:t>
                  </w:r>
                  <w:r>
                    <w:rPr>
                      <w:rFonts w:hint="eastAsia" w:ascii="宋体" w:eastAsia="宋体"/>
                    </w:rPr>
                    <w:t>信息</w:t>
                  </w:r>
                </w:p>
                <w:p>
                  <w:pPr>
                    <w:pStyle w:val="5"/>
                    <w:spacing w:before="14"/>
                    <w:ind w:left="386"/>
                  </w:pPr>
                  <w:r>
                    <w:t>val wordToCountDStream: DStream[(String, Int)] = kafkaDStream.transform {</w:t>
                  </w:r>
                  <w:r>
                    <w:rPr>
                      <w:spacing w:val="-54"/>
                    </w:rPr>
                    <w:t xml:space="preserve"> </w:t>
                  </w:r>
                  <w:r>
                    <w:t>rdd</w:t>
                  </w:r>
                </w:p>
                <w:p>
                  <w:pPr>
                    <w:pStyle w:val="5"/>
                    <w:spacing w:before="15"/>
                    <w:ind w:left="28"/>
                  </w:pPr>
                  <w:r>
                    <w:t>=&gt;</w:t>
                  </w:r>
                </w:p>
                <w:p>
                  <w:pPr>
                    <w:pStyle w:val="5"/>
                    <w:spacing w:before="17" w:line="259" w:lineRule="auto"/>
                    <w:ind w:left="566" w:right="1670"/>
                  </w:pPr>
                  <w:r>
                    <w:t>offsetRanges = rdd.asInstanceOf[HasOffsetRanges].offsetRanges rdd</w:t>
                  </w:r>
                </w:p>
                <w:p>
                  <w:pPr>
                    <w:pStyle w:val="5"/>
                    <w:spacing w:line="203" w:lineRule="exact"/>
                    <w:ind w:left="386"/>
                  </w:pPr>
                  <w:r>
                    <w:t>}.flatMap(_.split(" "))</w:t>
                  </w:r>
                </w:p>
                <w:p>
                  <w:pPr>
                    <w:pStyle w:val="5"/>
                    <w:spacing w:before="17"/>
                    <w:ind w:left="566"/>
                  </w:pPr>
                  <w:r>
                    <w:t>.map((_, 1))</w:t>
                  </w:r>
                </w:p>
                <w:p>
                  <w:pPr>
                    <w:pStyle w:val="5"/>
                    <w:spacing w:before="17"/>
                    <w:ind w:left="566"/>
                  </w:pPr>
                  <w:r>
                    <w:t>.reduceByKey(_ + _)</w:t>
                  </w:r>
                </w:p>
                <w:p>
                  <w:pPr>
                    <w:pStyle w:val="5"/>
                    <w:spacing w:before="7"/>
                    <w:rPr>
                      <w:sz w:val="19"/>
                    </w:rPr>
                  </w:pPr>
                </w:p>
                <w:p>
                  <w:pPr>
                    <w:pStyle w:val="5"/>
                    <w:ind w:left="386"/>
                    <w:rPr>
                      <w:rFonts w:hint="eastAsia" w:ascii="宋体" w:eastAsia="宋体"/>
                    </w:rPr>
                  </w:pPr>
                  <w:r>
                    <w:t>//8.</w:t>
                  </w:r>
                  <w:r>
                    <w:rPr>
                      <w:rFonts w:hint="eastAsia" w:ascii="宋体" w:eastAsia="宋体"/>
                      <w:spacing w:val="-16"/>
                    </w:rPr>
                    <w:t xml:space="preserve">打印 </w:t>
                  </w:r>
                  <w:r>
                    <w:t>Offset</w:t>
                  </w:r>
                  <w:r>
                    <w:rPr>
                      <w:spacing w:val="-63"/>
                    </w:rPr>
                    <w:t xml:space="preserve"> </w:t>
                  </w:r>
                  <w:r>
                    <w:rPr>
                      <w:rFonts w:hint="eastAsia" w:ascii="宋体" w:eastAsia="宋体"/>
                    </w:rPr>
                    <w:t>信息</w:t>
                  </w:r>
                </w:p>
                <w:p>
                  <w:pPr>
                    <w:pStyle w:val="5"/>
                    <w:spacing w:before="14" w:line="259" w:lineRule="auto"/>
                    <w:ind w:left="566" w:right="4335" w:hanging="180"/>
                  </w:pPr>
                  <w:r>
                    <w:t>wordToCountDStream.foreachRDD(rdd =&gt; { for (o &lt;- offsetRanges) {</w:t>
                  </w:r>
                </w:p>
                <w:p>
                  <w:pPr>
                    <w:pStyle w:val="5"/>
                    <w:spacing w:before="1"/>
                    <w:ind w:left="746"/>
                  </w:pPr>
                  <w:r>
                    <w:t>println(s"${o.topic}:${o.partition}:${o.fromOffset}:${o.untilOffset}")</w:t>
                  </w:r>
                </w:p>
                <w:p>
                  <w:pPr>
                    <w:pStyle w:val="5"/>
                    <w:spacing w:before="15"/>
                    <w:ind w:left="566"/>
                  </w:pPr>
                  <w:r>
                    <w:t>}</w:t>
                  </w:r>
                </w:p>
                <w:p>
                  <w:pPr>
                    <w:pStyle w:val="5"/>
                    <w:spacing w:before="17"/>
                    <w:ind w:left="566"/>
                  </w:pPr>
                  <w:r>
                    <w:t>rdd.foreach(println)</w:t>
                  </w:r>
                </w:p>
                <w:p>
                  <w:pPr>
                    <w:pStyle w:val="5"/>
                    <w:spacing w:before="17"/>
                    <w:ind w:left="386"/>
                  </w:pPr>
                  <w:r>
                    <w:t>})</w:t>
                  </w:r>
                </w:p>
                <w:p>
                  <w:pPr>
                    <w:pStyle w:val="5"/>
                    <w:spacing w:before="6"/>
                    <w:rPr>
                      <w:sz w:val="19"/>
                    </w:rPr>
                  </w:pPr>
                </w:p>
                <w:p>
                  <w:pPr>
                    <w:pStyle w:val="5"/>
                    <w:spacing w:line="256" w:lineRule="auto"/>
                    <w:ind w:left="386" w:right="6078"/>
                  </w:pPr>
                  <w:r>
                    <w:t xml:space="preserve">//9. </w:t>
                  </w:r>
                  <w:r>
                    <w:rPr>
                      <w:rFonts w:hint="eastAsia" w:ascii="宋体" w:eastAsia="宋体"/>
                    </w:rPr>
                    <w:t>开 启 任 务</w:t>
                  </w:r>
                  <w:r>
                    <w:t>ssc.start() ssc.awaitTermination()</w:t>
                  </w:r>
                </w:p>
                <w:p>
                  <w:pPr>
                    <w:pStyle w:val="5"/>
                    <w:spacing w:before="2"/>
                    <w:ind w:left="206"/>
                  </w:pPr>
                  <w:r>
                    <w:t>}</w:t>
                  </w:r>
                </w:p>
                <w:p>
                  <w:pPr>
                    <w:pStyle w:val="5"/>
                    <w:spacing w:before="16"/>
                    <w:ind w:left="28"/>
                  </w:pPr>
                  <w:r>
                    <w:t>}</w:t>
                  </w:r>
                </w:p>
              </w:txbxContent>
            </v:textbox>
            <w10:wrap type="none"/>
            <w10:anchorlock/>
          </v:shape>
        </w:pict>
      </w:r>
    </w:p>
    <w:p>
      <w:pPr>
        <w:pStyle w:val="10"/>
        <w:numPr>
          <w:ilvl w:val="2"/>
          <w:numId w:val="5"/>
        </w:numPr>
        <w:tabs>
          <w:tab w:val="left" w:pos="683"/>
        </w:tabs>
        <w:spacing w:before="106" w:after="0" w:line="240" w:lineRule="auto"/>
        <w:ind w:left="682" w:right="0" w:hanging="541"/>
        <w:jc w:val="left"/>
        <w:rPr>
          <w:b/>
          <w:sz w:val="24"/>
        </w:rPr>
      </w:pPr>
      <w:r>
        <w:rPr>
          <w:b/>
          <w:sz w:val="24"/>
        </w:rPr>
        <w:t>Kafka</w:t>
      </w:r>
      <w:r>
        <w:rPr>
          <w:b/>
          <w:spacing w:val="-1"/>
          <w:sz w:val="24"/>
        </w:rPr>
        <w:t xml:space="preserve"> </w:t>
      </w:r>
      <w:r>
        <w:rPr>
          <w:b/>
          <w:sz w:val="24"/>
        </w:rPr>
        <w:t>0-10 Direct</w:t>
      </w:r>
      <w:r>
        <w:rPr>
          <w:b/>
          <w:spacing w:val="2"/>
          <w:sz w:val="24"/>
        </w:rPr>
        <w:t xml:space="preserve"> </w:t>
      </w:r>
      <w:r>
        <w:rPr>
          <w:rFonts w:hint="eastAsia" w:ascii="宋体" w:eastAsia="宋体"/>
          <w:b/>
          <w:sz w:val="24"/>
        </w:rPr>
        <w:t>模式</w:t>
      </w:r>
    </w:p>
    <w:p>
      <w:pPr>
        <w:pStyle w:val="5"/>
        <w:spacing w:before="7"/>
        <w:rPr>
          <w:rFonts w:ascii="宋体"/>
          <w:b/>
        </w:rPr>
      </w:pPr>
    </w:p>
    <w:p>
      <w:pPr>
        <w:pStyle w:val="10"/>
        <w:numPr>
          <w:ilvl w:val="0"/>
          <w:numId w:val="10"/>
        </w:numPr>
        <w:tabs>
          <w:tab w:val="left" w:pos="460"/>
        </w:tabs>
        <w:spacing w:before="1" w:after="0" w:line="434" w:lineRule="auto"/>
        <w:ind w:left="142" w:right="225" w:firstLine="0"/>
        <w:jc w:val="left"/>
        <w:rPr>
          <w:rFonts w:hint="eastAsia" w:ascii="宋体" w:eastAsia="宋体"/>
          <w:sz w:val="21"/>
        </w:rPr>
      </w:pPr>
      <w:r>
        <w:rPr>
          <w:rFonts w:hint="eastAsia" w:ascii="宋体" w:eastAsia="宋体"/>
          <w:spacing w:val="-11"/>
          <w:sz w:val="21"/>
        </w:rPr>
        <w:t xml:space="preserve">需求：通过 </w:t>
      </w:r>
      <w:r>
        <w:rPr>
          <w:sz w:val="21"/>
        </w:rPr>
        <w:t>SparkStreaming</w:t>
      </w:r>
      <w:r>
        <w:rPr>
          <w:spacing w:val="10"/>
          <w:sz w:val="21"/>
        </w:rPr>
        <w:t xml:space="preserve"> </w:t>
      </w:r>
      <w:r>
        <w:rPr>
          <w:rFonts w:hint="eastAsia" w:ascii="宋体" w:eastAsia="宋体"/>
          <w:spacing w:val="50"/>
          <w:sz w:val="21"/>
        </w:rPr>
        <w:t>从</w:t>
      </w:r>
      <w:r>
        <w:rPr>
          <w:sz w:val="21"/>
        </w:rPr>
        <w:t>Kafka</w:t>
      </w:r>
      <w:r>
        <w:rPr>
          <w:spacing w:val="6"/>
          <w:sz w:val="21"/>
        </w:rPr>
        <w:t xml:space="preserve"> </w:t>
      </w:r>
      <w:r>
        <w:rPr>
          <w:rFonts w:hint="eastAsia" w:ascii="宋体" w:eastAsia="宋体"/>
          <w:spacing w:val="-3"/>
          <w:sz w:val="21"/>
        </w:rPr>
        <w:t>读取数据，并将读取过来的数据做简单计算，最终打印到控制台。</w:t>
      </w:r>
    </w:p>
    <w:p>
      <w:pPr>
        <w:pStyle w:val="10"/>
        <w:numPr>
          <w:ilvl w:val="0"/>
          <w:numId w:val="10"/>
        </w:numPr>
        <w:tabs>
          <w:tab w:val="left" w:pos="460"/>
        </w:tabs>
        <w:spacing w:before="2" w:after="0" w:line="240" w:lineRule="auto"/>
        <w:ind w:left="459" w:right="0" w:hanging="318"/>
        <w:jc w:val="left"/>
        <w:rPr>
          <w:rFonts w:hint="eastAsia" w:ascii="宋体" w:eastAsia="宋体"/>
          <w:sz w:val="21"/>
        </w:rPr>
      </w:pPr>
      <w:r>
        <w:rPr>
          <w:rFonts w:hint="eastAsia" w:ascii="宋体" w:eastAsia="宋体"/>
          <w:spacing w:val="-3"/>
          <w:sz w:val="21"/>
        </w:rPr>
        <w:t>导入依赖</w:t>
      </w:r>
    </w:p>
    <w:p>
      <w:pPr>
        <w:pStyle w:val="5"/>
        <w:spacing w:before="12"/>
        <w:rPr>
          <w:rFonts w:ascii="宋体"/>
          <w:sz w:val="7"/>
        </w:rPr>
      </w:pPr>
      <w:r>
        <w:pict>
          <v:shape id="_x0000_s1043" o:spid="_x0000_s1043" o:spt="202" type="#_x0000_t202" style="position:absolute;left:0pt;margin-left:83.65pt;margin-top:6.3pt;height:98.2pt;width:442.3pt;mso-position-horizontal-relative:page;mso-wrap-distance-bottom:0pt;mso-wrap-distance-top:0pt;z-index:-1571430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&lt;dependency&gt;</w:t>
                  </w:r>
                </w:p>
                <w:p>
                  <w:pPr>
                    <w:pStyle w:val="5"/>
                    <w:spacing w:before="14"/>
                    <w:ind w:left="477"/>
                  </w:pPr>
                  <w:r>
                    <w:t>&lt;groupId&gt;org.apache.spark&lt;/groupId&gt;</w:t>
                  </w:r>
                </w:p>
                <w:p>
                  <w:pPr>
                    <w:pStyle w:val="5"/>
                    <w:spacing w:before="17"/>
                    <w:ind w:left="477"/>
                  </w:pPr>
                  <w:r>
                    <w:t>&lt;artifactId&gt;spark-streaming-kafka-</w:t>
                  </w:r>
                  <w:r>
                    <w:rPr>
                      <w:color w:val="FF0000"/>
                    </w:rPr>
                    <w:t>0-10_2.12</w:t>
                  </w:r>
                  <w:r>
                    <w:t>&lt;/artifactId&gt;</w:t>
                  </w:r>
                </w:p>
                <w:p>
                  <w:pPr>
                    <w:pStyle w:val="5"/>
                    <w:spacing w:before="17"/>
                    <w:ind w:left="477"/>
                  </w:pPr>
                  <w:r>
                    <w:t>&lt;version&gt;</w:t>
                  </w:r>
                  <w:r>
                    <w:rPr>
                      <w:color w:val="FF0000"/>
                    </w:rPr>
                    <w:t>3.0.0</w:t>
                  </w:r>
                  <w:r>
                    <w:t>&lt;/version&gt;</w:t>
                  </w:r>
                </w:p>
                <w:p>
                  <w:pPr>
                    <w:pStyle w:val="5"/>
                    <w:spacing w:before="14"/>
                    <w:ind w:left="28"/>
                  </w:pPr>
                  <w:r>
                    <w:t>&lt;/dependency&gt;</w:t>
                  </w:r>
                </w:p>
                <w:p>
                  <w:pPr>
                    <w:pStyle w:val="5"/>
                    <w:spacing w:before="18"/>
                    <w:ind w:left="28"/>
                  </w:pPr>
                  <w:r>
                    <w:t>&lt;dependency&gt;</w:t>
                  </w:r>
                </w:p>
                <w:p>
                  <w:pPr>
                    <w:pStyle w:val="5"/>
                    <w:spacing w:before="17"/>
                    <w:ind w:left="386"/>
                  </w:pPr>
                  <w:r>
                    <w:t>&lt;groupId&gt;com.fasterxml.jackson.core&lt;/groupId&gt;</w:t>
                  </w:r>
                </w:p>
                <w:p>
                  <w:pPr>
                    <w:pStyle w:val="5"/>
                    <w:spacing w:before="14"/>
                    <w:ind w:left="386"/>
                  </w:pPr>
                  <w:r>
                    <w:t>&lt;artifactId&gt;jackson-core&lt;/artifactId&gt;</w:t>
                  </w:r>
                </w:p>
                <w:p>
                  <w:pPr>
                    <w:pStyle w:val="5"/>
                    <w:spacing w:before="17"/>
                    <w:ind w:left="386"/>
                  </w:pPr>
                  <w:r>
                    <w:t>&lt;version&gt;2.10.1&lt;/version&gt;</w:t>
                  </w:r>
                </w:p>
              </w:txbxContent>
            </v:textbox>
            <w10:wrap type="topAndBottom"/>
          </v:shape>
        </w:pict>
      </w:r>
    </w:p>
    <w:p>
      <w:pPr>
        <w:spacing w:after="0"/>
        <w:rPr>
          <w:rFonts w:ascii="宋体"/>
          <w:sz w:val="7"/>
        </w:rPr>
        <w:sectPr>
          <w:headerReference r:id="rId5" w:type="default"/>
          <w:pgSz w:w="11910" w:h="16840"/>
          <w:pgMar w:top="1600" w:right="1280" w:bottom="280" w:left="1560" w:header="852" w:footer="0" w:gutter="0"/>
        </w:sectPr>
      </w:pPr>
    </w:p>
    <w:p>
      <w:pPr>
        <w:pStyle w:val="5"/>
        <w:tabs>
          <w:tab w:val="left" w:pos="8958"/>
        </w:tabs>
        <w:ind w:left="142"/>
      </w:pPr>
      <w:r>
        <w:rPr>
          <w:shd w:val="clear" w:color="auto" w:fill="DFDFDF"/>
        </w:rPr>
        <w:t>&lt;/dependency&gt;</w:t>
      </w:r>
      <w:r>
        <w:rPr>
          <w:shd w:val="clear" w:color="auto" w:fill="DFDFDF"/>
        </w:rPr>
        <w:tab/>
      </w:r>
    </w:p>
    <w:p>
      <w:pPr>
        <w:pStyle w:val="10"/>
        <w:numPr>
          <w:ilvl w:val="0"/>
          <w:numId w:val="10"/>
        </w:numPr>
        <w:tabs>
          <w:tab w:val="left" w:pos="460"/>
        </w:tabs>
        <w:spacing w:before="112" w:after="0" w:line="240" w:lineRule="auto"/>
        <w:ind w:left="459" w:right="0" w:hanging="318"/>
        <w:jc w:val="left"/>
        <w:rPr>
          <w:rFonts w:hint="eastAsia" w:ascii="宋体" w:eastAsia="宋体"/>
          <w:sz w:val="21"/>
        </w:rPr>
      </w:pPr>
      <w:r>
        <w:rPr>
          <w:rFonts w:hint="eastAsia" w:ascii="宋体" w:eastAsia="宋体"/>
          <w:spacing w:val="-3"/>
          <w:sz w:val="21"/>
        </w:rPr>
        <w:t>编写代码</w:t>
      </w:r>
    </w:p>
    <w:p>
      <w:pPr>
        <w:pStyle w:val="5"/>
        <w:spacing w:before="125" w:line="256" w:lineRule="auto"/>
        <w:ind w:left="142" w:right="1022"/>
      </w:pPr>
      <w:r>
        <w:pict>
          <v:shape id="_x0000_s1044" o:spid="_x0000_s1044" style="position:absolute;left:0pt;margin-left:83.65pt;margin-top:6.3pt;height:543.7pt;width:442.3pt;mso-position-horizontal-relative:page;z-index:-16914432;mso-width-relative:page;mso-height-relative:page;" fillcolor="#DFDFDF" filled="t" stroked="f" coordorigin="1673,126" coordsize="8846,10874" path="m10519,10558l1673,10558,1673,10779,1673,11000,10519,11000,10519,10779,10519,10558xm10519,9884l1673,9884,1673,10119,1673,10340,1673,10558,10519,10558,10519,10340,10519,10119,10519,9884xm10519,9002l1673,9002,1673,9224,1673,9444,1673,9663,1673,9884,10519,9884,10519,9663,10519,9444,10519,9224,10519,9002xm10519,3662l1673,3662,1673,3880,1673,4101,1673,4336,1673,4557,1673,4775,1673,4996,1673,5217,1673,5435,1673,5656,1673,5656,1673,5877,1673,6096,1673,6317,1673,6537,1673,6773,1673,6991,1673,7212,1673,7433,1673,7651,1673,7872,1673,8107,1673,8328,1673,8549,1673,8784,1673,9002,10519,9002,10519,8784,10519,8549,10519,8328,10519,8107,10519,7872,10519,7651,10519,7433,10519,7212,10519,6991,10519,6773,10519,6537,10519,6317,10519,6096,10519,5877,10519,5656,10519,5656,10519,5435,10519,5217,10519,4996,10519,4775,10519,4557,10519,4336,10519,4101,10519,3880,10519,3662xm10519,2764l1673,2764,1673,2985,1673,3206,1673,3424,1673,3662,10519,3662,10519,3424,10519,3206,10519,2985,10519,2764xm10519,2529l1673,2529,1673,2764,10519,2764,10519,2529xm10519,2089l1673,2089,1673,2310,1673,2528,10519,2528,10519,2310,10519,2089xm10519,1429l1673,1429,1673,1650,1673,1868,1673,2089,10519,2089,10519,1868,10519,1650,10519,1429xm10519,769l1673,769,1673,990,1673,1208,1673,1429,10519,1429,10519,1208,10519,990,10519,769xm10519,126l1673,126,1673,330,1673,548,1673,769,10519,769,10519,548,10519,330,10519,126xe">
            <v:path arrowok="t"/>
            <v:fill on="t" focussize="0,0"/>
            <v:stroke on="f"/>
            <v:imagedata o:title=""/>
            <o:lock v:ext="edit"/>
          </v:shape>
        </w:pict>
      </w:r>
      <w:r>
        <w:t>import org.apache.kafka.clients.consumer.{ConsumerConfig, ConsumerRecord} import org.apache.spark.SparkConf</w:t>
      </w:r>
    </w:p>
    <w:p>
      <w:pPr>
        <w:pStyle w:val="5"/>
        <w:spacing w:before="3"/>
        <w:ind w:left="142"/>
      </w:pPr>
      <w:r>
        <w:t>import org.apache.spark.streaming.dstream.{DStream, InputDStream}</w:t>
      </w:r>
    </w:p>
    <w:p>
      <w:pPr>
        <w:pStyle w:val="5"/>
        <w:spacing w:before="17" w:line="256" w:lineRule="auto"/>
        <w:ind w:left="142" w:right="806"/>
      </w:pPr>
      <w:r>
        <w:t>import org.apache.spark.streaming.kafka010.{ConsumerStrategies, KafkaUtils, LocationStrategies}</w:t>
      </w:r>
    </w:p>
    <w:p>
      <w:pPr>
        <w:pStyle w:val="5"/>
        <w:spacing w:before="3"/>
        <w:ind w:left="142"/>
      </w:pPr>
      <w:r>
        <w:t>import org.apache.spark.streaming.{Seconds, StreamingContext}</w:t>
      </w:r>
    </w:p>
    <w:p>
      <w:pPr>
        <w:pStyle w:val="5"/>
        <w:spacing w:before="10"/>
        <w:rPr>
          <w:sz w:val="11"/>
        </w:rPr>
      </w:pPr>
    </w:p>
    <w:p>
      <w:pPr>
        <w:pStyle w:val="5"/>
        <w:spacing w:before="100"/>
        <w:ind w:left="142"/>
      </w:pPr>
      <w:r>
        <w:t>object DirectAPI {</w:t>
      </w:r>
    </w:p>
    <w:p>
      <w:pPr>
        <w:pStyle w:val="5"/>
        <w:spacing w:before="2"/>
        <w:rPr>
          <w:sz w:val="12"/>
        </w:rPr>
      </w:pPr>
    </w:p>
    <w:p>
      <w:pPr>
        <w:pStyle w:val="5"/>
        <w:spacing w:before="100"/>
        <w:ind w:left="319"/>
      </w:pPr>
      <w:r>
        <w:t>def main(args: Array[String]): Unit = {</w:t>
      </w:r>
    </w:p>
    <w:p>
      <w:pPr>
        <w:pStyle w:val="5"/>
        <w:spacing w:before="1"/>
        <w:rPr>
          <w:sz w:val="13"/>
        </w:rPr>
      </w:pPr>
    </w:p>
    <w:p>
      <w:pPr>
        <w:pStyle w:val="5"/>
        <w:spacing w:before="74"/>
        <w:ind w:left="499"/>
      </w:pPr>
      <w:r>
        <w:t>//1.</w:t>
      </w:r>
      <w:r>
        <w:rPr>
          <w:rFonts w:hint="eastAsia" w:ascii="宋体" w:eastAsia="宋体"/>
        </w:rPr>
        <w:t xml:space="preserve">创建 </w:t>
      </w:r>
      <w:r>
        <w:t>SparkConf</w:t>
      </w:r>
    </w:p>
    <w:p>
      <w:pPr>
        <w:pStyle w:val="5"/>
        <w:spacing w:before="15" w:line="259" w:lineRule="auto"/>
        <w:ind w:left="142" w:right="1886" w:firstLine="357"/>
      </w:pPr>
      <w:r>
        <w:t>val sparkConf: SparkConf = new SparkConf().setAppName("ReceiverWordCount").setMaster("local[*]")</w:t>
      </w:r>
    </w:p>
    <w:p>
      <w:pPr>
        <w:pStyle w:val="5"/>
        <w:spacing w:before="7"/>
        <w:rPr>
          <w:sz w:val="11"/>
        </w:rPr>
      </w:pPr>
    </w:p>
    <w:p>
      <w:pPr>
        <w:pStyle w:val="5"/>
        <w:spacing w:before="75"/>
        <w:ind w:left="499"/>
      </w:pPr>
      <w:r>
        <w:t>//2.</w:t>
      </w:r>
      <w:r>
        <w:rPr>
          <w:rFonts w:hint="eastAsia" w:ascii="宋体" w:eastAsia="宋体"/>
        </w:rPr>
        <w:t xml:space="preserve">创建 </w:t>
      </w:r>
      <w:r>
        <w:t>StreamingContext</w:t>
      </w:r>
    </w:p>
    <w:p>
      <w:pPr>
        <w:pStyle w:val="5"/>
        <w:spacing w:before="14"/>
        <w:ind w:left="499"/>
      </w:pPr>
      <w:r>
        <w:t>val ssc = new StreamingContext(sparkConf, Seconds(3))</w:t>
      </w:r>
    </w:p>
    <w:p>
      <w:pPr>
        <w:pStyle w:val="5"/>
        <w:spacing w:before="2"/>
        <w:rPr>
          <w:sz w:val="13"/>
        </w:rPr>
      </w:pPr>
    </w:p>
    <w:p>
      <w:pPr>
        <w:pStyle w:val="5"/>
        <w:spacing w:before="75"/>
        <w:ind w:left="499"/>
        <w:rPr>
          <w:rFonts w:hint="eastAsia" w:ascii="宋体" w:eastAsia="宋体"/>
        </w:rPr>
      </w:pPr>
      <w:r>
        <w:t>//3.</w:t>
      </w:r>
      <w:r>
        <w:rPr>
          <w:rFonts w:hint="eastAsia" w:ascii="宋体" w:eastAsia="宋体"/>
          <w:spacing w:val="-16"/>
        </w:rPr>
        <w:t xml:space="preserve">定义 </w:t>
      </w:r>
      <w:r>
        <w:t>Kafka</w:t>
      </w:r>
      <w:r>
        <w:rPr>
          <w:spacing w:val="-63"/>
        </w:rPr>
        <w:t xml:space="preserve"> </w:t>
      </w:r>
      <w:r>
        <w:rPr>
          <w:rFonts w:hint="eastAsia" w:ascii="宋体" w:eastAsia="宋体"/>
        </w:rPr>
        <w:t>参数</w:t>
      </w:r>
    </w:p>
    <w:p>
      <w:pPr>
        <w:pStyle w:val="5"/>
        <w:spacing w:before="15" w:line="256" w:lineRule="auto"/>
        <w:ind w:left="679" w:right="2394" w:hanging="180"/>
      </w:pPr>
      <w:r>
        <w:t>val kafkaPara: Map[String, Object] = Map[String, Object]( ConsumerConfig.BOOTSTRAP_SERVERS_CONFIG -&gt;</w:t>
      </w:r>
    </w:p>
    <w:p>
      <w:pPr>
        <w:pStyle w:val="5"/>
        <w:spacing w:before="2" w:line="259" w:lineRule="auto"/>
        <w:ind w:left="679" w:right="3618" w:hanging="538"/>
      </w:pPr>
      <w:r>
        <w:t>"linux1:9092,linux2:9092,linux3:9092", ConsumerConfig.GROUP_ID_CONFIG -&gt; "atguigu", "key.deserializer" -&gt;</w:t>
      </w:r>
    </w:p>
    <w:p>
      <w:pPr>
        <w:pStyle w:val="5"/>
        <w:spacing w:line="259" w:lineRule="auto"/>
        <w:ind w:left="679" w:right="2535" w:hanging="538"/>
      </w:pPr>
      <w:r>
        <w:t>"org.apache.kafka.common.serialization.StringDeserializer", "value.deserializer" -&gt;</w:t>
      </w:r>
    </w:p>
    <w:p>
      <w:pPr>
        <w:pStyle w:val="5"/>
        <w:spacing w:line="203" w:lineRule="exact"/>
        <w:ind w:left="142"/>
      </w:pPr>
      <w:r>
        <w:t>"org.apache.kafka.common.serialization.StringDeserializer"</w:t>
      </w:r>
    </w:p>
    <w:p>
      <w:pPr>
        <w:pStyle w:val="5"/>
        <w:spacing w:before="17"/>
        <w:ind w:left="499"/>
      </w:pPr>
      <w:r>
        <w:t>)</w:t>
      </w:r>
    </w:p>
    <w:p>
      <w:pPr>
        <w:pStyle w:val="5"/>
        <w:spacing w:before="2"/>
        <w:rPr>
          <w:sz w:val="13"/>
        </w:rPr>
      </w:pPr>
    </w:p>
    <w:p>
      <w:pPr>
        <w:pStyle w:val="5"/>
        <w:spacing w:before="75"/>
        <w:ind w:left="499"/>
      </w:pPr>
      <w:r>
        <w:t>//4.</w:t>
      </w:r>
      <w:r>
        <w:rPr>
          <w:rFonts w:hint="eastAsia" w:ascii="宋体" w:eastAsia="宋体"/>
          <w:spacing w:val="-16"/>
        </w:rPr>
        <w:t xml:space="preserve">读取 </w:t>
      </w:r>
      <w:r>
        <w:t>Kafka</w:t>
      </w:r>
      <w:r>
        <w:rPr>
          <w:spacing w:val="-63"/>
        </w:rPr>
        <w:t xml:space="preserve"> </w:t>
      </w:r>
      <w:r>
        <w:rPr>
          <w:rFonts w:hint="eastAsia" w:ascii="宋体" w:eastAsia="宋体"/>
          <w:spacing w:val="-9"/>
        </w:rPr>
        <w:t xml:space="preserve">数据创建 </w:t>
      </w:r>
      <w:r>
        <w:t>DStream</w:t>
      </w:r>
    </w:p>
    <w:p>
      <w:pPr>
        <w:pStyle w:val="5"/>
        <w:spacing w:before="12" w:line="259" w:lineRule="auto"/>
        <w:ind w:left="142" w:right="1637" w:firstLine="357"/>
      </w:pPr>
      <w:r>
        <w:t xml:space="preserve">val kafkaDStream: InputDStream[ConsumerRecord[String, String]] = </w:t>
      </w:r>
      <w:r>
        <w:rPr>
          <w:color w:val="0000FF"/>
        </w:rPr>
        <w:t>KafkaUtils</w:t>
      </w:r>
      <w:r>
        <w:t>.createDirectStream[String, String](ssc,</w:t>
      </w:r>
    </w:p>
    <w:p>
      <w:pPr>
        <w:pStyle w:val="5"/>
        <w:spacing w:before="1" w:line="256" w:lineRule="auto"/>
        <w:ind w:left="679" w:right="613"/>
      </w:pPr>
      <w:r>
        <w:rPr>
          <w:color w:val="FF0000"/>
        </w:rPr>
        <w:t>LocationStrategies.PreferConsistent</w:t>
      </w:r>
      <w:r>
        <w:t xml:space="preserve">, </w:t>
      </w:r>
      <w:r>
        <w:rPr>
          <w:color w:val="FF0000"/>
        </w:rPr>
        <w:t>ConsumerStrategies.Subscribe</w:t>
      </w:r>
      <w:r>
        <w:t>[String, String](Set("atguigu"),</w:t>
      </w:r>
      <w:r>
        <w:rPr>
          <w:spacing w:val="-50"/>
        </w:rPr>
        <w:t xml:space="preserve"> </w:t>
      </w:r>
      <w:r>
        <w:t>kafkaPara))</w:t>
      </w:r>
    </w:p>
    <w:p>
      <w:pPr>
        <w:pStyle w:val="5"/>
        <w:spacing w:before="11"/>
        <w:rPr>
          <w:sz w:val="11"/>
        </w:rPr>
      </w:pPr>
    </w:p>
    <w:p>
      <w:pPr>
        <w:pStyle w:val="5"/>
        <w:spacing w:before="75"/>
        <w:ind w:left="499"/>
        <w:rPr>
          <w:rFonts w:hint="eastAsia" w:ascii="宋体" w:eastAsia="宋体"/>
        </w:rPr>
      </w:pPr>
      <w:r>
        <w:t>//5.</w:t>
      </w:r>
      <w:r>
        <w:rPr>
          <w:rFonts w:hint="eastAsia" w:ascii="宋体" w:eastAsia="宋体"/>
          <w:spacing w:val="-7"/>
        </w:rPr>
        <w:t xml:space="preserve">将每条消息的 </w:t>
      </w:r>
      <w:r>
        <w:t>KV</w:t>
      </w:r>
      <w:r>
        <w:rPr>
          <w:spacing w:val="-63"/>
        </w:rPr>
        <w:t xml:space="preserve"> </w:t>
      </w:r>
      <w:r>
        <w:rPr>
          <w:rFonts w:hint="eastAsia" w:ascii="宋体" w:eastAsia="宋体"/>
        </w:rPr>
        <w:t>取出</w:t>
      </w:r>
    </w:p>
    <w:p>
      <w:pPr>
        <w:pStyle w:val="5"/>
        <w:spacing w:before="14"/>
        <w:ind w:left="499"/>
      </w:pPr>
      <w:r>
        <w:t>val valueDStream: DStream[String] = kafkaDStream.map(record =&gt;</w:t>
      </w:r>
      <w:r>
        <w:rPr>
          <w:spacing w:val="-54"/>
        </w:rPr>
        <w:t xml:space="preserve"> </w:t>
      </w:r>
      <w:r>
        <w:t>record.value())</w:t>
      </w:r>
    </w:p>
    <w:p>
      <w:pPr>
        <w:pStyle w:val="5"/>
        <w:spacing w:before="2"/>
        <w:rPr>
          <w:sz w:val="13"/>
        </w:rPr>
      </w:pPr>
    </w:p>
    <w:p>
      <w:pPr>
        <w:pStyle w:val="5"/>
        <w:spacing w:before="75" w:line="252" w:lineRule="auto"/>
        <w:ind w:left="499" w:right="4878"/>
      </w:pPr>
      <w:r>
        <w:t xml:space="preserve">//6. </w:t>
      </w:r>
      <w:r>
        <w:rPr>
          <w:rFonts w:hint="eastAsia" w:ascii="宋体" w:eastAsia="宋体"/>
        </w:rPr>
        <w:t xml:space="preserve">计 算 </w:t>
      </w:r>
      <w:r>
        <w:t>WordCount valueDStream.flatMap(_.split(" "))</w:t>
      </w:r>
    </w:p>
    <w:p>
      <w:pPr>
        <w:pStyle w:val="5"/>
        <w:spacing w:before="8"/>
        <w:ind w:left="679"/>
      </w:pPr>
      <w:r>
        <w:t>.map((_, 1))</w:t>
      </w:r>
    </w:p>
    <w:p>
      <w:pPr>
        <w:pStyle w:val="5"/>
        <w:spacing w:before="17"/>
        <w:ind w:left="679"/>
      </w:pPr>
      <w:r>
        <w:t>.reduceByKey(_ + _)</w:t>
      </w:r>
    </w:p>
    <w:p>
      <w:pPr>
        <w:pStyle w:val="5"/>
        <w:spacing w:before="15"/>
        <w:ind w:left="679"/>
      </w:pPr>
      <w:r>
        <w:t>.print()</w:t>
      </w:r>
    </w:p>
    <w:p>
      <w:pPr>
        <w:pStyle w:val="5"/>
        <w:spacing w:before="2"/>
        <w:rPr>
          <w:sz w:val="13"/>
        </w:rPr>
      </w:pPr>
    </w:p>
    <w:p>
      <w:pPr>
        <w:pStyle w:val="5"/>
        <w:spacing w:before="75" w:line="256" w:lineRule="auto"/>
        <w:ind w:left="499" w:right="6186"/>
      </w:pPr>
      <w:r>
        <w:t xml:space="preserve">//7. </w:t>
      </w:r>
      <w:r>
        <w:rPr>
          <w:rFonts w:hint="eastAsia" w:ascii="宋体" w:eastAsia="宋体"/>
        </w:rPr>
        <w:t xml:space="preserve">开 启 任 务 </w:t>
      </w:r>
      <w:r>
        <w:t>ssc.start() ssc.awaitTermination()</w:t>
      </w:r>
    </w:p>
    <w:p>
      <w:pPr>
        <w:pStyle w:val="5"/>
        <w:spacing w:before="1"/>
        <w:ind w:left="319"/>
      </w:pPr>
      <w:r>
        <w:t>}</w:t>
      </w:r>
    </w:p>
    <w:p>
      <w:pPr>
        <w:pStyle w:val="5"/>
        <w:spacing w:before="17"/>
        <w:ind w:left="142"/>
      </w:pPr>
      <w:r>
        <w:t>}</w:t>
      </w:r>
    </w:p>
    <w:p>
      <w:pPr>
        <w:spacing w:before="148"/>
        <w:ind w:left="142" w:right="0" w:firstLine="0"/>
        <w:jc w:val="left"/>
        <w:rPr>
          <w:rFonts w:hint="eastAsia" w:ascii="宋体" w:eastAsia="宋体"/>
          <w:sz w:val="21"/>
        </w:rPr>
      </w:pPr>
      <w:r>
        <w:rPr>
          <w:rFonts w:hint="eastAsia" w:ascii="宋体" w:eastAsia="宋体"/>
          <w:sz w:val="21"/>
        </w:rPr>
        <w:t>查看</w:t>
      </w:r>
      <w:r>
        <w:rPr>
          <w:rFonts w:ascii="Times New Roman" w:eastAsia="Times New Roman"/>
          <w:sz w:val="21"/>
        </w:rPr>
        <w:t xml:space="preserve">Kafka </w:t>
      </w:r>
      <w:r>
        <w:rPr>
          <w:rFonts w:hint="eastAsia" w:ascii="宋体" w:eastAsia="宋体"/>
          <w:sz w:val="21"/>
        </w:rPr>
        <w:t>消费进度</w:t>
      </w:r>
    </w:p>
    <w:p>
      <w:pPr>
        <w:pStyle w:val="5"/>
        <w:spacing w:before="7"/>
        <w:rPr>
          <w:rFonts w:ascii="宋体"/>
          <w:sz w:val="10"/>
        </w:rPr>
      </w:pPr>
      <w:r>
        <w:pict>
          <v:shape id="_x0000_s1045" o:spid="_x0000_s1045" o:spt="202" type="#_x0000_t202" style="position:absolute;left:0pt;margin-left:83.65pt;margin-top:8pt;height:21.25pt;width:442.3pt;mso-position-horizontal-relative:page;mso-wrap-distance-bottom:0pt;mso-wrap-distance-top:0pt;z-index:-15713280;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8" w:right="372"/>
                  </w:pPr>
                  <w:r>
                    <w:t>bin/kafka-consumer-groups.sh --describe --bootstrap-server linux1:9092 --group atguigu</w:t>
                  </w:r>
                </w:p>
              </w:txbxContent>
            </v:textbox>
            <w10:wrap type="topAndBottom"/>
          </v:shape>
        </w:pict>
      </w:r>
    </w:p>
    <w:p>
      <w:pPr>
        <w:spacing w:after="0"/>
        <w:rPr>
          <w:rFonts w:ascii="宋体"/>
          <w:sz w:val="10"/>
        </w:rPr>
        <w:sectPr>
          <w:pgSz w:w="11910" w:h="16840"/>
          <w:pgMar w:top="1600" w:right="1280" w:bottom="280" w:left="1560" w:header="852" w:footer="0" w:gutter="0"/>
        </w:sectPr>
      </w:pPr>
    </w:p>
    <w:p>
      <w:pPr>
        <w:pStyle w:val="2"/>
        <w:rPr>
          <w:rFonts w:hint="eastAsia" w:ascii="宋体" w:eastAsia="宋体"/>
        </w:rPr>
      </w:pPr>
      <w:r>
        <w:rPr>
          <w:rFonts w:hint="eastAsia" w:ascii="宋体" w:eastAsia="宋体"/>
        </w:rPr>
        <w:t xml:space="preserve">第 </w:t>
      </w:r>
      <w:r>
        <w:t xml:space="preserve">4 </w:t>
      </w:r>
      <w:r>
        <w:rPr>
          <w:rFonts w:hint="eastAsia" w:ascii="宋体" w:eastAsia="宋体"/>
        </w:rPr>
        <w:t xml:space="preserve">章 </w:t>
      </w:r>
      <w:r>
        <w:t xml:space="preserve">DStream </w:t>
      </w:r>
      <w:r>
        <w:rPr>
          <w:rFonts w:hint="eastAsia" w:ascii="宋体" w:eastAsia="宋体"/>
        </w:rPr>
        <w:t>转换</w:t>
      </w:r>
    </w:p>
    <w:p>
      <w:pPr>
        <w:pStyle w:val="5"/>
        <w:spacing w:before="2"/>
        <w:rPr>
          <w:rFonts w:ascii="宋体"/>
          <w:b/>
          <w:sz w:val="24"/>
        </w:rPr>
      </w:pPr>
    </w:p>
    <w:p>
      <w:pPr>
        <w:spacing w:before="1"/>
        <w:ind w:left="382" w:right="0" w:firstLine="0"/>
        <w:jc w:val="left"/>
        <w:rPr>
          <w:rFonts w:hint="eastAsia" w:ascii="宋体" w:eastAsia="宋体"/>
          <w:sz w:val="21"/>
        </w:rPr>
      </w:pPr>
      <w:r>
        <w:rPr>
          <w:rFonts w:ascii="Times New Roman" w:eastAsia="Times New Roman"/>
          <w:sz w:val="21"/>
        </w:rPr>
        <w:t xml:space="preserve">DStream </w:t>
      </w:r>
      <w:r>
        <w:rPr>
          <w:rFonts w:hint="eastAsia" w:ascii="宋体" w:eastAsia="宋体"/>
          <w:spacing w:val="-11"/>
          <w:sz w:val="21"/>
        </w:rPr>
        <w:t xml:space="preserve">上的操作与 </w:t>
      </w:r>
      <w:r>
        <w:rPr>
          <w:rFonts w:ascii="Times New Roman" w:eastAsia="Times New Roman"/>
          <w:sz w:val="21"/>
        </w:rPr>
        <w:t xml:space="preserve">RDD </w:t>
      </w:r>
      <w:r>
        <w:rPr>
          <w:rFonts w:hint="eastAsia" w:ascii="宋体" w:eastAsia="宋体"/>
          <w:spacing w:val="6"/>
          <w:sz w:val="21"/>
        </w:rPr>
        <w:t>的类似，分为</w:t>
      </w:r>
      <w:r>
        <w:rPr>
          <w:rFonts w:ascii="Times New Roman" w:eastAsia="Times New Roman"/>
          <w:sz w:val="21"/>
        </w:rPr>
        <w:t>Transformations</w:t>
      </w:r>
      <w:r>
        <w:rPr>
          <w:rFonts w:hint="eastAsia" w:ascii="宋体" w:eastAsia="宋体"/>
          <w:sz w:val="21"/>
        </w:rPr>
        <w:t>（</w:t>
      </w:r>
      <w:r>
        <w:rPr>
          <w:rFonts w:hint="eastAsia" w:ascii="宋体" w:eastAsia="宋体"/>
          <w:spacing w:val="-2"/>
          <w:sz w:val="21"/>
        </w:rPr>
        <w:t>转换</w:t>
      </w:r>
      <w:r>
        <w:rPr>
          <w:rFonts w:hint="eastAsia" w:ascii="宋体" w:eastAsia="宋体"/>
          <w:spacing w:val="-3"/>
          <w:sz w:val="21"/>
        </w:rPr>
        <w:t>）</w:t>
      </w:r>
      <w:r>
        <w:rPr>
          <w:rFonts w:hint="eastAsia" w:ascii="宋体" w:eastAsia="宋体"/>
          <w:spacing w:val="50"/>
          <w:sz w:val="21"/>
        </w:rPr>
        <w:t>和</w:t>
      </w:r>
      <w:r>
        <w:rPr>
          <w:rFonts w:ascii="Times New Roman" w:eastAsia="Times New Roman"/>
          <w:sz w:val="21"/>
        </w:rPr>
        <w:t>Output Operations</w:t>
      </w:r>
      <w:r>
        <w:rPr>
          <w:rFonts w:hint="eastAsia" w:ascii="宋体" w:eastAsia="宋体"/>
          <w:sz w:val="21"/>
        </w:rPr>
        <w:t>（输</w:t>
      </w:r>
    </w:p>
    <w:p>
      <w:pPr>
        <w:pStyle w:val="5"/>
        <w:rPr>
          <w:rFonts w:ascii="宋体"/>
          <w:sz w:val="17"/>
        </w:rPr>
      </w:pPr>
    </w:p>
    <w:p>
      <w:pPr>
        <w:spacing w:before="0" w:line="436" w:lineRule="auto"/>
        <w:ind w:left="142" w:right="156" w:firstLine="0"/>
        <w:jc w:val="left"/>
        <w:rPr>
          <w:rFonts w:hint="eastAsia" w:ascii="宋体" w:eastAsia="宋体"/>
          <w:sz w:val="21"/>
        </w:rPr>
      </w:pPr>
      <w:r>
        <w:rPr>
          <w:rFonts w:hint="eastAsia" w:ascii="宋体" w:eastAsia="宋体"/>
          <w:sz w:val="21"/>
        </w:rPr>
        <w:t>出）两种，此外转换操作中还有一些比较特殊的原语，如：</w:t>
      </w:r>
      <w:r>
        <w:rPr>
          <w:rFonts w:ascii="Times New Roman" w:eastAsia="Times New Roman"/>
          <w:sz w:val="21"/>
        </w:rPr>
        <w:t>updateStateByKey()</w:t>
      </w:r>
      <w:r>
        <w:rPr>
          <w:rFonts w:hint="eastAsia" w:ascii="宋体" w:eastAsia="宋体"/>
          <w:sz w:val="21"/>
        </w:rPr>
        <w:t>、</w:t>
      </w:r>
      <w:r>
        <w:rPr>
          <w:rFonts w:ascii="Times New Roman" w:eastAsia="Times New Roman"/>
          <w:sz w:val="21"/>
        </w:rPr>
        <w:t>transform()</w:t>
      </w:r>
      <w:r>
        <w:rPr>
          <w:rFonts w:hint="eastAsia" w:ascii="宋体" w:eastAsia="宋体"/>
          <w:sz w:val="21"/>
        </w:rPr>
        <w:t>以及各种</w:t>
      </w:r>
      <w:r>
        <w:rPr>
          <w:rFonts w:ascii="Times New Roman" w:eastAsia="Times New Roman"/>
          <w:sz w:val="21"/>
        </w:rPr>
        <w:t xml:space="preserve">Window </w:t>
      </w:r>
      <w:r>
        <w:rPr>
          <w:rFonts w:hint="eastAsia" w:ascii="宋体" w:eastAsia="宋体"/>
          <w:sz w:val="21"/>
        </w:rPr>
        <w:t>相关的原语。</w:t>
      </w:r>
    </w:p>
    <w:p>
      <w:pPr>
        <w:pStyle w:val="10"/>
        <w:numPr>
          <w:ilvl w:val="1"/>
          <w:numId w:val="9"/>
        </w:numPr>
        <w:tabs>
          <w:tab w:val="left" w:pos="634"/>
        </w:tabs>
        <w:spacing w:before="35" w:after="0" w:line="240" w:lineRule="auto"/>
        <w:ind w:left="634" w:right="0" w:hanging="492"/>
        <w:jc w:val="left"/>
        <w:rPr>
          <w:rFonts w:hint="eastAsia" w:ascii="宋体" w:eastAsia="宋体"/>
          <w:b/>
          <w:sz w:val="28"/>
        </w:rPr>
      </w:pPr>
      <w:r>
        <w:rPr>
          <w:rFonts w:hint="eastAsia" w:ascii="宋体" w:eastAsia="宋体"/>
          <w:b/>
          <w:sz w:val="28"/>
        </w:rPr>
        <w:t>无状态转化操作</w:t>
      </w:r>
    </w:p>
    <w:p>
      <w:pPr>
        <w:spacing w:before="257" w:line="436" w:lineRule="auto"/>
        <w:ind w:left="142" w:right="139" w:firstLine="240"/>
        <w:jc w:val="left"/>
        <w:rPr>
          <w:rFonts w:hint="eastAsia" w:ascii="宋体" w:eastAsia="宋体"/>
          <w:sz w:val="21"/>
        </w:rPr>
      </w:pPr>
      <w:r>
        <w:rPr>
          <w:rFonts w:hint="eastAsia" w:ascii="宋体" w:eastAsia="宋体"/>
          <w:sz w:val="21"/>
        </w:rPr>
        <w:t>无状态转化操作就是把简单的</w:t>
      </w:r>
      <w:r>
        <w:rPr>
          <w:rFonts w:ascii="Times New Roman" w:eastAsia="Times New Roman"/>
          <w:sz w:val="21"/>
        </w:rPr>
        <w:t xml:space="preserve">RDD </w:t>
      </w:r>
      <w:r>
        <w:rPr>
          <w:rFonts w:hint="eastAsia" w:ascii="宋体" w:eastAsia="宋体"/>
          <w:sz w:val="21"/>
        </w:rPr>
        <w:t>转化操作应用到每个批次上，也就是转化</w:t>
      </w:r>
      <w:r>
        <w:rPr>
          <w:rFonts w:ascii="Times New Roman" w:eastAsia="Times New Roman"/>
          <w:sz w:val="21"/>
        </w:rPr>
        <w:t xml:space="preserve">DStream </w:t>
      </w:r>
      <w:r>
        <w:rPr>
          <w:rFonts w:hint="eastAsia" w:ascii="宋体" w:eastAsia="宋体"/>
          <w:sz w:val="21"/>
        </w:rPr>
        <w:t>中的每一个</w:t>
      </w:r>
      <w:r>
        <w:rPr>
          <w:rFonts w:ascii="Times New Roman" w:eastAsia="Times New Roman"/>
          <w:sz w:val="21"/>
        </w:rPr>
        <w:t>RDD</w:t>
      </w:r>
      <w:r>
        <w:rPr>
          <w:rFonts w:hint="eastAsia" w:ascii="宋体" w:eastAsia="宋体"/>
          <w:sz w:val="21"/>
        </w:rPr>
        <w:t>。部分无状态转化操作列在了下表中。注意，针对键值对的</w:t>
      </w:r>
      <w:r>
        <w:rPr>
          <w:rFonts w:ascii="Times New Roman" w:eastAsia="Times New Roman"/>
          <w:sz w:val="21"/>
        </w:rPr>
        <w:t xml:space="preserve">DStream </w:t>
      </w:r>
      <w:r>
        <w:rPr>
          <w:rFonts w:hint="eastAsia" w:ascii="宋体" w:eastAsia="宋体"/>
          <w:sz w:val="21"/>
        </w:rPr>
        <w:t>转化操作</w:t>
      </w:r>
      <w:r>
        <w:rPr>
          <w:rFonts w:ascii="Times New Roman" w:eastAsia="Times New Roman"/>
          <w:sz w:val="21"/>
        </w:rPr>
        <w:t>(</w:t>
      </w:r>
      <w:r>
        <w:rPr>
          <w:rFonts w:hint="eastAsia" w:ascii="宋体" w:eastAsia="宋体"/>
          <w:sz w:val="21"/>
        </w:rPr>
        <w:t>比如</w:t>
      </w:r>
      <w:r>
        <w:rPr>
          <w:rFonts w:ascii="Times New Roman" w:eastAsia="Times New Roman"/>
          <w:sz w:val="21"/>
        </w:rPr>
        <w:t>reduceByKey())</w:t>
      </w:r>
      <w:r>
        <w:rPr>
          <w:rFonts w:hint="eastAsia" w:ascii="宋体" w:eastAsia="宋体"/>
          <w:sz w:val="21"/>
        </w:rPr>
        <w:t xml:space="preserve">要添加 </w:t>
      </w:r>
      <w:r>
        <w:rPr>
          <w:rFonts w:ascii="Times New Roman" w:eastAsia="Times New Roman"/>
          <w:sz w:val="21"/>
        </w:rPr>
        <w:t>import StreamingContext._</w:t>
      </w:r>
      <w:r>
        <w:rPr>
          <w:rFonts w:hint="eastAsia" w:ascii="宋体" w:eastAsia="宋体"/>
          <w:sz w:val="21"/>
        </w:rPr>
        <w:t xml:space="preserve">才能在 </w:t>
      </w:r>
      <w:r>
        <w:rPr>
          <w:rFonts w:ascii="Times New Roman" w:eastAsia="Times New Roman"/>
          <w:sz w:val="21"/>
        </w:rPr>
        <w:t xml:space="preserve">Scala </w:t>
      </w:r>
      <w:r>
        <w:rPr>
          <w:rFonts w:hint="eastAsia" w:ascii="宋体" w:eastAsia="宋体"/>
          <w:sz w:val="21"/>
        </w:rPr>
        <w:t>中使用。</w:t>
      </w:r>
    </w:p>
    <w:p>
      <w:pPr>
        <w:pStyle w:val="5"/>
        <w:ind w:left="231"/>
        <w:rPr>
          <w:rFonts w:ascii="宋体"/>
          <w:sz w:val="20"/>
        </w:rPr>
      </w:pPr>
      <w:r>
        <w:rPr>
          <w:rFonts w:ascii="宋体"/>
          <w:sz w:val="20"/>
        </w:rPr>
        <w:drawing>
          <wp:inline distT="0" distB="0" distL="0" distR="0">
            <wp:extent cx="5378450" cy="2719070"/>
            <wp:effectExtent l="0" t="0" r="0" b="0"/>
            <wp:docPr id="3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3.jpeg"/>
                    <pic:cNvPicPr>
                      <a:picLocks noChangeAspect="1"/>
                    </pic:cNvPicPr>
                  </pic:nvPicPr>
                  <pic:blipFill>
                    <a:blip r:embed="rId24" cstate="print"/>
                    <a:stretch>
                      <a:fillRect/>
                    </a:stretch>
                  </pic:blipFill>
                  <pic:spPr>
                    <a:xfrm>
                      <a:off x="0" y="0"/>
                      <a:ext cx="5378835" cy="2719387"/>
                    </a:xfrm>
                    <a:prstGeom prst="rect">
                      <a:avLst/>
                    </a:prstGeom>
                  </pic:spPr>
                </pic:pic>
              </a:graphicData>
            </a:graphic>
          </wp:inline>
        </w:drawing>
      </w:r>
    </w:p>
    <w:p>
      <w:pPr>
        <w:pStyle w:val="5"/>
        <w:rPr>
          <w:rFonts w:ascii="宋体"/>
          <w:sz w:val="22"/>
        </w:rPr>
      </w:pPr>
    </w:p>
    <w:p>
      <w:pPr>
        <w:pStyle w:val="5"/>
        <w:spacing w:before="7"/>
        <w:rPr>
          <w:rFonts w:ascii="宋体"/>
        </w:rPr>
      </w:pPr>
    </w:p>
    <w:p>
      <w:pPr>
        <w:spacing w:before="0" w:line="436" w:lineRule="auto"/>
        <w:ind w:left="142" w:right="266" w:firstLine="240"/>
        <w:jc w:val="left"/>
        <w:rPr>
          <w:rFonts w:hint="eastAsia" w:ascii="宋体" w:eastAsia="宋体"/>
          <w:sz w:val="21"/>
        </w:rPr>
      </w:pPr>
      <w:r>
        <w:rPr>
          <w:rFonts w:hint="eastAsia" w:ascii="宋体" w:eastAsia="宋体"/>
          <w:sz w:val="21"/>
        </w:rPr>
        <w:t>需要记住的是，尽管这些函数看起来像作用在整个流上一样，但事实上每个</w:t>
      </w:r>
      <w:r>
        <w:rPr>
          <w:rFonts w:ascii="Times New Roman" w:eastAsia="Times New Roman"/>
          <w:sz w:val="21"/>
        </w:rPr>
        <w:t xml:space="preserve">DStream </w:t>
      </w:r>
      <w:r>
        <w:rPr>
          <w:rFonts w:hint="eastAsia" w:ascii="宋体" w:eastAsia="宋体"/>
          <w:sz w:val="21"/>
        </w:rPr>
        <w:t>在内部是由许多</w:t>
      </w:r>
      <w:r>
        <w:rPr>
          <w:rFonts w:ascii="Times New Roman" w:eastAsia="Times New Roman"/>
          <w:sz w:val="21"/>
        </w:rPr>
        <w:t>RDD</w:t>
      </w:r>
      <w:r>
        <w:rPr>
          <w:rFonts w:hint="eastAsia" w:ascii="宋体" w:eastAsia="宋体"/>
          <w:sz w:val="21"/>
        </w:rPr>
        <w:t xml:space="preserve">（批次）组成，且无状态转化操作是分别应用到每个 </w:t>
      </w:r>
      <w:r>
        <w:rPr>
          <w:rFonts w:ascii="Times New Roman" w:eastAsia="Times New Roman"/>
          <w:sz w:val="21"/>
        </w:rPr>
        <w:t xml:space="preserve">RDD </w:t>
      </w:r>
      <w:r>
        <w:rPr>
          <w:rFonts w:hint="eastAsia" w:ascii="宋体" w:eastAsia="宋体"/>
          <w:sz w:val="21"/>
        </w:rPr>
        <w:t>上的。</w:t>
      </w:r>
    </w:p>
    <w:p>
      <w:pPr>
        <w:spacing w:before="0"/>
        <w:ind w:left="382" w:right="0" w:firstLine="0"/>
        <w:jc w:val="left"/>
        <w:rPr>
          <w:rFonts w:hint="eastAsia" w:ascii="宋体" w:eastAsia="宋体"/>
          <w:sz w:val="21"/>
        </w:rPr>
      </w:pPr>
      <w:r>
        <w:rPr>
          <w:rFonts w:hint="eastAsia" w:ascii="宋体" w:eastAsia="宋体"/>
          <w:sz w:val="21"/>
        </w:rPr>
        <w:t>例如：</w:t>
      </w:r>
      <w:r>
        <w:rPr>
          <w:rFonts w:ascii="Times New Roman" w:eastAsia="Times New Roman"/>
          <w:sz w:val="21"/>
        </w:rPr>
        <w:t>reduceByKey()</w:t>
      </w:r>
      <w:r>
        <w:rPr>
          <w:rFonts w:hint="eastAsia" w:ascii="宋体" w:eastAsia="宋体"/>
          <w:sz w:val="21"/>
        </w:rPr>
        <w:t>会归约每个时间区间中的数据，但不会归约不同区间之间的数据。</w:t>
      </w:r>
    </w:p>
    <w:p>
      <w:pPr>
        <w:pStyle w:val="5"/>
        <w:spacing w:before="12"/>
        <w:rPr>
          <w:rFonts w:ascii="宋体"/>
          <w:sz w:val="17"/>
        </w:rPr>
      </w:pPr>
    </w:p>
    <w:p>
      <w:pPr>
        <w:pStyle w:val="3"/>
        <w:numPr>
          <w:ilvl w:val="2"/>
          <w:numId w:val="9"/>
        </w:numPr>
        <w:tabs>
          <w:tab w:val="left" w:pos="769"/>
        </w:tabs>
        <w:spacing w:before="0" w:after="0" w:line="240" w:lineRule="auto"/>
        <w:ind w:left="768" w:right="0" w:hanging="627"/>
        <w:jc w:val="left"/>
        <w:rPr>
          <w:rFonts w:ascii="Times New Roman"/>
        </w:rPr>
      </w:pPr>
      <w:r>
        <w:rPr>
          <w:rFonts w:ascii="Times New Roman"/>
          <w:spacing w:val="-3"/>
        </w:rPr>
        <w:t>Transform</w:t>
      </w:r>
    </w:p>
    <w:p>
      <w:pPr>
        <w:spacing w:before="228" w:line="436" w:lineRule="auto"/>
        <w:ind w:left="142" w:right="175" w:firstLine="240"/>
        <w:jc w:val="left"/>
        <w:rPr>
          <w:rFonts w:hint="eastAsia" w:ascii="宋体" w:eastAsia="宋体"/>
          <w:sz w:val="21"/>
        </w:rPr>
      </w:pPr>
      <w:r>
        <w:pict>
          <v:shape id="_x0000_s1046" o:spid="_x0000_s1046" o:spt="202" type="#_x0000_t202" style="position:absolute;left:0pt;margin-left:83.65pt;margin-top:80.05pt;height:54.9pt;width:442.3pt;mso-position-horizontal-relative:page;z-index:-16913408;mso-width-relative:page;mso-height-relative:page;" fillcolor="#DFDFDF" filled="t" stroked="f" coordsize="21600,21600">
            <v:path/>
            <v:fill on="t" focussize="0,0"/>
            <v:stroke on="f" joinstyle="miter"/>
            <v:imagedata o:title=""/>
            <o:lock v:ext="edit"/>
            <v:textbox inset="0mm,0mm,0mm,0mm">
              <w:txbxContent>
                <w:p>
                  <w:pPr>
                    <w:pStyle w:val="5"/>
                    <w:spacing w:line="200" w:lineRule="exact"/>
                    <w:ind w:right="6870"/>
                    <w:jc w:val="right"/>
                  </w:pPr>
                  <w:r>
                    <w:t>object Transform {</w:t>
                  </w:r>
                </w:p>
                <w:p>
                  <w:pPr>
                    <w:pStyle w:val="5"/>
                    <w:rPr>
                      <w:sz w:val="21"/>
                    </w:rPr>
                  </w:pPr>
                </w:p>
                <w:p>
                  <w:pPr>
                    <w:pStyle w:val="5"/>
                    <w:ind w:left="206"/>
                  </w:pPr>
                  <w:r>
                    <w:t>def main(args: Array[String]): Unit = {</w:t>
                  </w:r>
                </w:p>
                <w:p>
                  <w:pPr>
                    <w:pStyle w:val="5"/>
                    <w:spacing w:before="6"/>
                    <w:rPr>
                      <w:sz w:val="19"/>
                    </w:rPr>
                  </w:pPr>
                </w:p>
                <w:p>
                  <w:pPr>
                    <w:pStyle w:val="5"/>
                    <w:spacing w:before="1" w:line="233" w:lineRule="exact"/>
                    <w:ind w:right="6863"/>
                    <w:jc w:val="right"/>
                  </w:pPr>
                  <w:r>
                    <w:t>//</w:t>
                  </w:r>
                  <w:r>
                    <w:rPr>
                      <w:rFonts w:hint="eastAsia" w:ascii="宋体" w:eastAsia="宋体"/>
                    </w:rPr>
                    <w:t xml:space="preserve">创建 </w:t>
                  </w:r>
                  <w:r>
                    <w:t>SparkConf</w:t>
                  </w:r>
                </w:p>
              </w:txbxContent>
            </v:textbox>
          </v:shape>
        </w:pict>
      </w:r>
      <w:r>
        <w:rPr>
          <w:rFonts w:ascii="Times New Roman" w:eastAsia="Times New Roman"/>
          <w:sz w:val="21"/>
        </w:rPr>
        <w:t xml:space="preserve">Transform </w:t>
      </w:r>
      <w:r>
        <w:rPr>
          <w:rFonts w:hint="eastAsia" w:ascii="宋体" w:eastAsia="宋体"/>
          <w:sz w:val="21"/>
        </w:rPr>
        <w:t xml:space="preserve">允许 </w:t>
      </w:r>
      <w:r>
        <w:rPr>
          <w:rFonts w:ascii="Times New Roman" w:eastAsia="Times New Roman"/>
          <w:sz w:val="21"/>
        </w:rPr>
        <w:t xml:space="preserve">DStream </w:t>
      </w:r>
      <w:r>
        <w:rPr>
          <w:rFonts w:hint="eastAsia" w:ascii="宋体" w:eastAsia="宋体"/>
          <w:sz w:val="21"/>
        </w:rPr>
        <w:t>上执行任意的</w:t>
      </w:r>
      <w:r>
        <w:rPr>
          <w:rFonts w:ascii="Times New Roman" w:eastAsia="Times New Roman"/>
          <w:sz w:val="21"/>
        </w:rPr>
        <w:t xml:space="preserve">RDD-to-RDD </w:t>
      </w:r>
      <w:r>
        <w:rPr>
          <w:rFonts w:hint="eastAsia" w:ascii="宋体" w:eastAsia="宋体"/>
          <w:sz w:val="21"/>
        </w:rPr>
        <w:t>函数。即使这些函数并没有在</w:t>
      </w:r>
      <w:r>
        <w:rPr>
          <w:rFonts w:ascii="Times New Roman" w:eastAsia="Times New Roman"/>
          <w:sz w:val="21"/>
        </w:rPr>
        <w:t xml:space="preserve">DStream </w:t>
      </w:r>
      <w:r>
        <w:rPr>
          <w:rFonts w:hint="eastAsia" w:ascii="宋体" w:eastAsia="宋体"/>
          <w:sz w:val="21"/>
        </w:rPr>
        <w:t xml:space="preserve">的 </w:t>
      </w:r>
      <w:r>
        <w:rPr>
          <w:rFonts w:ascii="Times New Roman" w:eastAsia="Times New Roman"/>
          <w:sz w:val="21"/>
        </w:rPr>
        <w:t xml:space="preserve">API </w:t>
      </w:r>
      <w:r>
        <w:rPr>
          <w:rFonts w:hint="eastAsia" w:ascii="宋体" w:eastAsia="宋体"/>
          <w:sz w:val="21"/>
        </w:rPr>
        <w:t xml:space="preserve">中暴露出来，通过该函数可以方便的扩展 </w:t>
      </w:r>
      <w:r>
        <w:rPr>
          <w:rFonts w:ascii="Times New Roman" w:eastAsia="Times New Roman"/>
          <w:sz w:val="21"/>
        </w:rPr>
        <w:t>Spark API</w:t>
      </w:r>
      <w:r>
        <w:rPr>
          <w:rFonts w:hint="eastAsia" w:ascii="宋体" w:eastAsia="宋体"/>
          <w:sz w:val="21"/>
        </w:rPr>
        <w:t xml:space="preserve">。该函数每一批次调度一次。其实也就是对 </w:t>
      </w:r>
      <w:r>
        <w:rPr>
          <w:rFonts w:ascii="Times New Roman" w:eastAsia="Times New Roman"/>
          <w:sz w:val="21"/>
        </w:rPr>
        <w:t xml:space="preserve">DStream </w:t>
      </w:r>
      <w:r>
        <w:rPr>
          <w:rFonts w:hint="eastAsia" w:ascii="宋体" w:eastAsia="宋体"/>
          <w:sz w:val="21"/>
        </w:rPr>
        <w:t xml:space="preserve">中的 </w:t>
      </w:r>
      <w:r>
        <w:rPr>
          <w:rFonts w:ascii="Times New Roman" w:eastAsia="Times New Roman"/>
          <w:sz w:val="21"/>
        </w:rPr>
        <w:t xml:space="preserve">RDD </w:t>
      </w:r>
      <w:r>
        <w:rPr>
          <w:rFonts w:hint="eastAsia" w:ascii="宋体" w:eastAsia="宋体"/>
          <w:sz w:val="21"/>
        </w:rPr>
        <w:t>应用转换。</w:t>
      </w:r>
    </w:p>
    <w:p>
      <w:pPr>
        <w:spacing w:after="0" w:line="436" w:lineRule="auto"/>
        <w:jc w:val="left"/>
        <w:rPr>
          <w:rFonts w:hint="eastAsia" w:ascii="宋体" w:eastAsia="宋体"/>
          <w:sz w:val="21"/>
        </w:rPr>
        <w:sectPr>
          <w:pgSz w:w="11910" w:h="16840"/>
          <w:pgMar w:top="1640" w:right="1280" w:bottom="280" w:left="1560" w:header="852" w:footer="0" w:gutter="0"/>
        </w:sectPr>
      </w:pPr>
    </w:p>
    <w:p>
      <w:pPr>
        <w:pStyle w:val="5"/>
        <w:ind w:left="113"/>
        <w:rPr>
          <w:rFonts w:ascii="宋体"/>
          <w:sz w:val="20"/>
        </w:rPr>
      </w:pPr>
      <w:r>
        <w:rPr>
          <w:rFonts w:ascii="宋体"/>
          <w:sz w:val="20"/>
        </w:rPr>
        <w:pict>
          <v:shape id="_x0000_s1047" o:spid="_x0000_s1047" o:spt="202" type="#_x0000_t202" style="height:355.85pt;width:442.3pt;" fillcolor="#DFDFDF" filled="t" stroked="f" coordsize="21600,21600">
            <v:path/>
            <v:fill on="t" focussize="0,0"/>
            <v:stroke on="f" joinstyle="miter"/>
            <v:imagedata o:title=""/>
            <o:lock v:ext="edit"/>
            <v:textbox inset="0mm,0mm,0mm,0mm">
              <w:txbxContent>
                <w:p>
                  <w:pPr>
                    <w:pStyle w:val="5"/>
                    <w:spacing w:before="13" w:line="259" w:lineRule="auto"/>
                    <w:ind w:left="28" w:right="2641" w:firstLine="357"/>
                  </w:pPr>
                  <w:r>
                    <w:t>val sparkConf: SparkConf = new SparkConf().setMaster("local[*]").setAppName("WordCount")</w:t>
                  </w:r>
                </w:p>
                <w:p>
                  <w:pPr>
                    <w:pStyle w:val="5"/>
                    <w:spacing w:before="5"/>
                  </w:pPr>
                </w:p>
                <w:p>
                  <w:pPr>
                    <w:pStyle w:val="5"/>
                    <w:ind w:left="386"/>
                  </w:pPr>
                  <w:r>
                    <w:t>//</w:t>
                  </w:r>
                  <w:r>
                    <w:rPr>
                      <w:rFonts w:hint="eastAsia" w:ascii="宋体" w:eastAsia="宋体"/>
                    </w:rPr>
                    <w:t xml:space="preserve">创建 </w:t>
                  </w:r>
                  <w:r>
                    <w:t>StreamingContext</w:t>
                  </w:r>
                </w:p>
                <w:p>
                  <w:pPr>
                    <w:pStyle w:val="5"/>
                    <w:spacing w:before="12"/>
                    <w:ind w:left="386"/>
                  </w:pPr>
                  <w:r>
                    <w:t>val ssc = new StreamingContext(sparkConf, Seconds(3))</w:t>
                  </w:r>
                </w:p>
                <w:p>
                  <w:pPr>
                    <w:pStyle w:val="5"/>
                    <w:spacing w:before="9"/>
                    <w:rPr>
                      <w:sz w:val="19"/>
                    </w:rPr>
                  </w:pPr>
                </w:p>
                <w:p>
                  <w:pPr>
                    <w:pStyle w:val="5"/>
                    <w:ind w:left="386"/>
                  </w:pPr>
                  <w:r>
                    <w:t>//</w:t>
                  </w:r>
                  <w:r>
                    <w:rPr>
                      <w:rFonts w:hint="eastAsia" w:ascii="宋体" w:eastAsia="宋体"/>
                    </w:rPr>
                    <w:t xml:space="preserve">创建 </w:t>
                  </w:r>
                  <w:r>
                    <w:t>DStream</w:t>
                  </w:r>
                </w:p>
                <w:p>
                  <w:pPr>
                    <w:pStyle w:val="5"/>
                    <w:spacing w:before="14" w:line="256" w:lineRule="auto"/>
                    <w:ind w:left="28" w:right="15" w:firstLine="357"/>
                  </w:pPr>
                  <w:r>
                    <w:t>val lineDStream: ReceiverInputDStream[String] = ssc.socketTextStream("linux1", 9999)</w:t>
                  </w:r>
                </w:p>
                <w:p>
                  <w:pPr>
                    <w:pStyle w:val="5"/>
                    <w:spacing w:before="7"/>
                  </w:pPr>
                </w:p>
                <w:p>
                  <w:pPr>
                    <w:pStyle w:val="5"/>
                    <w:ind w:left="386"/>
                    <w:rPr>
                      <w:rFonts w:hint="eastAsia" w:ascii="宋体" w:eastAsia="宋体"/>
                    </w:rPr>
                  </w:pPr>
                  <w:r>
                    <w:t>//</w:t>
                  </w:r>
                  <w:r>
                    <w:rPr>
                      <w:rFonts w:hint="eastAsia" w:ascii="宋体" w:eastAsia="宋体"/>
                      <w:spacing w:val="-12"/>
                    </w:rPr>
                    <w:t xml:space="preserve">转换为 </w:t>
                  </w:r>
                  <w:r>
                    <w:t>RDD</w:t>
                  </w:r>
                  <w:r>
                    <w:rPr>
                      <w:spacing w:val="-63"/>
                    </w:rPr>
                    <w:t xml:space="preserve"> </w:t>
                  </w:r>
                  <w:r>
                    <w:rPr>
                      <w:rFonts w:hint="eastAsia" w:ascii="宋体" w:eastAsia="宋体"/>
                    </w:rPr>
                    <w:t>操作</w:t>
                  </w:r>
                </w:p>
                <w:p>
                  <w:pPr>
                    <w:pStyle w:val="5"/>
                    <w:spacing w:before="14"/>
                    <w:ind w:left="386"/>
                  </w:pPr>
                  <w:r>
                    <w:t>val wordAndCountDStream: DStream[(String, Int)] = lineDStream.</w:t>
                  </w:r>
                  <w:r>
                    <w:rPr>
                      <w:color w:val="FF0000"/>
                    </w:rPr>
                    <w:t>transform</w:t>
                  </w:r>
                  <w:r>
                    <w:t>(rdd</w:t>
                  </w:r>
                  <w:r>
                    <w:rPr>
                      <w:spacing w:val="-58"/>
                    </w:rPr>
                    <w:t xml:space="preserve"> </w:t>
                  </w:r>
                  <w:r>
                    <w:t>=&gt;</w:t>
                  </w:r>
                </w:p>
                <w:p>
                  <w:pPr>
                    <w:pStyle w:val="5"/>
                    <w:spacing w:before="17"/>
                    <w:ind w:left="28"/>
                  </w:pPr>
                  <w:r>
                    <w:t>{</w:t>
                  </w:r>
                </w:p>
                <w:p>
                  <w:pPr>
                    <w:pStyle w:val="5"/>
                    <w:spacing w:before="9"/>
                    <w:rPr>
                      <w:sz w:val="20"/>
                    </w:rPr>
                  </w:pPr>
                </w:p>
                <w:p>
                  <w:pPr>
                    <w:pStyle w:val="5"/>
                    <w:spacing w:before="1" w:line="516" w:lineRule="auto"/>
                    <w:ind w:left="566" w:right="2443"/>
                  </w:pPr>
                  <w:r>
                    <w:t>val words: RDD[String] = rdd.flatMap(_.split(" "))  val wordAndOne: RDD[(String, Int)] = words.map((_,</w:t>
                  </w:r>
                  <w:r>
                    <w:rPr>
                      <w:spacing w:val="-43"/>
                    </w:rPr>
                    <w:t xml:space="preserve"> </w:t>
                  </w:r>
                  <w:r>
                    <w:t>1))</w:t>
                  </w:r>
                </w:p>
                <w:p>
                  <w:pPr>
                    <w:pStyle w:val="5"/>
                    <w:spacing w:before="4"/>
                    <w:ind w:left="566"/>
                  </w:pPr>
                  <w:r>
                    <w:t>val value: RDD[(String, Int)] = wordAndOne.reduceByKey(_ + _)</w:t>
                  </w:r>
                </w:p>
                <w:p>
                  <w:pPr>
                    <w:pStyle w:val="5"/>
                    <w:spacing w:before="8"/>
                    <w:rPr>
                      <w:sz w:val="20"/>
                    </w:rPr>
                  </w:pPr>
                </w:p>
                <w:p>
                  <w:pPr>
                    <w:pStyle w:val="5"/>
                    <w:ind w:left="566"/>
                  </w:pPr>
                  <w:r>
                    <w:t>value</w:t>
                  </w:r>
                </w:p>
                <w:p>
                  <w:pPr>
                    <w:pStyle w:val="5"/>
                    <w:spacing w:before="17"/>
                    <w:ind w:left="386"/>
                  </w:pPr>
                  <w:r>
                    <w:t>})</w:t>
                  </w:r>
                </w:p>
                <w:p>
                  <w:pPr>
                    <w:pStyle w:val="5"/>
                    <w:spacing w:before="7"/>
                    <w:rPr>
                      <w:sz w:val="19"/>
                    </w:rPr>
                  </w:pPr>
                </w:p>
                <w:p>
                  <w:pPr>
                    <w:pStyle w:val="5"/>
                    <w:spacing w:line="254" w:lineRule="auto"/>
                    <w:ind w:left="386" w:right="5754"/>
                  </w:pPr>
                  <w:r>
                    <w:t>//</w:t>
                  </w:r>
                  <w:r>
                    <w:rPr>
                      <w:rFonts w:hint="eastAsia" w:ascii="宋体" w:eastAsia="宋体"/>
                    </w:rPr>
                    <w:t>打印</w:t>
                  </w:r>
                  <w:r>
                    <w:t>wordAndCountDStream.print</w:t>
                  </w:r>
                </w:p>
                <w:p>
                  <w:pPr>
                    <w:pStyle w:val="5"/>
                    <w:spacing w:before="9"/>
                  </w:pPr>
                </w:p>
                <w:p>
                  <w:pPr>
                    <w:pStyle w:val="5"/>
                    <w:spacing w:line="252" w:lineRule="auto"/>
                    <w:ind w:left="386" w:right="7269"/>
                  </w:pPr>
                  <w:r>
                    <w:t>//</w:t>
                  </w:r>
                  <w:r>
                    <w:rPr>
                      <w:rFonts w:hint="eastAsia" w:ascii="宋体" w:eastAsia="宋体"/>
                    </w:rPr>
                    <w:t>启动</w:t>
                  </w:r>
                  <w:r>
                    <w:t>ssc.start()</w:t>
                  </w:r>
                </w:p>
                <w:p>
                  <w:pPr>
                    <w:pStyle w:val="5"/>
                    <w:spacing w:before="7"/>
                    <w:ind w:left="386"/>
                  </w:pPr>
                  <w:r>
                    <w:t>ssc.awaitTermination()</w:t>
                  </w:r>
                </w:p>
                <w:p>
                  <w:pPr>
                    <w:pStyle w:val="5"/>
                    <w:spacing w:before="9"/>
                    <w:rPr>
                      <w:sz w:val="20"/>
                    </w:rPr>
                  </w:pPr>
                </w:p>
                <w:p>
                  <w:pPr>
                    <w:pStyle w:val="5"/>
                    <w:ind w:left="206"/>
                  </w:pPr>
                  <w:r>
                    <w:t>}</w:t>
                  </w:r>
                </w:p>
                <w:p>
                  <w:pPr>
                    <w:pStyle w:val="5"/>
                    <w:spacing w:before="17"/>
                    <w:ind w:left="28"/>
                  </w:pPr>
                  <w:r>
                    <w:t>}</w:t>
                  </w:r>
                </w:p>
              </w:txbxContent>
            </v:textbox>
            <w10:wrap type="none"/>
            <w10:anchorlock/>
          </v:shape>
        </w:pict>
      </w:r>
    </w:p>
    <w:p>
      <w:pPr>
        <w:pStyle w:val="10"/>
        <w:numPr>
          <w:ilvl w:val="2"/>
          <w:numId w:val="9"/>
        </w:numPr>
        <w:tabs>
          <w:tab w:val="left" w:pos="682"/>
        </w:tabs>
        <w:spacing w:before="106" w:after="0" w:line="240" w:lineRule="auto"/>
        <w:ind w:left="682" w:right="0" w:hanging="540"/>
        <w:jc w:val="left"/>
        <w:rPr>
          <w:b/>
          <w:sz w:val="24"/>
        </w:rPr>
      </w:pPr>
      <w:r>
        <w:rPr>
          <w:b/>
          <w:sz w:val="24"/>
        </w:rPr>
        <w:t>join</w:t>
      </w:r>
    </w:p>
    <w:p>
      <w:pPr>
        <w:pStyle w:val="5"/>
        <w:spacing w:before="1"/>
        <w:rPr>
          <w:rFonts w:ascii="Times New Roman"/>
          <w:b/>
          <w:sz w:val="22"/>
        </w:rPr>
      </w:pPr>
    </w:p>
    <w:p>
      <w:pPr>
        <w:spacing w:before="1" w:line="436" w:lineRule="auto"/>
        <w:ind w:left="142" w:right="264" w:firstLine="240"/>
        <w:jc w:val="left"/>
        <w:rPr>
          <w:rFonts w:hint="eastAsia" w:ascii="宋体" w:eastAsia="宋体"/>
          <w:sz w:val="21"/>
        </w:rPr>
      </w:pPr>
      <w:r>
        <w:pict>
          <v:shape id="_x0000_s1048" o:spid="_x0000_s1048" o:spt="202" type="#_x0000_t202" style="position:absolute;left:0pt;margin-left:83.65pt;margin-top:44.15pt;height:255.3pt;width:442.3pt;mso-position-horizontal-relative:page;z-index:-1691238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import org.apache.spark.SparkConf</w:t>
                  </w:r>
                </w:p>
                <w:p>
                  <w:pPr>
                    <w:pStyle w:val="5"/>
                    <w:spacing w:before="17"/>
                    <w:ind w:left="28"/>
                  </w:pPr>
                  <w:r>
                    <w:t>import org.apache.spark.streaming.{Seconds, StreamingContext}</w:t>
                  </w:r>
                </w:p>
                <w:p>
                  <w:pPr>
                    <w:pStyle w:val="5"/>
                    <w:spacing w:before="14" w:line="520" w:lineRule="auto"/>
                    <w:ind w:left="28" w:right="879"/>
                  </w:pPr>
                  <w:r>
                    <w:t>import org.apache.spark.streaming.dstream.{DStream,</w:t>
                  </w:r>
                  <w:r>
                    <w:rPr>
                      <w:spacing w:val="-54"/>
                    </w:rPr>
                    <w:t xml:space="preserve"> </w:t>
                  </w:r>
                  <w:r>
                    <w:t>ReceiverInputDStream} object JoinTest {</w:t>
                  </w:r>
                </w:p>
                <w:p>
                  <w:pPr>
                    <w:pStyle w:val="5"/>
                    <w:spacing w:line="200" w:lineRule="exact"/>
                    <w:ind w:left="206"/>
                  </w:pPr>
                  <w:r>
                    <w:t>def main(args: Array[String]): Unit = {</w:t>
                  </w:r>
                </w:p>
                <w:p>
                  <w:pPr>
                    <w:pStyle w:val="5"/>
                    <w:spacing w:before="9"/>
                    <w:rPr>
                      <w:sz w:val="19"/>
                    </w:rPr>
                  </w:pPr>
                </w:p>
                <w:p>
                  <w:pPr>
                    <w:pStyle w:val="5"/>
                    <w:ind w:left="386"/>
                  </w:pPr>
                  <w:r>
                    <w:t>//1.</w:t>
                  </w:r>
                  <w:r>
                    <w:rPr>
                      <w:rFonts w:hint="eastAsia" w:ascii="宋体" w:eastAsia="宋体"/>
                    </w:rPr>
                    <w:t xml:space="preserve">创建 </w:t>
                  </w:r>
                  <w:r>
                    <w:t>SparkConf</w:t>
                  </w:r>
                </w:p>
                <w:p>
                  <w:pPr>
                    <w:pStyle w:val="5"/>
                    <w:spacing w:before="12" w:line="259" w:lineRule="auto"/>
                    <w:ind w:left="28" w:right="2749" w:firstLine="357"/>
                  </w:pPr>
                  <w:r>
                    <w:t>val sparkConf: SparkConf = new SparkConf().setMaster("local[*]").setAppName("JoinTest")</w:t>
                  </w:r>
                </w:p>
                <w:p>
                  <w:pPr>
                    <w:pStyle w:val="5"/>
                    <w:spacing w:before="5"/>
                  </w:pPr>
                </w:p>
                <w:p>
                  <w:pPr>
                    <w:pStyle w:val="5"/>
                    <w:ind w:left="386"/>
                  </w:pPr>
                  <w:r>
                    <w:t>//2.</w:t>
                  </w:r>
                  <w:r>
                    <w:rPr>
                      <w:rFonts w:hint="eastAsia" w:ascii="宋体" w:eastAsia="宋体"/>
                    </w:rPr>
                    <w:t xml:space="preserve">创建 </w:t>
                  </w:r>
                  <w:r>
                    <w:t>StreamingContext</w:t>
                  </w:r>
                </w:p>
                <w:p>
                  <w:pPr>
                    <w:pStyle w:val="5"/>
                    <w:spacing w:before="14"/>
                    <w:ind w:left="386"/>
                  </w:pPr>
                  <w:r>
                    <w:t>val ssc = new StreamingContext(sparkConf, Seconds(5))</w:t>
                  </w:r>
                </w:p>
                <w:p>
                  <w:pPr>
                    <w:pStyle w:val="5"/>
                    <w:spacing w:before="7"/>
                    <w:rPr>
                      <w:sz w:val="19"/>
                    </w:rPr>
                  </w:pPr>
                </w:p>
                <w:p>
                  <w:pPr>
                    <w:pStyle w:val="5"/>
                    <w:ind w:left="386"/>
                    <w:rPr>
                      <w:rFonts w:hint="eastAsia" w:ascii="宋体" w:eastAsia="宋体"/>
                    </w:rPr>
                  </w:pPr>
                  <w:r>
                    <w:t>//3.</w:t>
                  </w:r>
                  <w:r>
                    <w:rPr>
                      <w:rFonts w:hint="eastAsia" w:ascii="宋体" w:eastAsia="宋体"/>
                    </w:rPr>
                    <w:t>从端口获取数据创建流</w:t>
                  </w:r>
                </w:p>
                <w:p>
                  <w:pPr>
                    <w:pStyle w:val="5"/>
                    <w:spacing w:before="15" w:line="259" w:lineRule="auto"/>
                    <w:ind w:left="28" w:right="3256" w:firstLine="357"/>
                  </w:pPr>
                  <w:r>
                    <w:t>val lineDStream1: ReceiverInputDStream[String] = ssc.socketTextStream("linux1",</w:t>
                  </w:r>
                  <w:r>
                    <w:rPr>
                      <w:spacing w:val="-3"/>
                    </w:rPr>
                    <w:t xml:space="preserve"> </w:t>
                  </w:r>
                  <w:r>
                    <w:t>9999)</w:t>
                  </w:r>
                </w:p>
                <w:p>
                  <w:pPr>
                    <w:pStyle w:val="5"/>
                    <w:spacing w:line="259" w:lineRule="auto"/>
                    <w:ind w:left="28" w:right="3256" w:firstLine="357"/>
                  </w:pPr>
                  <w:r>
                    <w:t>val lineDStream2: ReceiverInputDStream[String] = ssc.socketTextStream("linux2",</w:t>
                  </w:r>
                  <w:r>
                    <w:rPr>
                      <w:spacing w:val="-3"/>
                    </w:rPr>
                    <w:t xml:space="preserve"> </w:t>
                  </w:r>
                  <w:r>
                    <w:t>8888)</w:t>
                  </w:r>
                </w:p>
                <w:p>
                  <w:pPr>
                    <w:pStyle w:val="5"/>
                    <w:spacing w:before="3"/>
                  </w:pPr>
                </w:p>
                <w:p>
                  <w:pPr>
                    <w:pStyle w:val="5"/>
                    <w:spacing w:before="1"/>
                    <w:ind w:left="386"/>
                    <w:rPr>
                      <w:rFonts w:hint="eastAsia" w:ascii="宋体" w:eastAsia="宋体"/>
                    </w:rPr>
                  </w:pPr>
                  <w:r>
                    <w:t>//4.</w:t>
                  </w:r>
                  <w:r>
                    <w:rPr>
                      <w:rFonts w:hint="eastAsia" w:ascii="宋体" w:eastAsia="宋体"/>
                      <w:spacing w:val="-6"/>
                    </w:rPr>
                    <w:t xml:space="preserve">将两个流转换为 </w:t>
                  </w:r>
                  <w:r>
                    <w:t>KV</w:t>
                  </w:r>
                  <w:r>
                    <w:rPr>
                      <w:spacing w:val="-61"/>
                    </w:rPr>
                    <w:t xml:space="preserve"> </w:t>
                  </w:r>
                  <w:r>
                    <w:rPr>
                      <w:rFonts w:hint="eastAsia" w:ascii="宋体" w:eastAsia="宋体"/>
                    </w:rPr>
                    <w:t>类型</w:t>
                  </w:r>
                </w:p>
                <w:p>
                  <w:pPr>
                    <w:pStyle w:val="5"/>
                    <w:spacing w:before="12"/>
                    <w:ind w:left="386"/>
                  </w:pPr>
                  <w:r>
                    <w:t>val wordToOneDStream: DStream[(String, Int)] =</w:t>
                  </w:r>
                  <w:r>
                    <w:rPr>
                      <w:spacing w:val="-51"/>
                    </w:rPr>
                    <w:t xml:space="preserve"> </w:t>
                  </w:r>
                  <w:r>
                    <w:t>lineDStream1.flatMap(_.split("</w:t>
                  </w:r>
                </w:p>
              </w:txbxContent>
            </v:textbox>
          </v:shape>
        </w:pict>
      </w:r>
      <w:r>
        <w:rPr>
          <w:rFonts w:hint="eastAsia" w:ascii="宋体" w:eastAsia="宋体"/>
          <w:sz w:val="21"/>
        </w:rPr>
        <w:t>两个流之间的</w:t>
      </w:r>
      <w:r>
        <w:rPr>
          <w:rFonts w:ascii="Times New Roman" w:eastAsia="Times New Roman"/>
          <w:sz w:val="21"/>
        </w:rPr>
        <w:t xml:space="preserve">join </w:t>
      </w:r>
      <w:r>
        <w:rPr>
          <w:rFonts w:hint="eastAsia" w:ascii="宋体" w:eastAsia="宋体"/>
          <w:sz w:val="21"/>
        </w:rPr>
        <w:t>需要两个流的批次大小一致，这样才能做到同时触发计算。计算过程就是对当前批次的两个流中各自的</w:t>
      </w:r>
      <w:r>
        <w:rPr>
          <w:rFonts w:ascii="Times New Roman" w:eastAsia="Times New Roman"/>
          <w:sz w:val="21"/>
        </w:rPr>
        <w:t xml:space="preserve">RDD </w:t>
      </w:r>
      <w:r>
        <w:rPr>
          <w:rFonts w:hint="eastAsia" w:ascii="宋体" w:eastAsia="宋体"/>
          <w:sz w:val="21"/>
        </w:rPr>
        <w:t xml:space="preserve">进行 </w:t>
      </w:r>
      <w:r>
        <w:rPr>
          <w:rFonts w:ascii="Times New Roman" w:eastAsia="Times New Roman"/>
          <w:sz w:val="21"/>
        </w:rPr>
        <w:t>join</w:t>
      </w:r>
      <w:r>
        <w:rPr>
          <w:rFonts w:hint="eastAsia" w:ascii="宋体" w:eastAsia="宋体"/>
          <w:sz w:val="21"/>
        </w:rPr>
        <w:t xml:space="preserve">，与两个 </w:t>
      </w:r>
      <w:r>
        <w:rPr>
          <w:rFonts w:ascii="Times New Roman" w:eastAsia="Times New Roman"/>
          <w:sz w:val="21"/>
        </w:rPr>
        <w:t xml:space="preserve">RDD </w:t>
      </w:r>
      <w:r>
        <w:rPr>
          <w:rFonts w:hint="eastAsia" w:ascii="宋体" w:eastAsia="宋体"/>
          <w:sz w:val="21"/>
        </w:rPr>
        <w:t xml:space="preserve">的 </w:t>
      </w:r>
      <w:r>
        <w:rPr>
          <w:rFonts w:ascii="Times New Roman" w:eastAsia="Times New Roman"/>
          <w:sz w:val="21"/>
        </w:rPr>
        <w:t xml:space="preserve">join </w:t>
      </w:r>
      <w:r>
        <w:rPr>
          <w:rFonts w:hint="eastAsia" w:ascii="宋体" w:eastAsia="宋体"/>
          <w:sz w:val="21"/>
        </w:rPr>
        <w:t>效果相同。</w:t>
      </w:r>
    </w:p>
    <w:p>
      <w:pPr>
        <w:spacing w:after="0" w:line="436" w:lineRule="auto"/>
        <w:jc w:val="left"/>
        <w:rPr>
          <w:rFonts w:hint="eastAsia" w:ascii="宋体" w:eastAsia="宋体"/>
          <w:sz w:val="21"/>
        </w:rPr>
        <w:sectPr>
          <w:pgSz w:w="11910" w:h="16840"/>
          <w:pgMar w:top="1600" w:right="1280" w:bottom="280" w:left="1560" w:header="852" w:footer="0" w:gutter="0"/>
        </w:sectPr>
      </w:pPr>
    </w:p>
    <w:p>
      <w:pPr>
        <w:pStyle w:val="3"/>
        <w:spacing w:line="443" w:lineRule="exact"/>
      </w:pPr>
      <w:r>
        <w:pict>
          <v:shape id="_x0000_s1049" o:spid="_x0000_s1049" o:spt="202" type="#_x0000_t202" style="position:absolute;left:0pt;margin-left:83.65pt;margin-top:16.8pt;height:178.35pt;width:442.3pt;mso-position-horizontal-relative:page;z-index:-16911360;mso-width-relative:page;mso-height-relative:page;" fillcolor="#DFDFDF" filled="t" stroked="f" coordsize="21600,21600">
            <v:path/>
            <v:fill on="t" focussize="0,0"/>
            <v:stroke on="f" joinstyle="miter"/>
            <v:imagedata o:title=""/>
            <o:lock v:ext="edit"/>
            <v:textbox inset="0mm,0mm,0mm,0mm">
              <w:txbxContent>
                <w:p>
                  <w:pPr>
                    <w:pStyle w:val="5"/>
                    <w:spacing w:before="13"/>
                    <w:ind w:left="28"/>
                  </w:pPr>
                  <w:r>
                    <w:t>")).map((_, 1))</w:t>
                  </w:r>
                </w:p>
                <w:p>
                  <w:pPr>
                    <w:pStyle w:val="5"/>
                    <w:spacing w:before="17" w:line="259" w:lineRule="auto"/>
                    <w:ind w:left="28" w:right="15" w:firstLine="357"/>
                  </w:pPr>
                  <w:r>
                    <w:t>val wordToADStream: DStream[(String, String)] = lineDStream2.flatMap(_.split(" ")).map((_, "a"))</w:t>
                  </w:r>
                </w:p>
                <w:p>
                  <w:pPr>
                    <w:pStyle w:val="5"/>
                    <w:spacing w:before="2"/>
                  </w:pPr>
                </w:p>
                <w:p>
                  <w:pPr>
                    <w:pStyle w:val="5"/>
                    <w:ind w:left="386"/>
                  </w:pPr>
                  <w:r>
                    <w:t>//5.</w:t>
                  </w:r>
                  <w:r>
                    <w:rPr>
                      <w:rFonts w:hint="eastAsia" w:ascii="宋体" w:eastAsia="宋体"/>
                    </w:rPr>
                    <w:t xml:space="preserve">流的 </w:t>
                  </w:r>
                  <w:r>
                    <w:t>JOIN</w:t>
                  </w:r>
                </w:p>
                <w:p>
                  <w:pPr>
                    <w:pStyle w:val="5"/>
                    <w:spacing w:before="15" w:line="259" w:lineRule="auto"/>
                    <w:ind w:left="28" w:right="2932" w:firstLine="357"/>
                  </w:pPr>
                  <w:r>
                    <w:t>val joinDStream: DStream[(String, (Int, String))] = wordToOneDStream.join(wordToADStream)</w:t>
                  </w:r>
                </w:p>
                <w:p>
                  <w:pPr>
                    <w:pStyle w:val="5"/>
                    <w:spacing w:before="2"/>
                  </w:pPr>
                </w:p>
                <w:p>
                  <w:pPr>
                    <w:pStyle w:val="5"/>
                    <w:spacing w:line="254" w:lineRule="auto"/>
                    <w:ind w:left="386" w:right="6405"/>
                  </w:pPr>
                  <w:r>
                    <w:t>//6.</w:t>
                  </w:r>
                  <w:r>
                    <w:rPr>
                      <w:rFonts w:hint="eastAsia" w:ascii="宋体" w:eastAsia="宋体"/>
                    </w:rPr>
                    <w:t>打印</w:t>
                  </w:r>
                  <w:r>
                    <w:t>joinDStream.print()</w:t>
                  </w:r>
                </w:p>
                <w:p>
                  <w:pPr>
                    <w:pStyle w:val="5"/>
                    <w:spacing w:before="9"/>
                  </w:pPr>
                </w:p>
                <w:p>
                  <w:pPr>
                    <w:pStyle w:val="5"/>
                    <w:spacing w:line="256" w:lineRule="auto"/>
                    <w:ind w:left="386" w:right="6078"/>
                  </w:pPr>
                  <w:r>
                    <w:t xml:space="preserve">//7. </w:t>
                  </w:r>
                  <w:r>
                    <w:rPr>
                      <w:rFonts w:hint="eastAsia" w:ascii="宋体" w:eastAsia="宋体"/>
                    </w:rPr>
                    <w:t xml:space="preserve">启 动 任 务 </w:t>
                  </w:r>
                  <w:r>
                    <w:t>ssc.start() ssc.awaitTermination()</w:t>
                  </w:r>
                </w:p>
                <w:p>
                  <w:pPr>
                    <w:pStyle w:val="5"/>
                    <w:spacing w:before="2"/>
                    <w:ind w:left="206"/>
                  </w:pPr>
                  <w:r>
                    <w:t>}</w:t>
                  </w:r>
                </w:p>
                <w:p>
                  <w:pPr>
                    <w:pStyle w:val="5"/>
                    <w:spacing w:before="17"/>
                    <w:ind w:left="28"/>
                  </w:pPr>
                  <w:r>
                    <w:t>}</w:t>
                  </w:r>
                </w:p>
              </w:txbxContent>
            </v:textbox>
          </v:shape>
        </w:pict>
      </w:r>
      <w:r>
        <w:rPr>
          <w:w w:val="95"/>
        </w:rPr>
        <w:t>—————————————————————————————</w:t>
      </w: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spacing w:before="6"/>
        <w:rPr>
          <w:rFonts w:ascii="Microsoft JhengHei"/>
          <w:b/>
          <w:sz w:val="12"/>
        </w:rPr>
      </w:pPr>
    </w:p>
    <w:p>
      <w:pPr>
        <w:pStyle w:val="10"/>
        <w:numPr>
          <w:ilvl w:val="1"/>
          <w:numId w:val="9"/>
        </w:numPr>
        <w:tabs>
          <w:tab w:val="left" w:pos="634"/>
        </w:tabs>
        <w:spacing w:before="71" w:after="0" w:line="240" w:lineRule="auto"/>
        <w:ind w:left="634" w:right="0" w:hanging="492"/>
        <w:jc w:val="left"/>
        <w:rPr>
          <w:rFonts w:hint="eastAsia" w:ascii="宋体" w:eastAsia="宋体"/>
          <w:b/>
          <w:sz w:val="28"/>
        </w:rPr>
      </w:pPr>
      <w:r>
        <w:rPr>
          <w:rFonts w:hint="eastAsia" w:ascii="宋体" w:eastAsia="宋体"/>
          <w:b/>
          <w:sz w:val="28"/>
        </w:rPr>
        <w:t>有状态转化操作</w:t>
      </w:r>
    </w:p>
    <w:p>
      <w:pPr>
        <w:pStyle w:val="5"/>
        <w:spacing w:before="5"/>
        <w:rPr>
          <w:rFonts w:ascii="宋体"/>
          <w:b/>
          <w:sz w:val="22"/>
        </w:rPr>
      </w:pPr>
    </w:p>
    <w:p>
      <w:pPr>
        <w:pStyle w:val="4"/>
        <w:numPr>
          <w:ilvl w:val="2"/>
          <w:numId w:val="9"/>
        </w:numPr>
        <w:tabs>
          <w:tab w:val="left" w:pos="682"/>
        </w:tabs>
        <w:spacing w:before="1" w:after="0" w:line="240" w:lineRule="auto"/>
        <w:ind w:left="682" w:right="0" w:hanging="540"/>
        <w:jc w:val="left"/>
        <w:rPr>
          <w:rFonts w:ascii="Times New Roman"/>
        </w:rPr>
      </w:pPr>
      <w:r>
        <w:rPr>
          <w:rFonts w:ascii="Times New Roman"/>
        </w:rPr>
        <w:t>UpdateStateByKey</w:t>
      </w:r>
    </w:p>
    <w:p>
      <w:pPr>
        <w:pStyle w:val="5"/>
        <w:rPr>
          <w:rFonts w:ascii="Times New Roman"/>
          <w:b/>
          <w:sz w:val="22"/>
        </w:rPr>
      </w:pPr>
    </w:p>
    <w:p>
      <w:pPr>
        <w:spacing w:before="1" w:line="436" w:lineRule="auto"/>
        <w:ind w:left="142" w:right="194" w:firstLine="240"/>
        <w:jc w:val="left"/>
        <w:rPr>
          <w:rFonts w:hint="eastAsia" w:ascii="宋体" w:eastAsia="宋体"/>
          <w:sz w:val="21"/>
        </w:rPr>
      </w:pPr>
      <w:r>
        <w:rPr>
          <w:rFonts w:ascii="Times New Roman" w:eastAsia="Times New Roman"/>
          <w:sz w:val="21"/>
        </w:rPr>
        <w:t xml:space="preserve">UpdateStateByKey </w:t>
      </w:r>
      <w:r>
        <w:rPr>
          <w:rFonts w:hint="eastAsia" w:ascii="宋体" w:eastAsia="宋体"/>
          <w:spacing w:val="-6"/>
          <w:sz w:val="21"/>
        </w:rPr>
        <w:t xml:space="preserve">原语用于记录历史记录，有时，我们需要在 </w:t>
      </w:r>
      <w:r>
        <w:rPr>
          <w:rFonts w:ascii="Times New Roman" w:eastAsia="Times New Roman"/>
          <w:sz w:val="21"/>
        </w:rPr>
        <w:t xml:space="preserve">DStream </w:t>
      </w:r>
      <w:r>
        <w:rPr>
          <w:rFonts w:hint="eastAsia" w:ascii="宋体" w:eastAsia="宋体"/>
          <w:spacing w:val="-3"/>
          <w:sz w:val="21"/>
        </w:rPr>
        <w:t>中跨批次维护状态</w:t>
      </w:r>
      <w:r>
        <w:rPr>
          <w:rFonts w:ascii="Times New Roman" w:eastAsia="Times New Roman"/>
          <w:sz w:val="21"/>
        </w:rPr>
        <w:t>(</w:t>
      </w:r>
      <w:r>
        <w:rPr>
          <w:rFonts w:hint="eastAsia" w:ascii="宋体" w:eastAsia="宋体"/>
          <w:sz w:val="21"/>
        </w:rPr>
        <w:t>例</w:t>
      </w:r>
      <w:r>
        <w:rPr>
          <w:rFonts w:hint="eastAsia" w:ascii="宋体" w:eastAsia="宋体"/>
          <w:spacing w:val="4"/>
          <w:sz w:val="21"/>
        </w:rPr>
        <w:t>如流计算中累加</w:t>
      </w:r>
      <w:r>
        <w:rPr>
          <w:rFonts w:ascii="Times New Roman" w:eastAsia="Times New Roman"/>
          <w:sz w:val="21"/>
        </w:rPr>
        <w:t>wordcount)</w:t>
      </w:r>
      <w:r>
        <w:rPr>
          <w:rFonts w:hint="eastAsia" w:ascii="宋体" w:eastAsia="宋体"/>
          <w:spacing w:val="-3"/>
          <w:sz w:val="21"/>
        </w:rPr>
        <w:t>。针对这种情况，</w:t>
      </w:r>
      <w:r>
        <w:rPr>
          <w:rFonts w:ascii="Times New Roman" w:eastAsia="Times New Roman"/>
          <w:sz w:val="21"/>
        </w:rPr>
        <w:t>updateStateByKey()</w:t>
      </w:r>
      <w:r>
        <w:rPr>
          <w:rFonts w:hint="eastAsia" w:ascii="宋体" w:eastAsia="宋体"/>
          <w:spacing w:val="-3"/>
          <w:sz w:val="21"/>
        </w:rPr>
        <w:t>为我们提供了对一个状态变量</w:t>
      </w:r>
      <w:r>
        <w:rPr>
          <w:rFonts w:hint="eastAsia" w:ascii="宋体" w:eastAsia="宋体"/>
          <w:spacing w:val="-7"/>
          <w:sz w:val="21"/>
        </w:rPr>
        <w:t xml:space="preserve">的访问，用于键值对形式的 </w:t>
      </w:r>
      <w:r>
        <w:rPr>
          <w:rFonts w:ascii="Times New Roman" w:eastAsia="Times New Roman"/>
          <w:sz w:val="21"/>
        </w:rPr>
        <w:t>DStream</w:t>
      </w:r>
      <w:r>
        <w:rPr>
          <w:rFonts w:hint="eastAsia" w:ascii="宋体" w:eastAsia="宋体"/>
          <w:spacing w:val="-3"/>
          <w:sz w:val="21"/>
        </w:rPr>
        <w:t>。给定一个由</w:t>
      </w:r>
      <w:r>
        <w:rPr>
          <w:rFonts w:ascii="Times New Roman" w:eastAsia="Times New Roman"/>
          <w:sz w:val="21"/>
        </w:rPr>
        <w:t>(</w:t>
      </w:r>
      <w:r>
        <w:rPr>
          <w:rFonts w:hint="eastAsia" w:ascii="宋体" w:eastAsia="宋体"/>
          <w:spacing w:val="-1"/>
          <w:sz w:val="21"/>
        </w:rPr>
        <w:t>键，事件</w:t>
      </w:r>
      <w:r>
        <w:rPr>
          <w:rFonts w:ascii="Times New Roman" w:eastAsia="Times New Roman"/>
          <w:sz w:val="21"/>
        </w:rPr>
        <w:t>)</w:t>
      </w:r>
      <w:r>
        <w:rPr>
          <w:rFonts w:hint="eastAsia" w:ascii="宋体" w:eastAsia="宋体"/>
          <w:spacing w:val="1"/>
          <w:sz w:val="21"/>
        </w:rPr>
        <w:t xml:space="preserve">对构成的 </w:t>
      </w:r>
      <w:r>
        <w:rPr>
          <w:rFonts w:ascii="Times New Roman" w:eastAsia="Times New Roman"/>
          <w:sz w:val="21"/>
        </w:rPr>
        <w:t>DStream</w:t>
      </w:r>
      <w:r>
        <w:rPr>
          <w:rFonts w:hint="eastAsia" w:ascii="宋体" w:eastAsia="宋体"/>
          <w:spacing w:val="-2"/>
          <w:sz w:val="21"/>
        </w:rPr>
        <w:t>，并传递一个指</w:t>
      </w:r>
      <w:r>
        <w:rPr>
          <w:rFonts w:hint="eastAsia" w:ascii="宋体" w:eastAsia="宋体"/>
          <w:spacing w:val="-3"/>
          <w:sz w:val="21"/>
        </w:rPr>
        <w:t xml:space="preserve">定如何根据新的事件更新每个键对应状态的函数，它可以构建出一个新的 </w:t>
      </w:r>
      <w:r>
        <w:rPr>
          <w:rFonts w:ascii="Times New Roman" w:eastAsia="Times New Roman"/>
          <w:sz w:val="21"/>
        </w:rPr>
        <w:t>DStream</w:t>
      </w:r>
      <w:r>
        <w:rPr>
          <w:rFonts w:hint="eastAsia" w:ascii="宋体" w:eastAsia="宋体"/>
          <w:spacing w:val="-3"/>
          <w:sz w:val="21"/>
        </w:rPr>
        <w:t>，其内部数据为</w:t>
      </w:r>
      <w:r>
        <w:rPr>
          <w:rFonts w:ascii="Times New Roman" w:eastAsia="Times New Roman"/>
          <w:spacing w:val="-3"/>
          <w:sz w:val="21"/>
        </w:rPr>
        <w:t>(</w:t>
      </w:r>
      <w:r>
        <w:rPr>
          <w:rFonts w:hint="eastAsia" w:ascii="宋体" w:eastAsia="宋体"/>
          <w:spacing w:val="-3"/>
          <w:sz w:val="21"/>
        </w:rPr>
        <w:t>键，状态</w:t>
      </w:r>
      <w:r>
        <w:rPr>
          <w:rFonts w:ascii="Times New Roman" w:eastAsia="Times New Roman"/>
          <w:spacing w:val="25"/>
          <w:sz w:val="21"/>
        </w:rPr>
        <w:t xml:space="preserve">) </w:t>
      </w:r>
      <w:r>
        <w:rPr>
          <w:rFonts w:hint="eastAsia" w:ascii="宋体" w:eastAsia="宋体"/>
          <w:spacing w:val="-3"/>
          <w:sz w:val="21"/>
        </w:rPr>
        <w:t>对。</w:t>
      </w:r>
    </w:p>
    <w:p>
      <w:pPr>
        <w:spacing w:before="0" w:line="434" w:lineRule="auto"/>
        <w:ind w:left="142" w:right="209" w:firstLine="240"/>
        <w:jc w:val="left"/>
        <w:rPr>
          <w:rFonts w:hint="eastAsia" w:ascii="宋体" w:eastAsia="宋体"/>
          <w:sz w:val="21"/>
        </w:rPr>
      </w:pPr>
      <w:r>
        <w:rPr>
          <w:rFonts w:ascii="Times New Roman" w:eastAsia="Times New Roman"/>
          <w:sz w:val="21"/>
        </w:rPr>
        <w:t xml:space="preserve">updateStateByKey() </w:t>
      </w:r>
      <w:r>
        <w:rPr>
          <w:rFonts w:hint="eastAsia" w:ascii="宋体" w:eastAsia="宋体"/>
          <w:sz w:val="21"/>
        </w:rPr>
        <w:t>的结果会是一个新的</w:t>
      </w:r>
      <w:r>
        <w:rPr>
          <w:rFonts w:ascii="Times New Roman" w:eastAsia="Times New Roman"/>
          <w:sz w:val="21"/>
        </w:rPr>
        <w:t>DStream</w:t>
      </w:r>
      <w:r>
        <w:rPr>
          <w:rFonts w:hint="eastAsia" w:ascii="宋体" w:eastAsia="宋体"/>
          <w:sz w:val="21"/>
        </w:rPr>
        <w:t>，其内部的</w:t>
      </w:r>
      <w:r>
        <w:rPr>
          <w:rFonts w:ascii="Times New Roman" w:eastAsia="Times New Roman"/>
          <w:sz w:val="21"/>
        </w:rPr>
        <w:t xml:space="preserve">RDD </w:t>
      </w:r>
      <w:r>
        <w:rPr>
          <w:rFonts w:hint="eastAsia" w:ascii="宋体" w:eastAsia="宋体"/>
          <w:sz w:val="21"/>
        </w:rPr>
        <w:t>序列是由每个时间区间对应的</w:t>
      </w:r>
      <w:r>
        <w:rPr>
          <w:rFonts w:ascii="Times New Roman" w:eastAsia="Times New Roman"/>
          <w:sz w:val="21"/>
        </w:rPr>
        <w:t>(</w:t>
      </w:r>
      <w:r>
        <w:rPr>
          <w:rFonts w:hint="eastAsia" w:ascii="宋体" w:eastAsia="宋体"/>
          <w:sz w:val="21"/>
        </w:rPr>
        <w:t>键，状态</w:t>
      </w:r>
      <w:r>
        <w:rPr>
          <w:rFonts w:ascii="Times New Roman" w:eastAsia="Times New Roman"/>
          <w:sz w:val="21"/>
        </w:rPr>
        <w:t>)</w:t>
      </w:r>
      <w:r>
        <w:rPr>
          <w:rFonts w:hint="eastAsia" w:ascii="宋体" w:eastAsia="宋体"/>
          <w:sz w:val="21"/>
        </w:rPr>
        <w:t>对组成的。</w:t>
      </w:r>
    </w:p>
    <w:p>
      <w:pPr>
        <w:spacing w:before="0" w:line="436" w:lineRule="auto"/>
        <w:ind w:left="142" w:right="326" w:firstLine="240"/>
        <w:jc w:val="left"/>
        <w:rPr>
          <w:rFonts w:hint="eastAsia" w:ascii="宋体" w:eastAsia="宋体"/>
          <w:sz w:val="21"/>
        </w:rPr>
      </w:pPr>
      <w:r>
        <w:rPr>
          <w:rFonts w:ascii="Times New Roman" w:eastAsia="Times New Roman"/>
          <w:sz w:val="21"/>
        </w:rPr>
        <w:t xml:space="preserve">updateStateByKey </w:t>
      </w:r>
      <w:r>
        <w:rPr>
          <w:rFonts w:hint="eastAsia" w:ascii="宋体" w:eastAsia="宋体"/>
          <w:sz w:val="21"/>
        </w:rPr>
        <w:t>操作使得我们可以在用新信息进行更新时保持任意的状态。为使用这个功能，需要做下面两步：</w:t>
      </w:r>
    </w:p>
    <w:p>
      <w:pPr>
        <w:pStyle w:val="10"/>
        <w:numPr>
          <w:ilvl w:val="3"/>
          <w:numId w:val="9"/>
        </w:numPr>
        <w:tabs>
          <w:tab w:val="left" w:pos="646"/>
        </w:tabs>
        <w:spacing w:before="0" w:after="0" w:line="240" w:lineRule="auto"/>
        <w:ind w:left="646" w:right="0" w:hanging="264"/>
        <w:jc w:val="left"/>
        <w:rPr>
          <w:rFonts w:hint="eastAsia" w:ascii="宋体" w:eastAsia="宋体"/>
          <w:sz w:val="21"/>
        </w:rPr>
      </w:pPr>
      <w:r>
        <w:rPr>
          <w:rFonts w:hint="eastAsia" w:ascii="宋体" w:eastAsia="宋体"/>
          <w:spacing w:val="-3"/>
          <w:sz w:val="21"/>
        </w:rPr>
        <w:t>定义状态，状态可以是一个任意的数据类型。</w:t>
      </w:r>
    </w:p>
    <w:p>
      <w:pPr>
        <w:pStyle w:val="5"/>
        <w:spacing w:before="1"/>
        <w:rPr>
          <w:rFonts w:ascii="宋体"/>
          <w:sz w:val="17"/>
        </w:rPr>
      </w:pPr>
    </w:p>
    <w:p>
      <w:pPr>
        <w:pStyle w:val="10"/>
        <w:numPr>
          <w:ilvl w:val="3"/>
          <w:numId w:val="9"/>
        </w:numPr>
        <w:tabs>
          <w:tab w:val="left" w:pos="646"/>
        </w:tabs>
        <w:spacing w:before="0" w:after="0" w:line="436" w:lineRule="auto"/>
        <w:ind w:left="142" w:right="223" w:firstLine="240"/>
        <w:jc w:val="left"/>
        <w:rPr>
          <w:rFonts w:hint="eastAsia" w:ascii="宋体" w:eastAsia="宋体"/>
          <w:sz w:val="21"/>
        </w:rPr>
      </w:pPr>
      <w:r>
        <w:rPr>
          <w:rFonts w:hint="eastAsia" w:ascii="宋体" w:eastAsia="宋体"/>
          <w:spacing w:val="-3"/>
          <w:sz w:val="21"/>
        </w:rPr>
        <w:t>定义状态更新函数，用此函数阐明如何使用之前的状态和来自输入流的新值对状态进行更新。</w:t>
      </w:r>
    </w:p>
    <w:p>
      <w:pPr>
        <w:spacing w:before="0" w:line="436" w:lineRule="auto"/>
        <w:ind w:left="382" w:right="1266" w:firstLine="0"/>
        <w:jc w:val="left"/>
        <w:rPr>
          <w:rFonts w:ascii="Times New Roman" w:eastAsia="Times New Roman"/>
          <w:sz w:val="21"/>
        </w:rPr>
      </w:pPr>
      <w:r>
        <w:rPr>
          <w:rFonts w:hint="eastAsia" w:ascii="宋体" w:eastAsia="宋体"/>
          <w:sz w:val="21"/>
        </w:rPr>
        <w:t xml:space="preserve">使用 </w:t>
      </w:r>
      <w:r>
        <w:rPr>
          <w:rFonts w:ascii="Times New Roman" w:eastAsia="Times New Roman"/>
          <w:sz w:val="21"/>
        </w:rPr>
        <w:t xml:space="preserve">updateStateByKey </w:t>
      </w:r>
      <w:r>
        <w:rPr>
          <w:rFonts w:hint="eastAsia" w:ascii="宋体" w:eastAsia="宋体"/>
          <w:sz w:val="21"/>
        </w:rPr>
        <w:t>需要对检查点目录进行配置，会使用检查点来保存状态。更新版的</w:t>
      </w:r>
      <w:r>
        <w:rPr>
          <w:rFonts w:ascii="Times New Roman" w:eastAsia="Times New Roman"/>
          <w:sz w:val="21"/>
        </w:rPr>
        <w:t>wordcount</w:t>
      </w:r>
    </w:p>
    <w:p>
      <w:pPr>
        <w:pStyle w:val="10"/>
        <w:numPr>
          <w:ilvl w:val="0"/>
          <w:numId w:val="11"/>
        </w:numPr>
        <w:tabs>
          <w:tab w:val="left" w:pos="566"/>
          <w:tab w:val="left" w:pos="567"/>
        </w:tabs>
        <w:spacing w:before="0" w:after="0" w:line="266" w:lineRule="exact"/>
        <w:ind w:left="566" w:right="0" w:hanging="425"/>
        <w:jc w:val="left"/>
        <w:rPr>
          <w:rFonts w:hint="eastAsia" w:ascii="宋体" w:eastAsia="宋体"/>
          <w:sz w:val="21"/>
        </w:rPr>
      </w:pPr>
      <w:r>
        <w:rPr>
          <w:rFonts w:hint="eastAsia" w:ascii="宋体" w:eastAsia="宋体"/>
          <w:spacing w:val="-1"/>
          <w:sz w:val="21"/>
        </w:rPr>
        <w:t>编写代码</w:t>
      </w:r>
    </w:p>
    <w:p>
      <w:pPr>
        <w:pStyle w:val="5"/>
        <w:spacing w:before="11"/>
        <w:rPr>
          <w:rFonts w:ascii="宋体"/>
          <w:sz w:val="7"/>
        </w:rPr>
      </w:pPr>
      <w:r>
        <w:pict>
          <v:shape id="_x0000_s1050" o:spid="_x0000_s1050" o:spt="202" type="#_x0000_t202" style="position:absolute;left:0pt;margin-left:83.65pt;margin-top:6.25pt;height:76.95pt;width:442.3pt;mso-position-horizontal-relative:page;mso-wrap-distance-bottom:0pt;mso-wrap-distance-top:0pt;z-index:-1571123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object WorldCount {</w:t>
                  </w:r>
                </w:p>
                <w:p>
                  <w:pPr>
                    <w:pStyle w:val="5"/>
                    <w:spacing w:before="8"/>
                    <w:rPr>
                      <w:sz w:val="20"/>
                    </w:rPr>
                  </w:pPr>
                </w:p>
                <w:p>
                  <w:pPr>
                    <w:pStyle w:val="5"/>
                    <w:ind w:left="206"/>
                  </w:pPr>
                  <w:r>
                    <w:t>def main(args: Array[String]) {</w:t>
                  </w:r>
                </w:p>
                <w:p>
                  <w:pPr>
                    <w:pStyle w:val="5"/>
                    <w:spacing w:before="10"/>
                    <w:rPr>
                      <w:sz w:val="19"/>
                    </w:rPr>
                  </w:pPr>
                </w:p>
                <w:p>
                  <w:pPr>
                    <w:pStyle w:val="5"/>
                    <w:ind w:left="386"/>
                    <w:rPr>
                      <w:rFonts w:hint="eastAsia" w:ascii="宋体" w:eastAsia="宋体"/>
                    </w:rPr>
                  </w:pPr>
                  <w:r>
                    <w:t xml:space="preserve">// </w:t>
                  </w:r>
                  <w:r>
                    <w:rPr>
                      <w:rFonts w:hint="eastAsia" w:ascii="宋体" w:eastAsia="宋体"/>
                      <w:spacing w:val="-4"/>
                    </w:rPr>
                    <w:t xml:space="preserve">定义更新状态方法，参数 </w:t>
                  </w:r>
                  <w:r>
                    <w:t>values</w:t>
                  </w:r>
                  <w:r>
                    <w:rPr>
                      <w:spacing w:val="-63"/>
                    </w:rPr>
                    <w:t xml:space="preserve"> </w:t>
                  </w:r>
                  <w:r>
                    <w:rPr>
                      <w:rFonts w:hint="eastAsia" w:ascii="宋体" w:eastAsia="宋体"/>
                    </w:rPr>
                    <w:t>为当前批次单词频度，</w:t>
                  </w:r>
                  <w:r>
                    <w:t>state</w:t>
                  </w:r>
                  <w:r>
                    <w:rPr>
                      <w:spacing w:val="-64"/>
                    </w:rPr>
                    <w:t xml:space="preserve"> </w:t>
                  </w:r>
                  <w:r>
                    <w:rPr>
                      <w:rFonts w:hint="eastAsia" w:ascii="宋体" w:eastAsia="宋体"/>
                    </w:rPr>
                    <w:t>为以往批次单词频度</w:t>
                  </w:r>
                </w:p>
                <w:p>
                  <w:pPr>
                    <w:pStyle w:val="5"/>
                    <w:spacing w:before="14" w:line="256" w:lineRule="auto"/>
                    <w:ind w:left="566" w:right="1958" w:hanging="180"/>
                  </w:pPr>
                  <w:r>
                    <w:t>val updateFunc = (</w:t>
                  </w:r>
                  <w:r>
                    <w:rPr>
                      <w:color w:val="FF0000"/>
                    </w:rPr>
                    <w:t>values: Seq[Int], state: Option[Int]</w:t>
                  </w:r>
                  <w:r>
                    <w:t>) =&gt; { val currentCount = values.foldLeft(0)(_ + _)</w:t>
                  </w:r>
                </w:p>
              </w:txbxContent>
            </v:textbox>
            <w10:wrap type="topAndBottom"/>
          </v:shape>
        </w:pict>
      </w:r>
    </w:p>
    <w:p>
      <w:pPr>
        <w:spacing w:after="0"/>
        <w:rPr>
          <w:rFonts w:ascii="宋体"/>
          <w:sz w:val="7"/>
        </w:rPr>
        <w:sectPr>
          <w:headerReference r:id="rId6" w:type="default"/>
          <w:pgSz w:w="11910" w:h="16840"/>
          <w:pgMar w:top="1260" w:right="1280" w:bottom="280" w:left="1560" w:header="852" w:footer="0" w:gutter="0"/>
        </w:sectPr>
      </w:pPr>
    </w:p>
    <w:p>
      <w:pPr>
        <w:pStyle w:val="5"/>
        <w:ind w:left="113"/>
        <w:rPr>
          <w:rFonts w:ascii="宋体"/>
          <w:sz w:val="20"/>
        </w:rPr>
      </w:pPr>
      <w:r>
        <w:rPr>
          <w:rFonts w:ascii="宋体"/>
          <w:sz w:val="20"/>
        </w:rPr>
        <w:pict>
          <v:group id="_x0000_s1051" o:spid="_x0000_s1051" o:spt="203" style="height:319.75pt;width:442.3pt;" coordsize="8846,6395">
            <o:lock v:ext="edit"/>
            <v:shape id="_x0000_s1052" o:spid="_x0000_s1052" style="position:absolute;left:0;top:0;height:6395;width:8846;" fillcolor="#DFDFDF" filled="t" stroked="f" coordsize="8846,6395" path="m8845,4856l0,4856,0,5074,0,5295,0,5516,0,5734,0,5955,0,6176,0,6394,8845,6394,8845,6176,8845,5955,8845,5734,8845,5516,8845,5295,8845,5074,8845,4856xm8845,3961l0,3961,0,4179,0,4400,0,4635,0,4856,8845,4856,8845,4635,8845,4400,8845,4179,8845,3961xm8845,3301l0,3301,0,3519,0,3740,0,3961,8845,3961,8845,3740,8845,3519,8845,3301xm8845,3079l0,3079,0,3301,8845,3301,8845,3079xm8845,2858l0,2858,0,3079,8845,3079,8845,2858xm8845,2198l0,2198,0,2419,0,2640,0,2858,8845,2858,8845,2640,8845,2419,8845,2198xm8845,1538l0,1538,0,1759,0,1980,0,2198,8845,2198,8845,1980,8845,1759,8845,1538xm8845,878l0,878,0,1099,0,1320,0,1538,8845,1538,8845,1320,8845,1099,8845,878xm8845,218l0,218,0,439,0,660,0,878,8845,878,8845,660,8845,439,8845,218xm8845,0l0,0,0,218,8845,218,8845,0xe">
              <v:path arrowok="t"/>
              <v:fill on="t" focussize="0,0"/>
              <v:stroke on="f"/>
              <v:imagedata o:title=""/>
              <o:lock v:ext="edit"/>
            </v:shape>
            <v:shape id="_x0000_s1053" o:spid="_x0000_s1053" o:spt="202" type="#_x0000_t202" style="position:absolute;left:28;top:13;height:5060;width:8695;" filled="f" stroked="f" coordsize="21600,21600">
              <v:path/>
              <v:fill on="f" focussize="0,0"/>
              <v:stroke on="f" joinstyle="miter"/>
              <v:imagedata o:title=""/>
              <o:lock v:ext="edit"/>
              <v:textbox inset="0mm,0mm,0mm,0mm">
                <w:txbxContent>
                  <w:p>
                    <w:pPr>
                      <w:spacing w:before="0" w:line="259" w:lineRule="auto"/>
                      <w:ind w:left="537" w:right="4033" w:firstLine="0"/>
                      <w:jc w:val="left"/>
                      <w:rPr>
                        <w:sz w:val="18"/>
                      </w:rPr>
                    </w:pPr>
                    <w:r>
                      <w:rPr>
                        <w:sz w:val="18"/>
                      </w:rPr>
                      <w:t xml:space="preserve">val previousCount = state.getOrElse(0) </w:t>
                    </w:r>
                    <w:r>
                      <w:rPr>
                        <w:color w:val="FF0000"/>
                        <w:sz w:val="18"/>
                      </w:rPr>
                      <w:t>Some(currentCount + previousCount)</w:t>
                    </w:r>
                  </w:p>
                  <w:p>
                    <w:pPr>
                      <w:spacing w:before="1"/>
                      <w:ind w:left="357" w:right="0" w:firstLine="0"/>
                      <w:jc w:val="left"/>
                      <w:rPr>
                        <w:sz w:val="18"/>
                      </w:rPr>
                    </w:pPr>
                    <w:r>
                      <w:rPr>
                        <w:sz w:val="18"/>
                      </w:rPr>
                      <w:t>}</w:t>
                    </w:r>
                  </w:p>
                  <w:p>
                    <w:pPr>
                      <w:spacing w:before="8" w:line="240" w:lineRule="auto"/>
                      <w:rPr>
                        <w:sz w:val="20"/>
                      </w:rPr>
                    </w:pPr>
                  </w:p>
                  <w:p>
                    <w:pPr>
                      <w:spacing w:before="1" w:line="259" w:lineRule="auto"/>
                      <w:ind w:left="0" w:right="1761" w:firstLine="357"/>
                      <w:jc w:val="left"/>
                      <w:rPr>
                        <w:sz w:val="18"/>
                      </w:rPr>
                    </w:pPr>
                    <w:r>
                      <w:rPr>
                        <w:sz w:val="18"/>
                      </w:rPr>
                      <w:t>val conf = new SparkConf().setMaster("local[*]").setAppName("NetworkWordCount")</w:t>
                    </w:r>
                  </w:p>
                  <w:p>
                    <w:pPr>
                      <w:spacing w:before="0" w:line="259" w:lineRule="auto"/>
                      <w:ind w:left="357" w:right="3133" w:firstLine="0"/>
                      <w:jc w:val="left"/>
                      <w:rPr>
                        <w:sz w:val="18"/>
                      </w:rPr>
                    </w:pPr>
                    <w:r>
                      <w:rPr>
                        <w:sz w:val="18"/>
                      </w:rPr>
                      <w:t xml:space="preserve">val ssc = new StreamingContext(conf, Seconds(3)) </w:t>
                    </w:r>
                    <w:r>
                      <w:rPr>
                        <w:color w:val="FF0000"/>
                        <w:sz w:val="18"/>
                      </w:rPr>
                      <w:t>ssc.checkpoint("./ck")</w:t>
                    </w:r>
                  </w:p>
                  <w:p>
                    <w:pPr>
                      <w:spacing w:before="2" w:line="240" w:lineRule="auto"/>
                      <w:rPr>
                        <w:sz w:val="19"/>
                      </w:rPr>
                    </w:pPr>
                  </w:p>
                  <w:p>
                    <w:pPr>
                      <w:spacing w:before="1" w:line="259" w:lineRule="auto"/>
                      <w:ind w:left="357" w:right="216" w:firstLine="0"/>
                      <w:jc w:val="left"/>
                      <w:rPr>
                        <w:sz w:val="18"/>
                      </w:rPr>
                    </w:pPr>
                    <w:r>
                      <w:rPr>
                        <w:sz w:val="18"/>
                      </w:rPr>
                      <w:t>// Create a DStream that will connect to hostname:port, like hadoop102:9999 val lines = ssc.socketTextStream("linux1", 9999)</w:t>
                    </w:r>
                  </w:p>
                  <w:p>
                    <w:pPr>
                      <w:spacing w:before="4" w:line="240" w:lineRule="auto"/>
                      <w:rPr>
                        <w:sz w:val="19"/>
                      </w:rPr>
                    </w:pPr>
                  </w:p>
                  <w:p>
                    <w:pPr>
                      <w:spacing w:before="0"/>
                      <w:ind w:left="357" w:right="0" w:firstLine="0"/>
                      <w:jc w:val="left"/>
                      <w:rPr>
                        <w:sz w:val="18"/>
                      </w:rPr>
                    </w:pPr>
                    <w:r>
                      <w:rPr>
                        <w:sz w:val="18"/>
                      </w:rPr>
                      <w:t>// Split each line into words</w:t>
                    </w:r>
                  </w:p>
                  <w:p>
                    <w:pPr>
                      <w:spacing w:before="17"/>
                      <w:ind w:left="357" w:right="0" w:firstLine="0"/>
                      <w:jc w:val="left"/>
                      <w:rPr>
                        <w:sz w:val="18"/>
                      </w:rPr>
                    </w:pPr>
                    <w:r>
                      <w:rPr>
                        <w:sz w:val="18"/>
                      </w:rPr>
                      <w:t>val words = lines.flatMap(_.split(" "))</w:t>
                    </w:r>
                  </w:p>
                  <w:p>
                    <w:pPr>
                      <w:spacing w:before="9" w:line="240" w:lineRule="auto"/>
                      <w:rPr>
                        <w:sz w:val="20"/>
                      </w:rPr>
                    </w:pPr>
                  </w:p>
                  <w:p>
                    <w:pPr>
                      <w:spacing w:before="0" w:line="259" w:lineRule="auto"/>
                      <w:ind w:left="0" w:right="0" w:firstLine="357"/>
                      <w:jc w:val="left"/>
                      <w:rPr>
                        <w:sz w:val="18"/>
                      </w:rPr>
                    </w:pPr>
                    <w:r>
                      <w:rPr>
                        <w:sz w:val="18"/>
                      </w:rPr>
                      <w:t>//import org.apache.spark.streaming.StreamingContext._ // not necessary since Spark 1.3</w:t>
                    </w:r>
                  </w:p>
                  <w:p>
                    <w:pPr>
                      <w:spacing w:before="1"/>
                      <w:ind w:left="357" w:right="0" w:firstLine="0"/>
                      <w:jc w:val="left"/>
                      <w:rPr>
                        <w:sz w:val="18"/>
                      </w:rPr>
                    </w:pPr>
                    <w:r>
                      <w:rPr>
                        <w:sz w:val="18"/>
                      </w:rPr>
                      <w:t>// Count each word in each batch</w:t>
                    </w:r>
                  </w:p>
                  <w:p>
                    <w:pPr>
                      <w:spacing w:before="15"/>
                      <w:ind w:left="357" w:right="0" w:firstLine="0"/>
                      <w:jc w:val="left"/>
                      <w:rPr>
                        <w:sz w:val="18"/>
                      </w:rPr>
                    </w:pPr>
                    <w:r>
                      <w:rPr>
                        <w:sz w:val="18"/>
                      </w:rPr>
                      <w:t>val pairs = words.map(word =&gt; (word, 1))</w:t>
                    </w:r>
                  </w:p>
                  <w:p>
                    <w:pPr>
                      <w:spacing w:before="9" w:line="240" w:lineRule="auto"/>
                      <w:rPr>
                        <w:sz w:val="19"/>
                      </w:rPr>
                    </w:pPr>
                  </w:p>
                  <w:p>
                    <w:pPr>
                      <w:spacing w:before="0" w:line="256" w:lineRule="auto"/>
                      <w:ind w:left="357" w:right="2068" w:firstLine="0"/>
                      <w:jc w:val="both"/>
                      <w:rPr>
                        <w:sz w:val="18"/>
                      </w:rPr>
                    </w:pPr>
                    <w:r>
                      <w:rPr>
                        <w:sz w:val="18"/>
                      </w:rPr>
                      <w:t>//</w:t>
                    </w:r>
                    <w:r>
                      <w:rPr>
                        <w:spacing w:val="-25"/>
                        <w:sz w:val="18"/>
                      </w:rPr>
                      <w:t xml:space="preserve"> </w:t>
                    </w:r>
                    <w:r>
                      <w:rPr>
                        <w:rFonts w:hint="eastAsia" w:ascii="宋体" w:eastAsia="宋体"/>
                        <w:spacing w:val="-16"/>
                        <w:sz w:val="18"/>
                      </w:rPr>
                      <w:t xml:space="preserve">使用 </w:t>
                    </w:r>
                    <w:r>
                      <w:rPr>
                        <w:sz w:val="18"/>
                      </w:rPr>
                      <w:t>updateStateByKey</w:t>
                    </w:r>
                    <w:r>
                      <w:rPr>
                        <w:spacing w:val="-66"/>
                        <w:sz w:val="18"/>
                      </w:rPr>
                      <w:t xml:space="preserve"> </w:t>
                    </w:r>
                    <w:r>
                      <w:rPr>
                        <w:rFonts w:hint="eastAsia" w:ascii="宋体" w:eastAsia="宋体"/>
                        <w:sz w:val="18"/>
                      </w:rPr>
                      <w:t>来更新状态，统计从运行开始以来单词总的次数</w:t>
                    </w:r>
                    <w:r>
                      <w:rPr>
                        <w:sz w:val="18"/>
                      </w:rPr>
                      <w:t>val stateDstream = pairs.updateStateByKey[Int](updateFunc) stateDstream.print()</w:t>
                    </w:r>
                  </w:p>
                </w:txbxContent>
              </v:textbox>
            </v:shape>
            <v:shape id="_x0000_s1054" o:spid="_x0000_s1054" o:spt="202" type="#_x0000_t202" style="position:absolute;left:386;top:5310;height:204;width:120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ssc.start()</w:t>
                    </w:r>
                  </w:p>
                </w:txbxContent>
              </v:textbox>
            </v:shape>
            <v:shape id="_x0000_s1055" o:spid="_x0000_s1055" o:spt="202" type="#_x0000_t202" style="position:absolute;left:2745;top:5310;height:204;width:261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 Start the computation</w:t>
                    </w:r>
                  </w:p>
                </w:txbxContent>
              </v:textbox>
            </v:shape>
            <v:shape id="_x0000_s1056" o:spid="_x0000_s1056" o:spt="202" type="#_x0000_t202" style="position:absolute;left:386;top:5529;height:425;width:689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ssc.awaitTermination() // Wait for the computation to terminate</w:t>
                    </w:r>
                  </w:p>
                  <w:p>
                    <w:pPr>
                      <w:spacing w:before="17"/>
                      <w:ind w:left="0" w:right="0" w:firstLine="0"/>
                      <w:jc w:val="left"/>
                      <w:rPr>
                        <w:sz w:val="18"/>
                      </w:rPr>
                    </w:pPr>
                    <w:r>
                      <w:rPr>
                        <w:sz w:val="18"/>
                      </w:rPr>
                      <w:t>//ssc.stop()</w:t>
                    </w:r>
                  </w:p>
                </w:txbxContent>
              </v:textbox>
            </v:shape>
            <v:shape id="_x0000_s1057" o:spid="_x0000_s1057" o:spt="202" type="#_x0000_t202" style="position:absolute;left:206;top:5970;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v:shape id="_x0000_s1058" o:spid="_x0000_s1058" o:spt="202" type="#_x0000_t202" style="position:absolute;left:28;top:6189;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w10:wrap type="none"/>
            <w10:anchorlock/>
          </v:group>
        </w:pict>
      </w:r>
    </w:p>
    <w:p>
      <w:pPr>
        <w:pStyle w:val="10"/>
        <w:numPr>
          <w:ilvl w:val="0"/>
          <w:numId w:val="11"/>
        </w:numPr>
        <w:tabs>
          <w:tab w:val="left" w:pos="566"/>
          <w:tab w:val="left" w:pos="567"/>
        </w:tabs>
        <w:spacing w:before="76" w:after="0" w:line="240" w:lineRule="auto"/>
        <w:ind w:left="566" w:right="0" w:hanging="425"/>
        <w:jc w:val="left"/>
        <w:rPr>
          <w:rFonts w:hint="eastAsia" w:ascii="宋体" w:eastAsia="宋体"/>
          <w:sz w:val="21"/>
        </w:rPr>
      </w:pPr>
      <w:r>
        <w:rPr>
          <w:rFonts w:hint="eastAsia" w:ascii="宋体" w:eastAsia="宋体"/>
          <w:spacing w:val="-10"/>
          <w:sz w:val="21"/>
        </w:rPr>
        <w:t xml:space="preserve">启动程序并向 </w:t>
      </w:r>
      <w:r>
        <w:rPr>
          <w:sz w:val="21"/>
        </w:rPr>
        <w:t>9999</w:t>
      </w:r>
      <w:r>
        <w:rPr>
          <w:spacing w:val="-2"/>
          <w:sz w:val="21"/>
        </w:rPr>
        <w:t xml:space="preserve"> </w:t>
      </w:r>
      <w:r>
        <w:rPr>
          <w:rFonts w:hint="eastAsia" w:ascii="宋体" w:eastAsia="宋体"/>
          <w:spacing w:val="-3"/>
          <w:sz w:val="21"/>
        </w:rPr>
        <w:t>端口发送数据</w:t>
      </w:r>
    </w:p>
    <w:p>
      <w:pPr>
        <w:pStyle w:val="5"/>
        <w:spacing w:before="12"/>
        <w:rPr>
          <w:rFonts w:ascii="宋体"/>
          <w:sz w:val="7"/>
        </w:rPr>
      </w:pPr>
      <w:r>
        <w:pict>
          <v:shape id="_x0000_s1059" o:spid="_x0000_s1059" o:spt="202" type="#_x0000_t202" style="position:absolute;left:0pt;margin-left:83.65pt;margin-top:6.25pt;height:32.2pt;width:442.3pt;mso-position-horizontal-relative:page;mso-wrap-distance-bottom:0pt;mso-wrap-distance-top:0pt;z-index:-15706112;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8" w:right="7626"/>
                    <w:jc w:val="both"/>
                  </w:pPr>
                  <w:r>
                    <w:t>nc -lk 9999 Hello World Hello Scala</w:t>
                  </w:r>
                </w:p>
              </w:txbxContent>
            </v:textbox>
            <w10:wrap type="topAndBottom"/>
          </v:shape>
        </w:pict>
      </w:r>
    </w:p>
    <w:p>
      <w:pPr>
        <w:pStyle w:val="10"/>
        <w:numPr>
          <w:ilvl w:val="0"/>
          <w:numId w:val="11"/>
        </w:numPr>
        <w:tabs>
          <w:tab w:val="left" w:pos="566"/>
          <w:tab w:val="left" w:pos="567"/>
        </w:tabs>
        <w:spacing w:before="96" w:after="0" w:line="240" w:lineRule="auto"/>
        <w:ind w:left="566" w:right="0" w:hanging="425"/>
        <w:jc w:val="left"/>
        <w:rPr>
          <w:rFonts w:hint="eastAsia" w:ascii="宋体" w:eastAsia="宋体"/>
          <w:sz w:val="21"/>
        </w:rPr>
      </w:pPr>
      <w:r>
        <w:rPr>
          <w:rFonts w:hint="eastAsia" w:ascii="宋体" w:eastAsia="宋体"/>
          <w:spacing w:val="-1"/>
          <w:sz w:val="21"/>
        </w:rPr>
        <w:t>结果展示</w:t>
      </w:r>
    </w:p>
    <w:p>
      <w:pPr>
        <w:pStyle w:val="5"/>
        <w:spacing w:before="11"/>
        <w:rPr>
          <w:rFonts w:ascii="宋体"/>
          <w:sz w:val="9"/>
        </w:rPr>
      </w:pPr>
    </w:p>
    <w:tbl>
      <w:tblPr>
        <w:tblStyle w:val="7"/>
        <w:tblW w:w="8846" w:type="dxa"/>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73"/>
        <w:gridCol w:w="41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4673" w:type="dxa"/>
            <w:tcBorders>
              <w:bottom w:val="dashed" w:color="000000" w:sz="6" w:space="0"/>
            </w:tcBorders>
            <w:shd w:val="clear" w:color="auto" w:fill="DFDFDF"/>
          </w:tcPr>
          <w:p>
            <w:pPr>
              <w:pStyle w:val="11"/>
              <w:spacing w:before="0"/>
              <w:ind w:left="0"/>
              <w:rPr>
                <w:rFonts w:ascii="Times New Roman"/>
                <w:sz w:val="4"/>
              </w:rPr>
            </w:pPr>
          </w:p>
        </w:tc>
        <w:tc>
          <w:tcPr>
            <w:tcW w:w="4173" w:type="dxa"/>
            <w:vMerge w:val="restart"/>
            <w:shd w:val="clear" w:color="auto" w:fill="DFDFDF"/>
          </w:tcPr>
          <w:p>
            <w:pPr>
              <w:pStyle w:val="11"/>
              <w:spacing w:before="0"/>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4" w:hRule="atLeast"/>
        </w:trPr>
        <w:tc>
          <w:tcPr>
            <w:tcW w:w="4673" w:type="dxa"/>
            <w:tcBorders>
              <w:top w:val="dashed" w:color="000000" w:sz="6" w:space="0"/>
              <w:bottom w:val="dashed" w:color="000000" w:sz="6" w:space="0"/>
            </w:tcBorders>
            <w:shd w:val="clear" w:color="auto" w:fill="DFDFDF"/>
          </w:tcPr>
          <w:p>
            <w:pPr>
              <w:pStyle w:val="11"/>
              <w:spacing w:before="112"/>
              <w:rPr>
                <w:sz w:val="18"/>
              </w:rPr>
            </w:pPr>
            <w:r>
              <w:rPr>
                <w:sz w:val="18"/>
              </w:rPr>
              <w:t>Time: 1504685175000 ms</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05" w:hRule="atLeast"/>
        </w:trPr>
        <w:tc>
          <w:tcPr>
            <w:tcW w:w="4673" w:type="dxa"/>
            <w:tcBorders>
              <w:top w:val="dashed" w:color="000000" w:sz="6" w:space="0"/>
              <w:bottom w:val="dashed" w:color="000000" w:sz="6" w:space="0"/>
            </w:tcBorders>
            <w:shd w:val="clear" w:color="auto" w:fill="DFDFDF"/>
          </w:tcPr>
          <w:p>
            <w:pPr>
              <w:pStyle w:val="11"/>
              <w:spacing w:before="0"/>
              <w:ind w:left="0"/>
              <w:rPr>
                <w:rFonts w:ascii="Times New Roman"/>
                <w:sz w:val="14"/>
              </w:rPr>
            </w:pP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4" w:hRule="atLeast"/>
        </w:trPr>
        <w:tc>
          <w:tcPr>
            <w:tcW w:w="4673" w:type="dxa"/>
            <w:tcBorders>
              <w:top w:val="dashed" w:color="000000" w:sz="6" w:space="0"/>
              <w:bottom w:val="dashed" w:color="000000" w:sz="6" w:space="0"/>
            </w:tcBorders>
            <w:shd w:val="clear" w:color="auto" w:fill="DFDFDF"/>
          </w:tcPr>
          <w:p>
            <w:pPr>
              <w:pStyle w:val="11"/>
              <w:spacing w:before="112"/>
              <w:rPr>
                <w:sz w:val="18"/>
              </w:rPr>
            </w:pPr>
            <w:r>
              <w:rPr>
                <w:sz w:val="18"/>
              </w:rPr>
              <w:t>Time: 1504685181000 ms</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66" w:hRule="atLeast"/>
        </w:trPr>
        <w:tc>
          <w:tcPr>
            <w:tcW w:w="4673" w:type="dxa"/>
            <w:tcBorders>
              <w:top w:val="dashed" w:color="000000" w:sz="6" w:space="0"/>
              <w:bottom w:val="dashed" w:color="000000" w:sz="6" w:space="0"/>
            </w:tcBorders>
            <w:shd w:val="clear" w:color="auto" w:fill="DFDFDF"/>
          </w:tcPr>
          <w:p>
            <w:pPr>
              <w:pStyle w:val="11"/>
              <w:spacing w:before="114"/>
              <w:rPr>
                <w:sz w:val="18"/>
              </w:rPr>
            </w:pPr>
            <w:r>
              <w:rPr>
                <w:sz w:val="18"/>
              </w:rPr>
              <w:t>(shi,1)</w:t>
            </w:r>
          </w:p>
          <w:p>
            <w:pPr>
              <w:pStyle w:val="11"/>
              <w:spacing w:before="15"/>
              <w:rPr>
                <w:sz w:val="18"/>
              </w:rPr>
            </w:pPr>
            <w:r>
              <w:rPr>
                <w:sz w:val="18"/>
              </w:rPr>
              <w:t>(shui,1)</w:t>
            </w:r>
          </w:p>
          <w:p>
            <w:pPr>
              <w:pStyle w:val="11"/>
              <w:spacing w:before="17"/>
              <w:rPr>
                <w:sz w:val="18"/>
              </w:rPr>
            </w:pPr>
            <w:r>
              <w:rPr>
                <w:sz w:val="18"/>
              </w:rPr>
              <w:t>(ni,1)</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4" w:hRule="atLeast"/>
        </w:trPr>
        <w:tc>
          <w:tcPr>
            <w:tcW w:w="4673" w:type="dxa"/>
            <w:tcBorders>
              <w:top w:val="dashed" w:color="000000" w:sz="6" w:space="0"/>
              <w:bottom w:val="dashed" w:color="000000" w:sz="6" w:space="0"/>
            </w:tcBorders>
            <w:shd w:val="clear" w:color="auto" w:fill="DFDFDF"/>
          </w:tcPr>
          <w:p>
            <w:pPr>
              <w:pStyle w:val="11"/>
              <w:spacing w:before="112"/>
              <w:rPr>
                <w:sz w:val="18"/>
              </w:rPr>
            </w:pPr>
            <w:r>
              <w:rPr>
                <w:sz w:val="18"/>
              </w:rPr>
              <w:t>Time: 1504685187000 ms</w:t>
            </w:r>
          </w:p>
        </w:tc>
        <w:tc>
          <w:tcPr>
            <w:tcW w:w="4173" w:type="dxa"/>
            <w:vMerge w:val="continue"/>
            <w:tcBorders>
              <w:top w:val="nil"/>
            </w:tcBorders>
            <w:shd w:val="clear" w:color="auto" w:fill="DFDFDF"/>
          </w:tcPr>
          <w:p>
            <w:pPr>
              <w:rPr>
                <w:sz w:val="2"/>
                <w:szCs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79" w:hRule="atLeast"/>
        </w:trPr>
        <w:tc>
          <w:tcPr>
            <w:tcW w:w="4673" w:type="dxa"/>
            <w:tcBorders>
              <w:top w:val="dashed" w:color="000000" w:sz="6" w:space="0"/>
            </w:tcBorders>
            <w:shd w:val="clear" w:color="auto" w:fill="DFDFDF"/>
          </w:tcPr>
          <w:p>
            <w:pPr>
              <w:pStyle w:val="11"/>
              <w:spacing w:before="114"/>
              <w:rPr>
                <w:sz w:val="18"/>
              </w:rPr>
            </w:pPr>
            <w:r>
              <w:rPr>
                <w:sz w:val="18"/>
              </w:rPr>
              <w:t>(shi,1)</w:t>
            </w:r>
          </w:p>
          <w:p>
            <w:pPr>
              <w:pStyle w:val="11"/>
              <w:spacing w:before="14"/>
              <w:rPr>
                <w:sz w:val="18"/>
              </w:rPr>
            </w:pPr>
            <w:r>
              <w:rPr>
                <w:sz w:val="18"/>
              </w:rPr>
              <w:t>(ma,1)</w:t>
            </w:r>
          </w:p>
          <w:p>
            <w:pPr>
              <w:pStyle w:val="11"/>
              <w:spacing w:before="17"/>
              <w:rPr>
                <w:sz w:val="18"/>
              </w:rPr>
            </w:pPr>
            <w:r>
              <w:rPr>
                <w:sz w:val="18"/>
              </w:rPr>
              <w:t>(hao,1)</w:t>
            </w:r>
          </w:p>
          <w:p>
            <w:pPr>
              <w:pStyle w:val="11"/>
              <w:spacing w:before="17" w:line="185" w:lineRule="exact"/>
              <w:rPr>
                <w:sz w:val="18"/>
              </w:rPr>
            </w:pPr>
            <w:r>
              <w:rPr>
                <w:sz w:val="18"/>
              </w:rPr>
              <w:t>(shui,1)</w:t>
            </w:r>
          </w:p>
        </w:tc>
        <w:tc>
          <w:tcPr>
            <w:tcW w:w="4173" w:type="dxa"/>
            <w:vMerge w:val="continue"/>
            <w:tcBorders>
              <w:top w:val="nil"/>
            </w:tcBorders>
            <w:shd w:val="clear" w:color="auto" w:fill="DFDFDF"/>
          </w:tcPr>
          <w:p>
            <w:pPr>
              <w:rPr>
                <w:sz w:val="2"/>
                <w:szCs w:val="2"/>
              </w:rPr>
            </w:pPr>
          </w:p>
        </w:tc>
      </w:tr>
    </w:tbl>
    <w:p>
      <w:pPr>
        <w:pStyle w:val="4"/>
        <w:numPr>
          <w:ilvl w:val="2"/>
          <w:numId w:val="9"/>
        </w:numPr>
        <w:tabs>
          <w:tab w:val="left" w:pos="678"/>
        </w:tabs>
        <w:spacing w:before="143" w:after="0" w:line="240" w:lineRule="auto"/>
        <w:ind w:left="677" w:right="0" w:hanging="536"/>
        <w:jc w:val="left"/>
        <w:rPr>
          <w:rFonts w:ascii="Times New Roman"/>
        </w:rPr>
      </w:pPr>
      <w:r>
        <w:rPr>
          <w:rFonts w:ascii="Times New Roman"/>
        </w:rPr>
        <w:t>WindowOperations</w:t>
      </w:r>
    </w:p>
    <w:p>
      <w:pPr>
        <w:pStyle w:val="5"/>
        <w:spacing w:before="10"/>
        <w:rPr>
          <w:rFonts w:ascii="Times New Roman"/>
          <w:b/>
          <w:sz w:val="21"/>
        </w:rPr>
      </w:pPr>
    </w:p>
    <w:p>
      <w:pPr>
        <w:spacing w:before="0" w:line="436" w:lineRule="auto"/>
        <w:ind w:left="142" w:right="148" w:firstLine="240"/>
        <w:jc w:val="left"/>
        <w:rPr>
          <w:rFonts w:hint="eastAsia" w:ascii="宋体" w:eastAsia="宋体"/>
          <w:sz w:val="21"/>
        </w:rPr>
      </w:pPr>
      <w:r>
        <w:rPr>
          <w:rFonts w:ascii="Times New Roman" w:eastAsia="Times New Roman"/>
          <w:sz w:val="21"/>
        </w:rPr>
        <w:t xml:space="preserve">Window Operations </w:t>
      </w:r>
      <w:r>
        <w:rPr>
          <w:rFonts w:hint="eastAsia" w:ascii="宋体" w:eastAsia="宋体"/>
          <w:sz w:val="21"/>
        </w:rPr>
        <w:t>可以设置窗口的大小和滑动窗口的间隔来动态的获取当前</w:t>
      </w:r>
      <w:r>
        <w:rPr>
          <w:rFonts w:ascii="Times New Roman" w:eastAsia="Times New Roman"/>
          <w:sz w:val="21"/>
        </w:rPr>
        <w:t xml:space="preserve">Steaming </w:t>
      </w:r>
      <w:r>
        <w:rPr>
          <w:rFonts w:hint="eastAsia" w:ascii="宋体" w:eastAsia="宋体"/>
          <w:sz w:val="21"/>
        </w:rPr>
        <w:t>的允许状态。所有基于窗口的操作都需要两个参数，分别为窗口时长以及滑动步长。</w:t>
      </w:r>
    </w:p>
    <w:p>
      <w:pPr>
        <w:pStyle w:val="10"/>
        <w:numPr>
          <w:ilvl w:val="0"/>
          <w:numId w:val="2"/>
        </w:numPr>
        <w:tabs>
          <w:tab w:val="left" w:pos="561"/>
          <w:tab w:val="left" w:pos="562"/>
        </w:tabs>
        <w:spacing w:before="0" w:after="0" w:line="240" w:lineRule="auto"/>
        <w:ind w:left="562" w:right="0" w:hanging="420"/>
        <w:jc w:val="left"/>
        <w:rPr>
          <w:rFonts w:ascii="Wingdings" w:hAnsi="Wingdings" w:eastAsia="Wingdings"/>
          <w:sz w:val="21"/>
        </w:rPr>
      </w:pPr>
      <w:r>
        <w:rPr>
          <w:rFonts w:hint="eastAsia" w:ascii="宋体" w:hAnsi="宋体" w:eastAsia="宋体"/>
          <w:spacing w:val="-3"/>
          <w:sz w:val="21"/>
        </w:rPr>
        <w:t>窗口时长：计算内容的时间范围；</w:t>
      </w:r>
    </w:p>
    <w:p>
      <w:pPr>
        <w:spacing w:after="0" w:line="240" w:lineRule="auto"/>
        <w:jc w:val="left"/>
        <w:rPr>
          <w:rFonts w:ascii="Wingdings" w:hAnsi="Wingdings" w:eastAsia="Wingdings"/>
          <w:sz w:val="21"/>
        </w:rPr>
        <w:sectPr>
          <w:headerReference r:id="rId7" w:type="default"/>
          <w:pgSz w:w="11910" w:h="16840"/>
          <w:pgMar w:top="1600" w:right="1280" w:bottom="280" w:left="1560" w:header="852" w:footer="0" w:gutter="0"/>
        </w:sectPr>
      </w:pPr>
    </w:p>
    <w:p>
      <w:pPr>
        <w:pStyle w:val="10"/>
        <w:numPr>
          <w:ilvl w:val="0"/>
          <w:numId w:val="2"/>
        </w:numPr>
        <w:tabs>
          <w:tab w:val="left" w:pos="561"/>
          <w:tab w:val="left" w:pos="562"/>
        </w:tabs>
        <w:spacing w:before="61" w:after="0" w:line="240" w:lineRule="auto"/>
        <w:ind w:left="562" w:right="0" w:hanging="420"/>
        <w:jc w:val="left"/>
        <w:rPr>
          <w:rFonts w:ascii="Wingdings" w:hAnsi="Wingdings" w:eastAsia="Wingdings"/>
          <w:sz w:val="21"/>
        </w:rPr>
      </w:pPr>
      <w:r>
        <w:rPr>
          <w:rFonts w:hint="eastAsia" w:ascii="宋体" w:hAnsi="宋体" w:eastAsia="宋体"/>
          <w:spacing w:val="-3"/>
          <w:sz w:val="21"/>
        </w:rPr>
        <w:t>滑动步长：隔多久触发一次计算。</w:t>
      </w:r>
    </w:p>
    <w:p>
      <w:pPr>
        <w:pStyle w:val="5"/>
        <w:rPr>
          <w:rFonts w:ascii="宋体"/>
          <w:sz w:val="17"/>
        </w:rPr>
      </w:pPr>
    </w:p>
    <w:p>
      <w:pPr>
        <w:spacing w:before="0"/>
        <w:ind w:left="142" w:right="0" w:firstLine="0"/>
        <w:jc w:val="left"/>
        <w:rPr>
          <w:rFonts w:hint="eastAsia" w:ascii="宋体" w:eastAsia="宋体"/>
          <w:sz w:val="21"/>
        </w:rPr>
      </w:pPr>
      <w:r>
        <w:rPr>
          <w:rFonts w:hint="eastAsia" w:ascii="宋体" w:eastAsia="宋体"/>
          <w:color w:val="FF0000"/>
          <w:sz w:val="21"/>
        </w:rPr>
        <w:t>注意：这两者都必须为采集周期大小的整数倍</w:t>
      </w:r>
      <w:r>
        <w:rPr>
          <w:rFonts w:hint="eastAsia" w:ascii="宋体" w:eastAsia="宋体"/>
          <w:sz w:val="21"/>
        </w:rPr>
        <w:t>。</w:t>
      </w:r>
    </w:p>
    <w:p>
      <w:pPr>
        <w:pStyle w:val="5"/>
        <w:spacing w:before="3"/>
        <w:rPr>
          <w:rFonts w:ascii="宋体"/>
          <w:sz w:val="17"/>
        </w:rPr>
      </w:pPr>
    </w:p>
    <w:p>
      <w:pPr>
        <w:spacing w:before="0"/>
        <w:ind w:left="142" w:right="0" w:firstLine="0"/>
        <w:jc w:val="left"/>
        <w:rPr>
          <w:rFonts w:hint="eastAsia" w:ascii="宋体" w:eastAsia="宋体"/>
          <w:sz w:val="21"/>
        </w:rPr>
      </w:pPr>
      <w:r>
        <w:pict>
          <v:group id="_x0000_s1060" o:spid="_x0000_s1060" o:spt="203" style="position:absolute;left:0pt;margin-left:83.65pt;margin-top:19.55pt;height:296.4pt;width:442.3pt;mso-position-horizontal-relative:page;mso-wrap-distance-bottom:0pt;mso-wrap-distance-top:0pt;z-index:-15703040;mso-width-relative:page;mso-height-relative:page;" coordorigin="1673,391" coordsize="8846,5928">
            <o:lock v:ext="edit"/>
            <v:shape id="_x0000_s1061" o:spid="_x0000_s1061" style="position:absolute;left:1673;top:394;height:5925;width:8846;" fillcolor="#DFDFDF" filled="t" stroked="f" coordorigin="1673,395" coordsize="8846,5925" path="m10519,3237l1673,3237,1673,3458,1673,3679,1673,3897,1673,4118,1673,4339,1673,4557,1673,4778,1673,4999,1673,5217,1673,5217,1673,5438,1673,5659,1673,5877,1673,6098,1673,6319,10519,6319,10519,6098,10519,5877,10519,5659,10519,5438,10519,5217,10519,5217,10519,4999,10519,4778,10519,4557,10519,4339,10519,4118,10519,3897,10519,3679,10519,3458,10519,3237xm10519,2577l1673,2577,1673,2798,1673,3019,1673,3237,10519,3237,10519,3019,10519,2798,10519,2577xm10519,1917l1673,1917,1673,2138,1673,2359,1673,2577,10519,2577,10519,2359,10519,2138,10519,1917xm10519,1477l1673,1477,1673,1698,1673,1916,10519,1916,10519,1698,10519,1477xm10519,817l1673,817,1673,1038,1673,1256,1673,1477,10519,1477,10519,1256,10519,1038,10519,817xm10519,395l1673,395,1673,596,1673,817,10519,817,10519,596,10519,395xe">
              <v:path arrowok="t"/>
              <v:fill on="t" focussize="0,0"/>
              <v:stroke on="f"/>
              <v:imagedata o:title=""/>
              <o:lock v:ext="edit"/>
            </v:shape>
            <v:shape id="_x0000_s1062" o:spid="_x0000_s1062" o:spt="202" type="#_x0000_t202" style="position:absolute;left:1702;top:391;height:4825;width:8587;"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object WorldCount {</w:t>
                    </w:r>
                  </w:p>
                  <w:p>
                    <w:pPr>
                      <w:spacing w:before="17" w:line="259" w:lineRule="auto"/>
                      <w:ind w:left="357" w:right="5041" w:hanging="180"/>
                      <w:jc w:val="left"/>
                      <w:rPr>
                        <w:sz w:val="18"/>
                      </w:rPr>
                    </w:pPr>
                    <w:r>
                      <w:rPr>
                        <w:sz w:val="18"/>
                      </w:rPr>
                      <w:t>def main(args: Array[String]) { val conf = new</w:t>
                    </w:r>
                  </w:p>
                  <w:p>
                    <w:pPr>
                      <w:spacing w:before="0" w:line="259" w:lineRule="auto"/>
                      <w:ind w:left="357" w:right="1654" w:hanging="358"/>
                      <w:jc w:val="left"/>
                      <w:rPr>
                        <w:sz w:val="18"/>
                      </w:rPr>
                    </w:pPr>
                    <w:r>
                      <w:rPr>
                        <w:sz w:val="18"/>
                      </w:rPr>
                      <w:t xml:space="preserve">SparkConf().setMaster("local[2]").setAppName("NetworkWordCount") val ssc = new StreamingContext(conf, </w:t>
                    </w:r>
                    <w:r>
                      <w:rPr>
                        <w:color w:val="0000FF"/>
                        <w:sz w:val="18"/>
                      </w:rPr>
                      <w:t>Seconds(3)</w:t>
                    </w:r>
                    <w:r>
                      <w:rPr>
                        <w:sz w:val="18"/>
                      </w:rPr>
                      <w:t>) ssc.checkpoint("./ck")</w:t>
                    </w:r>
                  </w:p>
                  <w:p>
                    <w:pPr>
                      <w:spacing w:before="3" w:line="240" w:lineRule="auto"/>
                      <w:rPr>
                        <w:sz w:val="19"/>
                      </w:rPr>
                    </w:pPr>
                  </w:p>
                  <w:p>
                    <w:pPr>
                      <w:spacing w:before="0" w:line="261" w:lineRule="auto"/>
                      <w:ind w:left="357" w:right="108" w:firstLine="0"/>
                      <w:jc w:val="left"/>
                      <w:rPr>
                        <w:sz w:val="18"/>
                      </w:rPr>
                    </w:pPr>
                    <w:r>
                      <w:rPr>
                        <w:sz w:val="18"/>
                      </w:rPr>
                      <w:t>// Create a DStream that will connect to hostname:port, like localhost:9999 val lines = ssc.socketTextStream("linux1", 9999)</w:t>
                    </w:r>
                  </w:p>
                  <w:p>
                    <w:pPr>
                      <w:spacing w:before="1" w:line="240" w:lineRule="auto"/>
                      <w:rPr>
                        <w:sz w:val="19"/>
                      </w:rPr>
                    </w:pPr>
                  </w:p>
                  <w:p>
                    <w:pPr>
                      <w:spacing w:before="0"/>
                      <w:ind w:left="357" w:right="0" w:firstLine="0"/>
                      <w:jc w:val="left"/>
                      <w:rPr>
                        <w:sz w:val="18"/>
                      </w:rPr>
                    </w:pPr>
                    <w:r>
                      <w:rPr>
                        <w:sz w:val="18"/>
                      </w:rPr>
                      <w:t>// Split each line into words</w:t>
                    </w:r>
                  </w:p>
                  <w:p>
                    <w:pPr>
                      <w:spacing w:before="17"/>
                      <w:ind w:left="357" w:right="0" w:firstLine="0"/>
                      <w:jc w:val="left"/>
                      <w:rPr>
                        <w:sz w:val="18"/>
                      </w:rPr>
                    </w:pPr>
                    <w:r>
                      <w:rPr>
                        <w:sz w:val="18"/>
                      </w:rPr>
                      <w:t>val words = lines.flatMap(_.split(" "))</w:t>
                    </w:r>
                  </w:p>
                  <w:p>
                    <w:pPr>
                      <w:spacing w:before="9" w:line="240" w:lineRule="auto"/>
                      <w:rPr>
                        <w:sz w:val="20"/>
                      </w:rPr>
                    </w:pPr>
                  </w:p>
                  <w:p>
                    <w:pPr>
                      <w:spacing w:before="0"/>
                      <w:ind w:left="0" w:right="0" w:firstLine="0"/>
                      <w:jc w:val="left"/>
                      <w:rPr>
                        <w:sz w:val="18"/>
                      </w:rPr>
                    </w:pPr>
                    <w:r>
                      <w:rPr>
                        <w:sz w:val="18"/>
                      </w:rPr>
                      <w:t>// Count each word in each batch</w:t>
                    </w:r>
                  </w:p>
                  <w:p>
                    <w:pPr>
                      <w:spacing w:before="17"/>
                      <w:ind w:left="357" w:right="0" w:firstLine="0"/>
                      <w:jc w:val="left"/>
                      <w:rPr>
                        <w:sz w:val="18"/>
                      </w:rPr>
                    </w:pPr>
                    <w:r>
                      <w:rPr>
                        <w:sz w:val="18"/>
                      </w:rPr>
                      <w:t>val pairs = words.map(word =&gt; (word, 1))</w:t>
                    </w:r>
                  </w:p>
                  <w:p>
                    <w:pPr>
                      <w:spacing w:before="8" w:line="240" w:lineRule="auto"/>
                      <w:rPr>
                        <w:sz w:val="20"/>
                      </w:rPr>
                    </w:pPr>
                  </w:p>
                  <w:p>
                    <w:pPr>
                      <w:spacing w:before="0" w:line="259" w:lineRule="auto"/>
                      <w:ind w:left="0" w:right="1188" w:firstLine="357"/>
                      <w:jc w:val="left"/>
                      <w:rPr>
                        <w:sz w:val="18"/>
                      </w:rPr>
                    </w:pPr>
                    <w:r>
                      <w:rPr>
                        <w:sz w:val="18"/>
                      </w:rPr>
                      <w:t>val wordCounts = pairs.reduceByKeyAnd</w:t>
                    </w:r>
                    <w:r>
                      <w:rPr>
                        <w:color w:val="FF0000"/>
                        <w:sz w:val="18"/>
                      </w:rPr>
                      <w:t>Window</w:t>
                    </w:r>
                    <w:r>
                      <w:rPr>
                        <w:sz w:val="18"/>
                      </w:rPr>
                      <w:t>((a:Int,b:Int) =&gt; (a + b),</w:t>
                    </w:r>
                    <w:r>
                      <w:rPr>
                        <w:color w:val="0000FF"/>
                        <w:sz w:val="18"/>
                      </w:rPr>
                      <w:t>Seconds(12)</w:t>
                    </w:r>
                    <w:r>
                      <w:rPr>
                        <w:sz w:val="18"/>
                      </w:rPr>
                      <w:t xml:space="preserve">, </w:t>
                    </w:r>
                    <w:r>
                      <w:rPr>
                        <w:color w:val="0000FF"/>
                        <w:sz w:val="18"/>
                      </w:rPr>
                      <w:t>Seconds(6)</w:t>
                    </w:r>
                    <w:r>
                      <w:rPr>
                        <w:sz w:val="18"/>
                      </w:rPr>
                      <w:t>)</w:t>
                    </w:r>
                  </w:p>
                  <w:p>
                    <w:pPr>
                      <w:spacing w:before="5" w:line="240" w:lineRule="auto"/>
                      <w:rPr>
                        <w:sz w:val="19"/>
                      </w:rPr>
                    </w:pPr>
                  </w:p>
                  <w:p>
                    <w:pPr>
                      <w:spacing w:before="0" w:line="259" w:lineRule="auto"/>
                      <w:ind w:left="0" w:right="0" w:firstLine="357"/>
                      <w:jc w:val="left"/>
                      <w:rPr>
                        <w:sz w:val="18"/>
                      </w:rPr>
                    </w:pPr>
                    <w:r>
                      <w:rPr>
                        <w:sz w:val="18"/>
                      </w:rPr>
                      <w:t>// Print the first ten elements of each RDD generated in this DStream to the console</w:t>
                    </w:r>
                  </w:p>
                  <w:p>
                    <w:pPr>
                      <w:spacing w:before="0" w:line="203" w:lineRule="exact"/>
                      <w:ind w:left="357" w:right="0" w:firstLine="0"/>
                      <w:jc w:val="left"/>
                      <w:rPr>
                        <w:sz w:val="18"/>
                      </w:rPr>
                    </w:pPr>
                    <w:r>
                      <w:rPr>
                        <w:sz w:val="18"/>
                      </w:rPr>
                      <w:t>wordCounts.print()</w:t>
                    </w:r>
                  </w:p>
                </w:txbxContent>
              </v:textbox>
            </v:shape>
            <v:shape id="_x0000_s1063" o:spid="_x0000_s1063" o:spt="202" type="#_x0000_t202" style="position:absolute;left:2059;top:5453;height:204;width:1208;"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ssc.start()</w:t>
                    </w:r>
                  </w:p>
                </w:txbxContent>
              </v:textbox>
            </v:shape>
            <v:shape id="_x0000_s1064" o:spid="_x0000_s1064" o:spt="202" type="#_x0000_t202" style="position:absolute;left:4418;top:5453;height:204;width:2614;"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 Start the computation</w:t>
                    </w:r>
                  </w:p>
                </w:txbxContent>
              </v:textbox>
            </v:shape>
            <v:shape id="_x0000_s1065" o:spid="_x0000_s1065" o:spt="202" type="#_x0000_t202" style="position:absolute;left:1970;top:5672;height:425;width:6987;" filled="f" stroked="f" coordsize="21600,21600">
              <v:path/>
              <v:fill on="f" focussize="0,0"/>
              <v:stroke on="f" joinstyle="miter"/>
              <v:imagedata o:title=""/>
              <o:lock v:ext="edit"/>
              <v:textbox inset="0mm,0mm,0mm,0mm">
                <w:txbxContent>
                  <w:p>
                    <w:pPr>
                      <w:spacing w:before="0"/>
                      <w:ind w:left="88" w:right="0" w:firstLine="0"/>
                      <w:jc w:val="left"/>
                      <w:rPr>
                        <w:sz w:val="18"/>
                      </w:rPr>
                    </w:pPr>
                    <w:r>
                      <w:rPr>
                        <w:sz w:val="18"/>
                      </w:rPr>
                      <w:t>ssc.awaitTermination() // Wait for the computation to terminate</w:t>
                    </w:r>
                  </w:p>
                  <w:p>
                    <w:pPr>
                      <w:spacing w:before="17"/>
                      <w:ind w:left="0" w:right="0" w:firstLine="0"/>
                      <w:jc w:val="left"/>
                      <w:rPr>
                        <w:sz w:val="18"/>
                      </w:rPr>
                    </w:pPr>
                    <w:r>
                      <w:rPr>
                        <w:sz w:val="18"/>
                      </w:rPr>
                      <w:t>}</w:t>
                    </w:r>
                  </w:p>
                </w:txbxContent>
              </v:textbox>
            </v:shape>
            <v:shape id="_x0000_s1066" o:spid="_x0000_s1066" o:spt="202" type="#_x0000_t202" style="position:absolute;left:1702;top:6113;height:204;width:129;" filled="f" stroked="f" coordsize="21600,21600">
              <v:path/>
              <v:fill on="f" focussize="0,0"/>
              <v:stroke on="f" joinstyle="miter"/>
              <v:imagedata o:title=""/>
              <o:lock v:ext="edit"/>
              <v:textbox inset="0mm,0mm,0mm,0mm">
                <w:txbxContent>
                  <w:p>
                    <w:pPr>
                      <w:spacing w:before="0"/>
                      <w:ind w:left="0" w:right="0" w:firstLine="0"/>
                      <w:jc w:val="left"/>
                      <w:rPr>
                        <w:sz w:val="18"/>
                      </w:rPr>
                    </w:pPr>
                    <w:r>
                      <w:rPr>
                        <w:sz w:val="18"/>
                      </w:rPr>
                      <w:t>}</w:t>
                    </w:r>
                  </w:p>
                </w:txbxContent>
              </v:textbox>
            </v:shape>
            <w10:wrap type="topAndBottom"/>
          </v:group>
        </w:pict>
      </w:r>
      <w:r>
        <w:rPr>
          <w:rFonts w:ascii="Times New Roman" w:eastAsia="Times New Roman"/>
          <w:sz w:val="21"/>
        </w:rPr>
        <w:t xml:space="preserve">WordCount </w:t>
      </w:r>
      <w:r>
        <w:rPr>
          <w:rFonts w:hint="eastAsia" w:ascii="宋体" w:eastAsia="宋体"/>
          <w:sz w:val="21"/>
        </w:rPr>
        <w:t>第三版：</w:t>
      </w:r>
      <w:r>
        <w:rPr>
          <w:rFonts w:ascii="Times New Roman" w:eastAsia="Times New Roman"/>
          <w:sz w:val="21"/>
        </w:rPr>
        <w:t xml:space="preserve">3 </w:t>
      </w:r>
      <w:r>
        <w:rPr>
          <w:rFonts w:hint="eastAsia" w:ascii="宋体" w:eastAsia="宋体"/>
          <w:sz w:val="21"/>
        </w:rPr>
        <w:t xml:space="preserve">秒一个批次，窗口 </w:t>
      </w:r>
      <w:r>
        <w:rPr>
          <w:rFonts w:ascii="Times New Roman" w:eastAsia="Times New Roman"/>
          <w:sz w:val="21"/>
        </w:rPr>
        <w:t xml:space="preserve">12 </w:t>
      </w:r>
      <w:r>
        <w:rPr>
          <w:rFonts w:hint="eastAsia" w:ascii="宋体" w:eastAsia="宋体"/>
          <w:sz w:val="21"/>
        </w:rPr>
        <w:t xml:space="preserve">秒，滑步 </w:t>
      </w:r>
      <w:r>
        <w:rPr>
          <w:rFonts w:ascii="Times New Roman" w:eastAsia="Times New Roman"/>
          <w:sz w:val="21"/>
        </w:rPr>
        <w:t xml:space="preserve">6 </w:t>
      </w:r>
      <w:r>
        <w:rPr>
          <w:rFonts w:hint="eastAsia" w:ascii="宋体" w:eastAsia="宋体"/>
          <w:sz w:val="21"/>
        </w:rPr>
        <w:t>秒。</w:t>
      </w:r>
    </w:p>
    <w:p>
      <w:pPr>
        <w:spacing w:before="82"/>
        <w:ind w:left="142" w:right="0" w:firstLine="0"/>
        <w:jc w:val="left"/>
        <w:rPr>
          <w:rFonts w:hint="eastAsia" w:ascii="宋体" w:eastAsia="宋体"/>
          <w:sz w:val="21"/>
        </w:rPr>
      </w:pPr>
      <w:r>
        <w:rPr>
          <w:rFonts w:hint="eastAsia" w:ascii="宋体" w:eastAsia="宋体"/>
          <w:sz w:val="21"/>
        </w:rPr>
        <w:t>关于</w:t>
      </w:r>
      <w:r>
        <w:rPr>
          <w:rFonts w:ascii="Times New Roman" w:eastAsia="Times New Roman"/>
          <w:sz w:val="21"/>
        </w:rPr>
        <w:t xml:space="preserve">Window </w:t>
      </w:r>
      <w:r>
        <w:rPr>
          <w:rFonts w:hint="eastAsia" w:ascii="宋体" w:eastAsia="宋体"/>
          <w:sz w:val="21"/>
        </w:rPr>
        <w:t>的操作还有如下方法：</w:t>
      </w:r>
    </w:p>
    <w:p>
      <w:pPr>
        <w:pStyle w:val="5"/>
        <w:spacing w:before="3"/>
        <w:rPr>
          <w:rFonts w:ascii="宋体"/>
          <w:sz w:val="17"/>
        </w:rPr>
      </w:pPr>
    </w:p>
    <w:p>
      <w:pPr>
        <w:pStyle w:val="10"/>
        <w:numPr>
          <w:ilvl w:val="0"/>
          <w:numId w:val="12"/>
        </w:numPr>
        <w:tabs>
          <w:tab w:val="left" w:pos="911"/>
        </w:tabs>
        <w:spacing w:before="0" w:after="0" w:line="434" w:lineRule="auto"/>
        <w:ind w:left="142" w:right="326" w:firstLine="240"/>
        <w:jc w:val="left"/>
        <w:rPr>
          <w:rFonts w:hint="eastAsia" w:ascii="宋体" w:eastAsia="宋体"/>
          <w:sz w:val="21"/>
        </w:rPr>
      </w:pPr>
      <w:r>
        <w:rPr>
          <w:color w:val="FF0000"/>
          <w:sz w:val="21"/>
        </w:rPr>
        <w:t>window</w:t>
      </w:r>
      <w:r>
        <w:rPr>
          <w:sz w:val="21"/>
        </w:rPr>
        <w:t>(windowLength,</w:t>
      </w:r>
      <w:r>
        <w:rPr>
          <w:spacing w:val="3"/>
          <w:sz w:val="21"/>
        </w:rPr>
        <w:t xml:space="preserve"> </w:t>
      </w:r>
      <w:r>
        <w:rPr>
          <w:sz w:val="21"/>
        </w:rPr>
        <w:t>slideInterval</w:t>
      </w:r>
      <w:r>
        <w:rPr>
          <w:spacing w:val="1"/>
          <w:sz w:val="21"/>
        </w:rPr>
        <w:t xml:space="preserve">): </w:t>
      </w:r>
      <w:r>
        <w:rPr>
          <w:rFonts w:hint="eastAsia" w:ascii="宋体" w:eastAsia="宋体"/>
          <w:spacing w:val="11"/>
          <w:sz w:val="21"/>
        </w:rPr>
        <w:t>基于对源</w:t>
      </w:r>
      <w:r>
        <w:rPr>
          <w:sz w:val="21"/>
        </w:rPr>
        <w:t>DStream</w:t>
      </w:r>
      <w:r>
        <w:rPr>
          <w:spacing w:val="-2"/>
          <w:sz w:val="21"/>
        </w:rPr>
        <w:t xml:space="preserve"> </w:t>
      </w:r>
      <w:r>
        <w:rPr>
          <w:rFonts w:hint="eastAsia" w:ascii="宋体" w:eastAsia="宋体"/>
          <w:spacing w:val="-3"/>
          <w:sz w:val="21"/>
        </w:rPr>
        <w:t>窗化的批次进行计算返回一个</w:t>
      </w:r>
      <w:r>
        <w:rPr>
          <w:rFonts w:hint="eastAsia" w:ascii="宋体" w:eastAsia="宋体"/>
          <w:spacing w:val="23"/>
          <w:sz w:val="21"/>
        </w:rPr>
        <w:t>新的</w:t>
      </w:r>
      <w:r>
        <w:rPr>
          <w:sz w:val="21"/>
        </w:rPr>
        <w:t>Dstream</w:t>
      </w:r>
      <w:r>
        <w:rPr>
          <w:rFonts w:hint="eastAsia" w:ascii="宋体" w:eastAsia="宋体"/>
          <w:sz w:val="21"/>
        </w:rPr>
        <w:t>；</w:t>
      </w:r>
    </w:p>
    <w:p>
      <w:pPr>
        <w:pStyle w:val="10"/>
        <w:numPr>
          <w:ilvl w:val="0"/>
          <w:numId w:val="12"/>
        </w:numPr>
        <w:tabs>
          <w:tab w:val="left" w:pos="911"/>
        </w:tabs>
        <w:spacing w:before="3" w:after="0" w:line="240" w:lineRule="auto"/>
        <w:ind w:left="911" w:right="0" w:hanging="529"/>
        <w:jc w:val="left"/>
        <w:rPr>
          <w:rFonts w:hint="eastAsia" w:ascii="宋体" w:eastAsia="宋体"/>
          <w:sz w:val="21"/>
        </w:rPr>
      </w:pPr>
      <w:r>
        <w:rPr>
          <w:sz w:val="21"/>
        </w:rPr>
        <w:t>countByWindow(windowLength,</w:t>
      </w:r>
      <w:r>
        <w:rPr>
          <w:spacing w:val="2"/>
          <w:sz w:val="21"/>
        </w:rPr>
        <w:t xml:space="preserve"> </w:t>
      </w:r>
      <w:r>
        <w:rPr>
          <w:sz w:val="21"/>
        </w:rPr>
        <w:t xml:space="preserve">slideInterval): </w:t>
      </w:r>
      <w:r>
        <w:rPr>
          <w:rFonts w:hint="eastAsia" w:ascii="宋体" w:eastAsia="宋体"/>
          <w:spacing w:val="-3"/>
          <w:sz w:val="21"/>
        </w:rPr>
        <w:t>返回一个滑动窗口计数流中的元素个数；</w:t>
      </w:r>
    </w:p>
    <w:p>
      <w:pPr>
        <w:pStyle w:val="5"/>
        <w:spacing w:before="2"/>
        <w:rPr>
          <w:rFonts w:ascii="宋体"/>
          <w:sz w:val="17"/>
        </w:rPr>
      </w:pPr>
    </w:p>
    <w:p>
      <w:pPr>
        <w:pStyle w:val="10"/>
        <w:numPr>
          <w:ilvl w:val="0"/>
          <w:numId w:val="12"/>
        </w:numPr>
        <w:tabs>
          <w:tab w:val="left" w:pos="911"/>
        </w:tabs>
        <w:spacing w:before="1" w:after="0" w:line="436" w:lineRule="auto"/>
        <w:ind w:left="142" w:right="266" w:firstLine="240"/>
        <w:jc w:val="both"/>
        <w:rPr>
          <w:rFonts w:hint="eastAsia" w:ascii="宋体" w:eastAsia="宋体"/>
          <w:sz w:val="21"/>
        </w:rPr>
      </w:pPr>
      <w:r>
        <w:rPr>
          <w:color w:val="FF0000"/>
          <w:sz w:val="21"/>
        </w:rPr>
        <w:t>reduce</w:t>
      </w:r>
      <w:r>
        <w:rPr>
          <w:sz w:val="21"/>
        </w:rPr>
        <w:t>ByWindow(func, windowLength, slideInterval</w:t>
      </w:r>
      <w:r>
        <w:rPr>
          <w:spacing w:val="17"/>
          <w:sz w:val="21"/>
        </w:rPr>
        <w:t xml:space="preserve">): </w:t>
      </w:r>
      <w:r>
        <w:rPr>
          <w:rFonts w:hint="eastAsia" w:ascii="宋体" w:eastAsia="宋体"/>
          <w:spacing w:val="-3"/>
          <w:sz w:val="21"/>
        </w:rPr>
        <w:t>通过使用自定义函数整合滑动区间流元素来创建一个新的单元素流；</w:t>
      </w:r>
    </w:p>
    <w:p>
      <w:pPr>
        <w:pStyle w:val="10"/>
        <w:numPr>
          <w:ilvl w:val="0"/>
          <w:numId w:val="12"/>
        </w:numPr>
        <w:tabs>
          <w:tab w:val="left" w:pos="911"/>
        </w:tabs>
        <w:spacing w:before="0" w:after="0" w:line="436" w:lineRule="auto"/>
        <w:ind w:left="142" w:right="263" w:firstLine="240"/>
        <w:jc w:val="both"/>
        <w:rPr>
          <w:rFonts w:hint="eastAsia" w:ascii="宋体" w:eastAsia="宋体"/>
          <w:sz w:val="21"/>
        </w:rPr>
      </w:pPr>
      <w:r>
        <w:rPr>
          <w:color w:val="FF0000"/>
          <w:sz w:val="21"/>
        </w:rPr>
        <w:t>reduceByKey</w:t>
      </w:r>
      <w:r>
        <w:rPr>
          <w:sz w:val="21"/>
        </w:rPr>
        <w:t>AndWindow(func,</w:t>
      </w:r>
      <w:r>
        <w:rPr>
          <w:spacing w:val="-6"/>
          <w:sz w:val="21"/>
        </w:rPr>
        <w:t xml:space="preserve"> </w:t>
      </w:r>
      <w:r>
        <w:rPr>
          <w:sz w:val="21"/>
        </w:rPr>
        <w:t>windowLength,</w:t>
      </w:r>
      <w:r>
        <w:rPr>
          <w:spacing w:val="-3"/>
          <w:sz w:val="21"/>
        </w:rPr>
        <w:t xml:space="preserve"> </w:t>
      </w:r>
      <w:r>
        <w:rPr>
          <w:sz w:val="21"/>
        </w:rPr>
        <w:t>slideInterval</w:t>
      </w:r>
      <w:r>
        <w:rPr>
          <w:spacing w:val="-2"/>
          <w:sz w:val="21"/>
        </w:rPr>
        <w:t>, [</w:t>
      </w:r>
      <w:r>
        <w:rPr>
          <w:sz w:val="21"/>
        </w:rPr>
        <w:t>numTasks</w:t>
      </w:r>
      <w:r>
        <w:rPr>
          <w:spacing w:val="10"/>
          <w:sz w:val="21"/>
        </w:rPr>
        <w:t xml:space="preserve">]): </w:t>
      </w:r>
      <w:r>
        <w:rPr>
          <w:rFonts w:hint="eastAsia" w:ascii="宋体" w:eastAsia="宋体"/>
          <w:spacing w:val="-1"/>
          <w:sz w:val="21"/>
        </w:rPr>
        <w:t>当在一个</w:t>
      </w:r>
      <w:r>
        <w:rPr>
          <w:sz w:val="21"/>
        </w:rPr>
        <w:t xml:space="preserve">(K,V) </w:t>
      </w:r>
      <w:r>
        <w:rPr>
          <w:rFonts w:hint="eastAsia" w:ascii="宋体" w:eastAsia="宋体"/>
          <w:spacing w:val="25"/>
          <w:sz w:val="21"/>
        </w:rPr>
        <w:t>对的</w:t>
      </w:r>
      <w:r>
        <w:rPr>
          <w:sz w:val="21"/>
        </w:rPr>
        <w:t>DStream</w:t>
      </w:r>
      <w:r>
        <w:rPr>
          <w:spacing w:val="7"/>
          <w:sz w:val="21"/>
        </w:rPr>
        <w:t xml:space="preserve"> </w:t>
      </w:r>
      <w:r>
        <w:rPr>
          <w:rFonts w:hint="eastAsia" w:ascii="宋体" w:eastAsia="宋体"/>
          <w:spacing w:val="-3"/>
          <w:sz w:val="21"/>
        </w:rPr>
        <w:t>上调用此函数，会返回一个新</w:t>
      </w:r>
      <w:r>
        <w:rPr>
          <w:sz w:val="21"/>
        </w:rPr>
        <w:t>(K,V)</w:t>
      </w:r>
      <w:r>
        <w:rPr>
          <w:rFonts w:hint="eastAsia" w:ascii="宋体" w:eastAsia="宋体"/>
          <w:spacing w:val="-15"/>
          <w:sz w:val="21"/>
        </w:rPr>
        <w:t xml:space="preserve">对的 </w:t>
      </w:r>
      <w:r>
        <w:rPr>
          <w:sz w:val="21"/>
        </w:rPr>
        <w:t>DStream</w:t>
      </w:r>
      <w:r>
        <w:rPr>
          <w:rFonts w:hint="eastAsia" w:ascii="宋体" w:eastAsia="宋体"/>
          <w:spacing w:val="-3"/>
          <w:sz w:val="21"/>
        </w:rPr>
        <w:t>，此处通过对滑动窗口中批次数</w:t>
      </w:r>
      <w:r>
        <w:rPr>
          <w:rFonts w:hint="eastAsia" w:ascii="宋体" w:eastAsia="宋体"/>
          <w:spacing w:val="-15"/>
          <w:sz w:val="21"/>
        </w:rPr>
        <w:t xml:space="preserve">据使用 </w:t>
      </w:r>
      <w:r>
        <w:rPr>
          <w:sz w:val="21"/>
        </w:rPr>
        <w:t xml:space="preserve">reduce </w:t>
      </w:r>
      <w:r>
        <w:rPr>
          <w:rFonts w:hint="eastAsia" w:ascii="宋体" w:eastAsia="宋体"/>
          <w:spacing w:val="-10"/>
          <w:sz w:val="21"/>
        </w:rPr>
        <w:t xml:space="preserve">函数来整合每个 </w:t>
      </w:r>
      <w:r>
        <w:rPr>
          <w:sz w:val="21"/>
        </w:rPr>
        <w:t>key</w:t>
      </w:r>
      <w:r>
        <w:rPr>
          <w:spacing w:val="-3"/>
          <w:sz w:val="21"/>
        </w:rPr>
        <w:t xml:space="preserve"> </w:t>
      </w:r>
      <w:r>
        <w:rPr>
          <w:rFonts w:hint="eastAsia" w:ascii="宋体" w:eastAsia="宋体"/>
          <w:spacing w:val="-27"/>
          <w:sz w:val="21"/>
        </w:rPr>
        <w:t xml:space="preserve">的 </w:t>
      </w:r>
      <w:r>
        <w:rPr>
          <w:sz w:val="21"/>
        </w:rPr>
        <w:t>value</w:t>
      </w:r>
      <w:r>
        <w:rPr>
          <w:spacing w:val="-3"/>
          <w:sz w:val="21"/>
        </w:rPr>
        <w:t xml:space="preserve"> </w:t>
      </w:r>
      <w:r>
        <w:rPr>
          <w:rFonts w:hint="eastAsia" w:ascii="宋体" w:eastAsia="宋体"/>
          <w:sz w:val="21"/>
        </w:rPr>
        <w:t>值。</w:t>
      </w:r>
    </w:p>
    <w:p>
      <w:pPr>
        <w:pStyle w:val="10"/>
        <w:numPr>
          <w:ilvl w:val="0"/>
          <w:numId w:val="12"/>
        </w:numPr>
        <w:tabs>
          <w:tab w:val="left" w:pos="911"/>
        </w:tabs>
        <w:spacing w:before="0" w:after="0" w:line="436" w:lineRule="auto"/>
        <w:ind w:left="142" w:right="172" w:firstLine="240"/>
        <w:jc w:val="left"/>
        <w:rPr>
          <w:rFonts w:hint="eastAsia" w:ascii="宋体" w:hAnsi="宋体" w:eastAsia="宋体"/>
          <w:sz w:val="21"/>
        </w:rPr>
      </w:pPr>
      <w:r>
        <w:rPr>
          <w:sz w:val="21"/>
        </w:rPr>
        <w:t>reduceByKeyAndWindow(func,</w:t>
      </w:r>
      <w:r>
        <w:rPr>
          <w:spacing w:val="-2"/>
          <w:sz w:val="21"/>
        </w:rPr>
        <w:t xml:space="preserve"> </w:t>
      </w:r>
      <w:r>
        <w:rPr>
          <w:color w:val="FF0000"/>
          <w:sz w:val="21"/>
        </w:rPr>
        <w:t>invFunc</w:t>
      </w:r>
      <w:r>
        <w:rPr>
          <w:spacing w:val="-3"/>
          <w:sz w:val="21"/>
        </w:rPr>
        <w:t xml:space="preserve">, </w:t>
      </w:r>
      <w:r>
        <w:rPr>
          <w:sz w:val="21"/>
        </w:rPr>
        <w:t>windowLength,</w:t>
      </w:r>
      <w:r>
        <w:rPr>
          <w:spacing w:val="-3"/>
          <w:sz w:val="21"/>
        </w:rPr>
        <w:t xml:space="preserve"> </w:t>
      </w:r>
      <w:r>
        <w:rPr>
          <w:sz w:val="21"/>
        </w:rPr>
        <w:t>slideInterval</w:t>
      </w:r>
      <w:r>
        <w:rPr>
          <w:spacing w:val="-2"/>
          <w:sz w:val="21"/>
        </w:rPr>
        <w:t>, [</w:t>
      </w:r>
      <w:r>
        <w:rPr>
          <w:sz w:val="21"/>
        </w:rPr>
        <w:t>numTasks</w:t>
      </w:r>
      <w:r>
        <w:rPr>
          <w:spacing w:val="11"/>
          <w:sz w:val="21"/>
        </w:rPr>
        <w:t xml:space="preserve">]): </w:t>
      </w:r>
      <w:r>
        <w:rPr>
          <w:rFonts w:hint="eastAsia" w:ascii="宋体" w:hAnsi="宋体" w:eastAsia="宋体"/>
          <w:sz w:val="21"/>
        </w:rPr>
        <w:t>这个函</w:t>
      </w:r>
      <w:r>
        <w:rPr>
          <w:rFonts w:hint="eastAsia" w:ascii="宋体" w:hAnsi="宋体" w:eastAsia="宋体"/>
          <w:spacing w:val="-6"/>
          <w:sz w:val="21"/>
        </w:rPr>
        <w:t xml:space="preserve">数是上述函数的变化版本，每个窗口的 </w:t>
      </w:r>
      <w:r>
        <w:rPr>
          <w:sz w:val="21"/>
        </w:rPr>
        <w:t>reduce</w:t>
      </w:r>
      <w:r>
        <w:rPr>
          <w:spacing w:val="4"/>
          <w:sz w:val="21"/>
        </w:rPr>
        <w:t xml:space="preserve"> </w:t>
      </w:r>
      <w:r>
        <w:rPr>
          <w:rFonts w:hint="eastAsia" w:ascii="宋体" w:hAnsi="宋体" w:eastAsia="宋体"/>
          <w:spacing w:val="-7"/>
          <w:sz w:val="21"/>
        </w:rPr>
        <w:t xml:space="preserve">值都是通过用前一个窗的 </w:t>
      </w:r>
      <w:r>
        <w:rPr>
          <w:sz w:val="21"/>
        </w:rPr>
        <w:t>reduce</w:t>
      </w:r>
      <w:r>
        <w:rPr>
          <w:spacing w:val="7"/>
          <w:sz w:val="21"/>
        </w:rPr>
        <w:t xml:space="preserve"> </w:t>
      </w:r>
      <w:r>
        <w:rPr>
          <w:rFonts w:hint="eastAsia" w:ascii="宋体" w:hAnsi="宋体" w:eastAsia="宋体"/>
          <w:spacing w:val="-3"/>
          <w:sz w:val="21"/>
        </w:rPr>
        <w:t>值来递增计算。</w:t>
      </w:r>
      <w:r>
        <w:rPr>
          <w:rFonts w:hint="eastAsia" w:ascii="宋体" w:hAnsi="宋体" w:eastAsia="宋体"/>
          <w:spacing w:val="-18"/>
          <w:sz w:val="21"/>
        </w:rPr>
        <w:t xml:space="preserve">通过 </w:t>
      </w:r>
      <w:r>
        <w:rPr>
          <w:sz w:val="21"/>
        </w:rPr>
        <w:t>reduce</w:t>
      </w:r>
      <w:r>
        <w:rPr>
          <w:spacing w:val="3"/>
          <w:sz w:val="21"/>
        </w:rPr>
        <w:t xml:space="preserve"> </w:t>
      </w:r>
      <w:r>
        <w:rPr>
          <w:rFonts w:hint="eastAsia" w:ascii="宋体" w:hAnsi="宋体" w:eastAsia="宋体"/>
          <w:spacing w:val="-7"/>
          <w:sz w:val="21"/>
        </w:rPr>
        <w:t xml:space="preserve">进入到滑动窗口数据并”反向 </w:t>
      </w:r>
      <w:r>
        <w:rPr>
          <w:sz w:val="21"/>
        </w:rPr>
        <w:t>reduce</w:t>
      </w:r>
      <w:r>
        <w:rPr>
          <w:rFonts w:hint="eastAsia" w:ascii="宋体" w:hAnsi="宋体" w:eastAsia="宋体"/>
          <w:spacing w:val="-3"/>
          <w:sz w:val="21"/>
        </w:rPr>
        <w:t>”离开窗口的旧数据来实现这个操作。一个例</w:t>
      </w:r>
      <w:r>
        <w:rPr>
          <w:rFonts w:hint="eastAsia" w:ascii="宋体" w:hAnsi="宋体" w:eastAsia="宋体"/>
          <w:spacing w:val="3"/>
          <w:sz w:val="21"/>
        </w:rPr>
        <w:t>子是随着窗口滑动对</w:t>
      </w:r>
      <w:r>
        <w:rPr>
          <w:sz w:val="21"/>
        </w:rPr>
        <w:t>keys</w:t>
      </w:r>
      <w:r>
        <w:rPr>
          <w:spacing w:val="14"/>
          <w:sz w:val="21"/>
        </w:rPr>
        <w:t xml:space="preserve"> </w:t>
      </w:r>
      <w:r>
        <w:rPr>
          <w:rFonts w:hint="eastAsia" w:ascii="宋体" w:hAnsi="宋体" w:eastAsia="宋体"/>
          <w:spacing w:val="-3"/>
          <w:sz w:val="21"/>
        </w:rPr>
        <w:t>的“加”“减”计数。通过前边介绍可以想到，这个函数只适用于”</w:t>
      </w:r>
    </w:p>
    <w:p>
      <w:pPr>
        <w:spacing w:after="0" w:line="436" w:lineRule="auto"/>
        <w:jc w:val="left"/>
        <w:rPr>
          <w:rFonts w:hint="eastAsia" w:ascii="宋体" w:hAnsi="宋体" w:eastAsia="宋体"/>
          <w:sz w:val="21"/>
        </w:rPr>
        <w:sectPr>
          <w:pgSz w:w="11910" w:h="16840"/>
          <w:pgMar w:top="1640" w:right="1280" w:bottom="280" w:left="1560" w:header="852" w:footer="0" w:gutter="0"/>
        </w:sectPr>
      </w:pPr>
    </w:p>
    <w:p>
      <w:pPr>
        <w:spacing w:before="61" w:line="434" w:lineRule="auto"/>
        <w:ind w:left="142" w:right="232" w:firstLine="0"/>
        <w:jc w:val="left"/>
        <w:rPr>
          <w:rFonts w:hint="eastAsia" w:ascii="宋体" w:hAnsi="宋体" w:eastAsia="宋体"/>
          <w:sz w:val="21"/>
        </w:rPr>
      </w:pPr>
      <w:r>
        <w:drawing>
          <wp:anchor distT="0" distB="0" distL="0" distR="0" simplePos="0" relativeHeight="1024" behindDoc="0" locked="0" layoutInCell="1" allowOverlap="1">
            <wp:simplePos x="0" y="0"/>
            <wp:positionH relativeFrom="page">
              <wp:posOffset>1162050</wp:posOffset>
            </wp:positionH>
            <wp:positionV relativeFrom="paragraph">
              <wp:posOffset>679450</wp:posOffset>
            </wp:positionV>
            <wp:extent cx="5293360" cy="3006090"/>
            <wp:effectExtent l="0" t="0" r="0" b="0"/>
            <wp:wrapTopAndBottom/>
            <wp:docPr id="3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4.jpeg"/>
                    <pic:cNvPicPr>
                      <a:picLocks noChangeAspect="1"/>
                    </pic:cNvPicPr>
                  </pic:nvPicPr>
                  <pic:blipFill>
                    <a:blip r:embed="rId25" cstate="print"/>
                    <a:stretch>
                      <a:fillRect/>
                    </a:stretch>
                  </pic:blipFill>
                  <pic:spPr>
                    <a:xfrm>
                      <a:off x="0" y="0"/>
                      <a:ext cx="5293158" cy="3005899"/>
                    </a:xfrm>
                    <a:prstGeom prst="rect">
                      <a:avLst/>
                    </a:prstGeom>
                  </pic:spPr>
                </pic:pic>
              </a:graphicData>
            </a:graphic>
          </wp:anchor>
        </w:drawing>
      </w:r>
      <w:r>
        <w:rPr>
          <w:rFonts w:hint="eastAsia" w:ascii="宋体" w:hAnsi="宋体" w:eastAsia="宋体"/>
          <w:spacing w:val="-14"/>
          <w:sz w:val="21"/>
        </w:rPr>
        <w:t xml:space="preserve">可逆的 </w:t>
      </w:r>
      <w:r>
        <w:rPr>
          <w:rFonts w:ascii="Times New Roman" w:hAnsi="Times New Roman" w:eastAsia="Times New Roman"/>
          <w:sz w:val="21"/>
        </w:rPr>
        <w:t xml:space="preserve">reduce </w:t>
      </w:r>
      <w:r>
        <w:rPr>
          <w:rFonts w:hint="eastAsia" w:ascii="宋体" w:hAnsi="宋体" w:eastAsia="宋体"/>
          <w:spacing w:val="-8"/>
          <w:sz w:val="21"/>
        </w:rPr>
        <w:t xml:space="preserve">函数”，也就是这些 </w:t>
      </w:r>
      <w:r>
        <w:rPr>
          <w:rFonts w:ascii="Times New Roman" w:hAnsi="Times New Roman" w:eastAsia="Times New Roman"/>
          <w:sz w:val="21"/>
        </w:rPr>
        <w:t xml:space="preserve">reduce </w:t>
      </w:r>
      <w:r>
        <w:rPr>
          <w:rFonts w:hint="eastAsia" w:ascii="宋体" w:hAnsi="宋体" w:eastAsia="宋体"/>
          <w:spacing w:val="-9"/>
          <w:sz w:val="21"/>
        </w:rPr>
        <w:t xml:space="preserve">函数有相应的”反 </w:t>
      </w:r>
      <w:r>
        <w:rPr>
          <w:rFonts w:ascii="Times New Roman" w:hAnsi="Times New Roman" w:eastAsia="Times New Roman"/>
          <w:sz w:val="21"/>
        </w:rPr>
        <w:t>reduce</w:t>
      </w:r>
      <w:r>
        <w:rPr>
          <w:rFonts w:hint="eastAsia" w:ascii="宋体" w:hAnsi="宋体" w:eastAsia="宋体"/>
          <w:sz w:val="21"/>
        </w:rPr>
        <w:t>”函数</w:t>
      </w:r>
      <w:r>
        <w:rPr>
          <w:rFonts w:ascii="Times New Roman" w:hAnsi="Times New Roman" w:eastAsia="Times New Roman"/>
          <w:spacing w:val="-4"/>
          <w:sz w:val="21"/>
        </w:rPr>
        <w:t>(</w:t>
      </w:r>
      <w:r>
        <w:rPr>
          <w:rFonts w:hint="eastAsia" w:ascii="宋体" w:hAnsi="宋体" w:eastAsia="宋体"/>
          <w:spacing w:val="-14"/>
          <w:sz w:val="21"/>
        </w:rPr>
        <w:t xml:space="preserve">以参数 </w:t>
      </w:r>
      <w:r>
        <w:rPr>
          <w:rFonts w:ascii="Times New Roman" w:hAnsi="Times New Roman" w:eastAsia="Times New Roman"/>
          <w:sz w:val="21"/>
        </w:rPr>
        <w:t xml:space="preserve">invFunc </w:t>
      </w:r>
      <w:r>
        <w:rPr>
          <w:rFonts w:hint="eastAsia" w:ascii="宋体" w:hAnsi="宋体" w:eastAsia="宋体"/>
          <w:sz w:val="21"/>
        </w:rPr>
        <w:t>形式传入</w:t>
      </w:r>
      <w:r>
        <w:rPr>
          <w:rFonts w:ascii="Times New Roman" w:hAnsi="Times New Roman" w:eastAsia="Times New Roman"/>
          <w:sz w:val="21"/>
        </w:rPr>
        <w:t>)</w:t>
      </w:r>
      <w:r>
        <w:rPr>
          <w:rFonts w:hint="eastAsia" w:ascii="宋体" w:hAnsi="宋体" w:eastAsia="宋体"/>
          <w:spacing w:val="-3"/>
          <w:sz w:val="21"/>
        </w:rPr>
        <w:t>。如前述函数，</w:t>
      </w:r>
      <w:r>
        <w:rPr>
          <w:rFonts w:ascii="Times New Roman" w:hAnsi="Times New Roman" w:eastAsia="Times New Roman"/>
          <w:sz w:val="21"/>
        </w:rPr>
        <w:t xml:space="preserve">reduce </w:t>
      </w:r>
      <w:r>
        <w:rPr>
          <w:rFonts w:hint="eastAsia" w:ascii="宋体" w:hAnsi="宋体" w:eastAsia="宋体"/>
          <w:spacing w:val="-3"/>
          <w:sz w:val="21"/>
        </w:rPr>
        <w:t>任务的数量通过可选参数来配置。</w:t>
      </w:r>
    </w:p>
    <w:p>
      <w:pPr>
        <w:pStyle w:val="5"/>
        <w:spacing w:before="10"/>
        <w:rPr>
          <w:rFonts w:ascii="宋体"/>
        </w:rPr>
      </w:pPr>
    </w:p>
    <w:tbl>
      <w:tblPr>
        <w:tblStyle w:val="7"/>
        <w:tblW w:w="8845" w:type="dxa"/>
        <w:tblCellSpacing w:w="8" w:type="dxa"/>
        <w:tblInd w:w="1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2" w:hRule="atLeast"/>
          <w:tblCellSpacing w:w="8" w:type="dxa"/>
        </w:trPr>
        <w:tc>
          <w:tcPr>
            <w:tcW w:w="8813" w:type="dxa"/>
            <w:tcBorders>
              <w:bottom w:val="nil"/>
            </w:tcBorders>
            <w:shd w:val="clear" w:color="auto" w:fill="DFDFDF"/>
          </w:tcPr>
          <w:p>
            <w:pPr>
              <w:pStyle w:val="11"/>
              <w:spacing w:before="0" w:line="180" w:lineRule="exact"/>
              <w:rPr>
                <w:sz w:val="18"/>
              </w:rPr>
            </w:pPr>
            <w:r>
              <w:rPr>
                <w:sz w:val="18"/>
              </w:rPr>
              <w:t>val ipDStream = accessLogsDStream.map(logEntry =&gt; (logEntry.getIpAddress(),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4" w:hRule="atLeast"/>
          <w:tblCellSpacing w:w="8" w:type="dxa"/>
        </w:trPr>
        <w:tc>
          <w:tcPr>
            <w:tcW w:w="8813" w:type="dxa"/>
            <w:tcBorders>
              <w:top w:val="nil"/>
              <w:bottom w:val="nil"/>
            </w:tcBorders>
            <w:shd w:val="clear" w:color="auto" w:fill="DFDFDF"/>
          </w:tcPr>
          <w:p>
            <w:pPr>
              <w:pStyle w:val="11"/>
              <w:spacing w:before="0" w:line="181" w:lineRule="exact"/>
              <w:rPr>
                <w:sz w:val="18"/>
              </w:rPr>
            </w:pPr>
            <w:r>
              <w:rPr>
                <w:sz w:val="18"/>
              </w:rPr>
              <w:t>val ipCountDStream = ipDStream.reduceByKeyAndWindow(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3" w:hRule="atLeast"/>
          <w:tblCellSpacing w:w="8" w:type="dxa"/>
        </w:trPr>
        <w:tc>
          <w:tcPr>
            <w:tcW w:w="8813" w:type="dxa"/>
            <w:tcBorders>
              <w:top w:val="nil"/>
              <w:bottom w:val="nil"/>
            </w:tcBorders>
            <w:shd w:val="clear" w:color="auto" w:fill="DFDFDF"/>
          </w:tcPr>
          <w:p>
            <w:pPr>
              <w:pStyle w:val="11"/>
              <w:spacing w:before="0" w:line="181" w:lineRule="exact"/>
              <w:ind w:left="206"/>
              <w:rPr>
                <w:sz w:val="18"/>
              </w:rPr>
            </w:pPr>
            <w:r>
              <w:rPr>
                <w:sz w:val="18"/>
              </w:rPr>
              <w:t>{(x, y) =&gt; x + 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1" w:hRule="atLeast"/>
          <w:tblCellSpacing w:w="8" w:type="dxa"/>
        </w:trPr>
        <w:tc>
          <w:tcPr>
            <w:tcW w:w="8813" w:type="dxa"/>
            <w:tcBorders>
              <w:top w:val="nil"/>
              <w:bottom w:val="nil"/>
            </w:tcBorders>
            <w:shd w:val="clear" w:color="auto" w:fill="DFDFDF"/>
          </w:tcPr>
          <w:p>
            <w:pPr>
              <w:pStyle w:val="11"/>
              <w:spacing w:before="0" w:line="178" w:lineRule="exact"/>
              <w:ind w:left="206"/>
              <w:rPr>
                <w:sz w:val="18"/>
              </w:rPr>
            </w:pPr>
            <w:r>
              <w:rPr>
                <w:sz w:val="18"/>
              </w:rPr>
              <w:t>{(x, y) =&gt; x - 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3" w:hRule="atLeast"/>
          <w:tblCellSpacing w:w="8" w:type="dxa"/>
        </w:trPr>
        <w:tc>
          <w:tcPr>
            <w:tcW w:w="8813" w:type="dxa"/>
            <w:tcBorders>
              <w:top w:val="nil"/>
              <w:bottom w:val="nil"/>
            </w:tcBorders>
            <w:shd w:val="clear" w:color="auto" w:fill="DFDFDF"/>
          </w:tcPr>
          <w:p>
            <w:pPr>
              <w:pStyle w:val="11"/>
              <w:spacing w:before="0" w:line="181" w:lineRule="exact"/>
              <w:ind w:left="206"/>
              <w:rPr>
                <w:sz w:val="18"/>
              </w:rPr>
            </w:pPr>
            <w:r>
              <w:rPr>
                <w:sz w:val="18"/>
              </w:rPr>
              <w:t>Seconds(30),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0" w:hRule="atLeast"/>
          <w:tblCellSpacing w:w="8" w:type="dxa"/>
        </w:trPr>
        <w:tc>
          <w:tcPr>
            <w:tcW w:w="8813" w:type="dxa"/>
            <w:tcBorders>
              <w:top w:val="nil"/>
            </w:tcBorders>
            <w:shd w:val="clear" w:color="auto" w:fill="DFDFDF"/>
          </w:tcPr>
          <w:p>
            <w:pPr>
              <w:pStyle w:val="11"/>
              <w:spacing w:before="0" w:line="201" w:lineRule="exact"/>
              <w:ind w:left="206"/>
              <w:rPr>
                <w:sz w:val="18"/>
              </w:rPr>
            </w:pPr>
            <w:r>
              <w:rPr>
                <w:sz w:val="18"/>
              </w:rPr>
              <w:t>Seconds(10))</w:t>
            </w:r>
          </w:p>
          <w:p>
            <w:pPr>
              <w:pStyle w:val="11"/>
              <w:spacing w:before="3" w:line="213" w:lineRule="exact"/>
              <w:ind w:left="206"/>
              <w:rPr>
                <w:rFonts w:hint="eastAsia" w:ascii="宋体" w:eastAsia="宋体"/>
                <w:sz w:val="18"/>
              </w:rPr>
            </w:pPr>
            <w:r>
              <w:rPr>
                <w:sz w:val="18"/>
              </w:rPr>
              <w:t>//</w:t>
            </w:r>
            <w:r>
              <w:rPr>
                <w:rFonts w:hint="eastAsia" w:ascii="宋体" w:eastAsia="宋体"/>
                <w:sz w:val="18"/>
              </w:rPr>
              <w:t xml:space="preserve">加上新进入窗口的批次中的元素 </w:t>
            </w:r>
            <w:r>
              <w:rPr>
                <w:sz w:val="18"/>
              </w:rPr>
              <w:t>//</w:t>
            </w:r>
            <w:r>
              <w:rPr>
                <w:rFonts w:hint="eastAsia" w:ascii="宋体" w:eastAsia="宋体"/>
                <w:sz w:val="18"/>
              </w:rPr>
              <w:t xml:space="preserve">移除离开窗口的老批次中的元素 </w:t>
            </w:r>
            <w:r>
              <w:rPr>
                <w:sz w:val="18"/>
              </w:rPr>
              <w:t>//</w:t>
            </w:r>
            <w:r>
              <w:rPr>
                <w:rFonts w:hint="eastAsia" w:ascii="宋体" w:eastAsia="宋体"/>
                <w:sz w:val="18"/>
              </w:rPr>
              <w:t>窗口时长</w:t>
            </w:r>
            <w:r>
              <w:rPr>
                <w:sz w:val="18"/>
              </w:rPr>
              <w:t xml:space="preserve">// </w:t>
            </w:r>
            <w:r>
              <w:rPr>
                <w:rFonts w:hint="eastAsia" w:ascii="宋体" w:eastAsia="宋体"/>
                <w:sz w:val="18"/>
              </w:rPr>
              <w:t>滑动步长</w:t>
            </w:r>
          </w:p>
        </w:tc>
      </w:tr>
    </w:tbl>
    <w:p>
      <w:pPr>
        <w:spacing w:before="111" w:line="436" w:lineRule="auto"/>
        <w:ind w:left="142" w:right="274" w:firstLine="240"/>
        <w:jc w:val="left"/>
        <w:rPr>
          <w:rFonts w:hint="eastAsia" w:ascii="宋体" w:eastAsia="宋体"/>
          <w:sz w:val="21"/>
        </w:rPr>
      </w:pPr>
      <w:r>
        <w:pict>
          <v:shape id="_x0000_s1067" o:spid="_x0000_s1067" o:spt="202" type="#_x0000_t202" style="position:absolute;left:0pt;margin-left:83.65pt;margin-top:74.1pt;height:43.25pt;width:442.3pt;mso-position-horizontal-relative:page;z-index:-16903168;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8" w:right="1039"/>
                  </w:pPr>
                  <w:r>
                    <w:t>val ipDStream = accessLogsDStream.map{entry =&gt; entry.getIpAddress()}  val ipAddressRequestCount =</w:t>
                  </w:r>
                  <w:r>
                    <w:rPr>
                      <w:spacing w:val="-58"/>
                    </w:rPr>
                    <w:t xml:space="preserve"> </w:t>
                  </w:r>
                  <w:r>
                    <w:t>ipDStream.countByValueAndWindow(Seconds(30), Seconds(10))</w:t>
                  </w:r>
                </w:p>
                <w:p>
                  <w:pPr>
                    <w:pStyle w:val="5"/>
                    <w:ind w:left="28"/>
                  </w:pPr>
                  <w:r>
                    <w:t>val requestCount = accessLogsDStream.countByWindow(Seconds(30), Seconds(10))</w:t>
                  </w:r>
                </w:p>
              </w:txbxContent>
            </v:textbox>
          </v:shape>
        </w:pict>
      </w:r>
      <w:r>
        <w:rPr>
          <w:rFonts w:ascii="Times New Roman" w:eastAsia="Times New Roman"/>
          <w:sz w:val="21"/>
        </w:rPr>
        <w:t>countByWindow()</w:t>
      </w:r>
      <w:r>
        <w:rPr>
          <w:rFonts w:hint="eastAsia" w:ascii="宋体" w:eastAsia="宋体"/>
          <w:spacing w:val="51"/>
          <w:sz w:val="21"/>
        </w:rPr>
        <w:t>和</w:t>
      </w:r>
      <w:r>
        <w:rPr>
          <w:rFonts w:ascii="Times New Roman" w:eastAsia="Times New Roman"/>
          <w:sz w:val="21"/>
        </w:rPr>
        <w:t>countByValueAndWindow()</w:t>
      </w:r>
      <w:r>
        <w:rPr>
          <w:rFonts w:hint="eastAsia" w:ascii="宋体" w:eastAsia="宋体"/>
          <w:spacing w:val="-3"/>
          <w:sz w:val="21"/>
        </w:rPr>
        <w:t>作为对数据进行计数操作的简写。</w:t>
      </w:r>
      <w:r>
        <w:rPr>
          <w:rFonts w:ascii="Times New Roman" w:eastAsia="Times New Roman"/>
          <w:spacing w:val="-3"/>
          <w:sz w:val="21"/>
        </w:rPr>
        <w:t>countByWindow()</w:t>
      </w:r>
      <w:r>
        <w:rPr>
          <w:rFonts w:hint="eastAsia" w:ascii="宋体" w:eastAsia="宋体"/>
          <w:spacing w:val="-6"/>
          <w:sz w:val="21"/>
        </w:rPr>
        <w:t xml:space="preserve">返回一个表示每个窗口中元素个数的 </w:t>
      </w:r>
      <w:r>
        <w:rPr>
          <w:rFonts w:ascii="Times New Roman" w:eastAsia="Times New Roman"/>
          <w:sz w:val="21"/>
        </w:rPr>
        <w:t>DStream</w:t>
      </w:r>
      <w:r>
        <w:rPr>
          <w:rFonts w:hint="eastAsia" w:ascii="宋体" w:eastAsia="宋体"/>
          <w:spacing w:val="-17"/>
          <w:sz w:val="21"/>
        </w:rPr>
        <w:t xml:space="preserve">，而 </w:t>
      </w:r>
      <w:r>
        <w:rPr>
          <w:rFonts w:ascii="Times New Roman" w:eastAsia="Times New Roman"/>
          <w:sz w:val="21"/>
        </w:rPr>
        <w:t xml:space="preserve">countByValueAndWindow() </w:t>
      </w:r>
      <w:r>
        <w:rPr>
          <w:rFonts w:hint="eastAsia" w:ascii="宋体" w:eastAsia="宋体"/>
          <w:spacing w:val="-15"/>
          <w:sz w:val="21"/>
        </w:rPr>
        <w:t xml:space="preserve">返回的 </w:t>
      </w:r>
      <w:r>
        <w:rPr>
          <w:rFonts w:ascii="Times New Roman" w:eastAsia="Times New Roman"/>
          <w:sz w:val="21"/>
        </w:rPr>
        <w:t xml:space="preserve">DStream </w:t>
      </w:r>
      <w:r>
        <w:rPr>
          <w:rFonts w:hint="eastAsia" w:ascii="宋体" w:eastAsia="宋体"/>
          <w:spacing w:val="-3"/>
          <w:sz w:val="21"/>
        </w:rPr>
        <w:t>则包含窗口中每个值的个数。</w:t>
      </w:r>
    </w:p>
    <w:p>
      <w:pPr>
        <w:spacing w:after="0" w:line="436" w:lineRule="auto"/>
        <w:jc w:val="left"/>
        <w:rPr>
          <w:rFonts w:hint="eastAsia" w:ascii="宋体" w:eastAsia="宋体"/>
          <w:sz w:val="21"/>
        </w:rPr>
        <w:sectPr>
          <w:pgSz w:w="11910" w:h="16840"/>
          <w:pgMar w:top="1640" w:right="1280" w:bottom="280" w:left="1560" w:header="852" w:footer="0" w:gutter="0"/>
        </w:sectPr>
      </w:pPr>
    </w:p>
    <w:p>
      <w:pPr>
        <w:pStyle w:val="2"/>
        <w:rPr>
          <w:rFonts w:hint="eastAsia" w:ascii="宋体" w:eastAsia="宋体"/>
        </w:rPr>
      </w:pPr>
      <w:r>
        <w:rPr>
          <w:rFonts w:hint="eastAsia" w:ascii="宋体" w:eastAsia="宋体"/>
        </w:rPr>
        <w:t xml:space="preserve">第 </w:t>
      </w:r>
      <w:r>
        <w:t xml:space="preserve">5 </w:t>
      </w:r>
      <w:r>
        <w:rPr>
          <w:rFonts w:hint="eastAsia" w:ascii="宋体" w:eastAsia="宋体"/>
        </w:rPr>
        <w:t xml:space="preserve">章 </w:t>
      </w:r>
      <w:r>
        <w:t xml:space="preserve">DStream </w:t>
      </w:r>
      <w:r>
        <w:rPr>
          <w:rFonts w:hint="eastAsia" w:ascii="宋体" w:eastAsia="宋体"/>
        </w:rPr>
        <w:t>输出</w:t>
      </w:r>
    </w:p>
    <w:p>
      <w:pPr>
        <w:pStyle w:val="5"/>
        <w:spacing w:before="2"/>
        <w:rPr>
          <w:rFonts w:ascii="宋体"/>
          <w:b/>
          <w:sz w:val="24"/>
        </w:rPr>
      </w:pPr>
    </w:p>
    <w:p>
      <w:pPr>
        <w:spacing w:before="1" w:line="436" w:lineRule="auto"/>
        <w:ind w:left="142" w:right="134" w:firstLine="240"/>
        <w:jc w:val="left"/>
        <w:rPr>
          <w:rFonts w:hint="eastAsia" w:ascii="宋体" w:eastAsia="宋体"/>
          <w:sz w:val="21"/>
        </w:rPr>
      </w:pPr>
      <w:r>
        <w:rPr>
          <w:rFonts w:hint="eastAsia" w:ascii="宋体" w:eastAsia="宋体"/>
          <w:sz w:val="21"/>
        </w:rPr>
        <w:t>输出操作指定了对流数据经转化操作得到的数据所要执行的操作</w:t>
      </w:r>
      <w:r>
        <w:rPr>
          <w:rFonts w:ascii="Times New Roman" w:eastAsia="Times New Roman"/>
          <w:sz w:val="21"/>
        </w:rPr>
        <w:t>(</w:t>
      </w:r>
      <w:r>
        <w:rPr>
          <w:rFonts w:hint="eastAsia" w:ascii="宋体" w:eastAsia="宋体"/>
          <w:sz w:val="21"/>
        </w:rPr>
        <w:t>例如把结果推入外部数据库或输出到屏幕上</w:t>
      </w:r>
      <w:r>
        <w:rPr>
          <w:rFonts w:ascii="Times New Roman" w:eastAsia="Times New Roman"/>
          <w:sz w:val="21"/>
        </w:rPr>
        <w:t>)</w:t>
      </w:r>
      <w:r>
        <w:rPr>
          <w:rFonts w:hint="eastAsia" w:ascii="宋体" w:eastAsia="宋体"/>
          <w:sz w:val="21"/>
        </w:rPr>
        <w:t>。与</w:t>
      </w:r>
      <w:r>
        <w:rPr>
          <w:rFonts w:ascii="Times New Roman" w:eastAsia="Times New Roman"/>
          <w:sz w:val="21"/>
        </w:rPr>
        <w:t xml:space="preserve">RDD </w:t>
      </w:r>
      <w:r>
        <w:rPr>
          <w:rFonts w:hint="eastAsia" w:ascii="宋体" w:eastAsia="宋体"/>
          <w:sz w:val="21"/>
        </w:rPr>
        <w:t xml:space="preserve">中的惰性求值类似，如果一个 </w:t>
      </w:r>
      <w:r>
        <w:rPr>
          <w:rFonts w:ascii="Times New Roman" w:eastAsia="Times New Roman"/>
          <w:sz w:val="21"/>
        </w:rPr>
        <w:t xml:space="preserve">DStream </w:t>
      </w:r>
      <w:r>
        <w:rPr>
          <w:rFonts w:hint="eastAsia" w:ascii="宋体" w:eastAsia="宋体"/>
          <w:sz w:val="21"/>
        </w:rPr>
        <w:t>及其派生出的</w:t>
      </w:r>
      <w:r>
        <w:rPr>
          <w:rFonts w:ascii="Times New Roman" w:eastAsia="Times New Roman"/>
          <w:sz w:val="21"/>
        </w:rPr>
        <w:t xml:space="preserve">DStream </w:t>
      </w:r>
      <w:r>
        <w:rPr>
          <w:rFonts w:hint="eastAsia" w:ascii="宋体" w:eastAsia="宋体"/>
          <w:sz w:val="21"/>
        </w:rPr>
        <w:t>都没有被执行输出操作，那么这些</w:t>
      </w:r>
      <w:r>
        <w:rPr>
          <w:rFonts w:ascii="Times New Roman" w:eastAsia="Times New Roman"/>
          <w:sz w:val="21"/>
        </w:rPr>
        <w:t xml:space="preserve">DStream </w:t>
      </w:r>
      <w:r>
        <w:rPr>
          <w:rFonts w:hint="eastAsia" w:ascii="宋体" w:eastAsia="宋体"/>
          <w:sz w:val="21"/>
        </w:rPr>
        <w:t xml:space="preserve">就都不会被求值。如果 </w:t>
      </w:r>
      <w:r>
        <w:rPr>
          <w:rFonts w:ascii="Times New Roman" w:eastAsia="Times New Roman"/>
          <w:sz w:val="21"/>
        </w:rPr>
        <w:t xml:space="preserve">StreamingContext </w:t>
      </w:r>
      <w:r>
        <w:rPr>
          <w:rFonts w:hint="eastAsia" w:ascii="宋体" w:eastAsia="宋体"/>
          <w:sz w:val="21"/>
        </w:rPr>
        <w:t>中没有设定输出操作，整个</w:t>
      </w:r>
      <w:r>
        <w:rPr>
          <w:rFonts w:ascii="Times New Roman" w:eastAsia="Times New Roman"/>
          <w:sz w:val="21"/>
        </w:rPr>
        <w:t xml:space="preserve">context </w:t>
      </w:r>
      <w:r>
        <w:rPr>
          <w:rFonts w:hint="eastAsia" w:ascii="宋体" w:eastAsia="宋体"/>
          <w:sz w:val="21"/>
        </w:rPr>
        <w:t>就都不会启动。</w:t>
      </w:r>
    </w:p>
    <w:p>
      <w:pPr>
        <w:spacing w:before="0" w:line="266" w:lineRule="exact"/>
        <w:ind w:left="142" w:right="0" w:firstLine="0"/>
        <w:jc w:val="left"/>
        <w:rPr>
          <w:rFonts w:hint="eastAsia" w:ascii="宋体" w:eastAsia="宋体"/>
          <w:sz w:val="21"/>
        </w:rPr>
      </w:pPr>
      <w:r>
        <w:rPr>
          <w:rFonts w:hint="eastAsia" w:ascii="宋体" w:eastAsia="宋体"/>
          <w:sz w:val="21"/>
        </w:rPr>
        <w:t>输出操作如下：</w:t>
      </w:r>
    </w:p>
    <w:p>
      <w:pPr>
        <w:pStyle w:val="5"/>
        <w:rPr>
          <w:rFonts w:ascii="宋体"/>
          <w:sz w:val="17"/>
        </w:rPr>
      </w:pPr>
    </w:p>
    <w:p>
      <w:pPr>
        <w:pStyle w:val="10"/>
        <w:numPr>
          <w:ilvl w:val="0"/>
          <w:numId w:val="2"/>
        </w:numPr>
        <w:tabs>
          <w:tab w:val="left" w:pos="561"/>
          <w:tab w:val="left" w:pos="562"/>
        </w:tabs>
        <w:spacing w:before="1" w:after="0" w:line="436" w:lineRule="auto"/>
        <w:ind w:left="561" w:right="285" w:hanging="420"/>
        <w:jc w:val="left"/>
        <w:rPr>
          <w:rFonts w:ascii="Wingdings" w:hAnsi="Wingdings" w:eastAsia="Wingdings"/>
          <w:sz w:val="21"/>
        </w:rPr>
      </w:pPr>
      <w:r>
        <w:rPr>
          <w:sz w:val="21"/>
        </w:rPr>
        <w:t>print()</w:t>
      </w:r>
      <w:r>
        <w:rPr>
          <w:rFonts w:hint="eastAsia" w:ascii="宋体" w:hAnsi="宋体" w:eastAsia="宋体"/>
          <w:sz w:val="21"/>
        </w:rPr>
        <w:t>：在运行流程序的驱动结点上打印</w:t>
      </w:r>
      <w:r>
        <w:rPr>
          <w:sz w:val="21"/>
        </w:rPr>
        <w:t>DStream</w:t>
      </w:r>
      <w:r>
        <w:rPr>
          <w:spacing w:val="6"/>
          <w:sz w:val="21"/>
        </w:rPr>
        <w:t xml:space="preserve"> </w:t>
      </w:r>
      <w:r>
        <w:rPr>
          <w:rFonts w:hint="eastAsia" w:ascii="宋体" w:hAnsi="宋体" w:eastAsia="宋体"/>
          <w:spacing w:val="-7"/>
          <w:sz w:val="21"/>
        </w:rPr>
        <w:t xml:space="preserve">中每一批次数据的最开始 </w:t>
      </w:r>
      <w:r>
        <w:rPr>
          <w:sz w:val="21"/>
        </w:rPr>
        <w:t>10</w:t>
      </w:r>
      <w:r>
        <w:rPr>
          <w:spacing w:val="7"/>
          <w:sz w:val="21"/>
        </w:rPr>
        <w:t xml:space="preserve"> </w:t>
      </w:r>
      <w:r>
        <w:rPr>
          <w:rFonts w:hint="eastAsia" w:ascii="宋体" w:hAnsi="宋体" w:eastAsia="宋体"/>
          <w:spacing w:val="-1"/>
          <w:sz w:val="21"/>
        </w:rPr>
        <w:t>个元素。这</w:t>
      </w:r>
      <w:r>
        <w:rPr>
          <w:rFonts w:hint="eastAsia" w:ascii="宋体" w:hAnsi="宋体" w:eastAsia="宋体"/>
          <w:spacing w:val="-8"/>
          <w:sz w:val="21"/>
        </w:rPr>
        <w:t xml:space="preserve">用于开发和调试。在 </w:t>
      </w:r>
      <w:r>
        <w:rPr>
          <w:sz w:val="21"/>
        </w:rPr>
        <w:t>Python API</w:t>
      </w:r>
      <w:r>
        <w:rPr>
          <w:spacing w:val="-1"/>
          <w:sz w:val="21"/>
        </w:rPr>
        <w:t xml:space="preserve"> </w:t>
      </w:r>
      <w:r>
        <w:rPr>
          <w:rFonts w:hint="eastAsia" w:ascii="宋体" w:hAnsi="宋体" w:eastAsia="宋体"/>
          <w:spacing w:val="-9"/>
          <w:sz w:val="21"/>
        </w:rPr>
        <w:t xml:space="preserve">中，同样的操作叫 </w:t>
      </w:r>
      <w:r>
        <w:rPr>
          <w:sz w:val="21"/>
        </w:rPr>
        <w:t>print()</w:t>
      </w:r>
      <w:r>
        <w:rPr>
          <w:rFonts w:hint="eastAsia" w:ascii="宋体" w:hAnsi="宋体" w:eastAsia="宋体"/>
          <w:sz w:val="21"/>
        </w:rPr>
        <w:t>。</w:t>
      </w:r>
    </w:p>
    <w:p>
      <w:pPr>
        <w:pStyle w:val="10"/>
        <w:numPr>
          <w:ilvl w:val="0"/>
          <w:numId w:val="2"/>
        </w:numPr>
        <w:tabs>
          <w:tab w:val="left" w:pos="561"/>
          <w:tab w:val="left" w:pos="562"/>
        </w:tabs>
        <w:spacing w:before="0" w:after="0" w:line="436" w:lineRule="auto"/>
        <w:ind w:left="561" w:right="252" w:hanging="420"/>
        <w:jc w:val="left"/>
        <w:rPr>
          <w:rFonts w:ascii="Wingdings" w:hAnsi="Wingdings" w:eastAsia="Wingdings"/>
          <w:sz w:val="21"/>
        </w:rPr>
      </w:pPr>
      <w:r>
        <w:rPr>
          <w:sz w:val="21"/>
        </w:rPr>
        <w:t>saveAsTextFiles(prefix,</w:t>
      </w:r>
      <w:r>
        <w:rPr>
          <w:spacing w:val="1"/>
          <w:sz w:val="21"/>
        </w:rPr>
        <w:t xml:space="preserve"> [</w:t>
      </w:r>
      <w:r>
        <w:rPr>
          <w:sz w:val="21"/>
        </w:rPr>
        <w:t>suffix])</w:t>
      </w:r>
      <w:r>
        <w:rPr>
          <w:rFonts w:hint="eastAsia" w:ascii="宋体" w:hAnsi="宋体" w:eastAsia="宋体"/>
          <w:spacing w:val="-17"/>
          <w:sz w:val="21"/>
        </w:rPr>
        <w:t xml:space="preserve">：以 </w:t>
      </w:r>
      <w:r>
        <w:rPr>
          <w:sz w:val="21"/>
        </w:rPr>
        <w:t>text</w:t>
      </w:r>
      <w:r>
        <w:rPr>
          <w:spacing w:val="2"/>
          <w:sz w:val="21"/>
        </w:rPr>
        <w:t xml:space="preserve"> </w:t>
      </w:r>
      <w:r>
        <w:rPr>
          <w:rFonts w:hint="eastAsia" w:ascii="宋体" w:hAnsi="宋体" w:eastAsia="宋体"/>
          <w:spacing w:val="-9"/>
          <w:sz w:val="21"/>
        </w:rPr>
        <w:t xml:space="preserve">文件形式存储这个 </w:t>
      </w:r>
      <w:r>
        <w:rPr>
          <w:sz w:val="21"/>
        </w:rPr>
        <w:t xml:space="preserve">DStream </w:t>
      </w:r>
      <w:r>
        <w:rPr>
          <w:rFonts w:hint="eastAsia" w:ascii="宋体" w:hAnsi="宋体" w:eastAsia="宋体"/>
          <w:spacing w:val="-3"/>
          <w:sz w:val="21"/>
        </w:rPr>
        <w:t>的内容。每一批次的存</w:t>
      </w:r>
      <w:r>
        <w:rPr>
          <w:rFonts w:hint="eastAsia" w:ascii="宋体" w:hAnsi="宋体" w:eastAsia="宋体"/>
          <w:spacing w:val="-8"/>
          <w:sz w:val="21"/>
        </w:rPr>
        <w:t xml:space="preserve">储文件名基于参数中的 </w:t>
      </w:r>
      <w:r>
        <w:rPr>
          <w:sz w:val="21"/>
        </w:rPr>
        <w:t xml:space="preserve">prefix </w:t>
      </w:r>
      <w:r>
        <w:rPr>
          <w:rFonts w:hint="eastAsia" w:ascii="宋体" w:hAnsi="宋体" w:eastAsia="宋体"/>
          <w:spacing w:val="-27"/>
          <w:sz w:val="21"/>
        </w:rPr>
        <w:t xml:space="preserve">和 </w:t>
      </w:r>
      <w:r>
        <w:rPr>
          <w:sz w:val="21"/>
        </w:rPr>
        <w:t>suffix</w:t>
      </w:r>
      <w:r>
        <w:rPr>
          <w:rFonts w:hint="eastAsia" w:ascii="宋体" w:hAnsi="宋体" w:eastAsia="宋体"/>
          <w:sz w:val="21"/>
        </w:rPr>
        <w:t>。”</w:t>
      </w:r>
      <w:r>
        <w:rPr>
          <w:sz w:val="21"/>
        </w:rPr>
        <w:t>prefix-Time_IN_MS[.suffix]</w:t>
      </w:r>
      <w:r>
        <w:rPr>
          <w:rFonts w:hint="eastAsia" w:ascii="宋体" w:hAnsi="宋体" w:eastAsia="宋体"/>
          <w:spacing w:val="-2"/>
          <w:sz w:val="21"/>
        </w:rPr>
        <w:t>”。</w:t>
      </w:r>
    </w:p>
    <w:p>
      <w:pPr>
        <w:pStyle w:val="10"/>
        <w:numPr>
          <w:ilvl w:val="0"/>
          <w:numId w:val="2"/>
        </w:numPr>
        <w:tabs>
          <w:tab w:val="left" w:pos="561"/>
          <w:tab w:val="left" w:pos="562"/>
        </w:tabs>
        <w:spacing w:before="0" w:after="0" w:line="436" w:lineRule="auto"/>
        <w:ind w:left="561" w:right="129" w:hanging="420"/>
        <w:jc w:val="left"/>
        <w:rPr>
          <w:rFonts w:ascii="Wingdings" w:hAnsi="Wingdings" w:eastAsia="Wingdings"/>
          <w:sz w:val="21"/>
        </w:rPr>
      </w:pPr>
      <w:r>
        <w:rPr>
          <w:sz w:val="21"/>
        </w:rPr>
        <w:t>saveAsObjectFiles(prefix, [suffix])</w:t>
      </w:r>
      <w:r>
        <w:rPr>
          <w:rFonts w:hint="eastAsia" w:ascii="宋体" w:hAnsi="宋体" w:eastAsia="宋体"/>
          <w:spacing w:val="-18"/>
          <w:sz w:val="21"/>
        </w:rPr>
        <w:t xml:space="preserve">：以 </w:t>
      </w:r>
      <w:r>
        <w:rPr>
          <w:sz w:val="21"/>
        </w:rPr>
        <w:t>Java</w:t>
      </w:r>
      <w:r>
        <w:rPr>
          <w:spacing w:val="-2"/>
          <w:sz w:val="21"/>
        </w:rPr>
        <w:t xml:space="preserve"> </w:t>
      </w:r>
      <w:r>
        <w:rPr>
          <w:rFonts w:hint="eastAsia" w:ascii="宋体" w:hAnsi="宋体" w:eastAsia="宋体"/>
          <w:spacing w:val="-8"/>
          <w:sz w:val="21"/>
        </w:rPr>
        <w:t xml:space="preserve">对象序列化的方式将 </w:t>
      </w:r>
      <w:r>
        <w:rPr>
          <w:sz w:val="21"/>
        </w:rPr>
        <w:t>Stream</w:t>
      </w:r>
      <w:r>
        <w:rPr>
          <w:spacing w:val="-1"/>
          <w:sz w:val="21"/>
        </w:rPr>
        <w:t xml:space="preserve"> </w:t>
      </w:r>
      <w:r>
        <w:rPr>
          <w:rFonts w:hint="eastAsia" w:ascii="宋体" w:hAnsi="宋体" w:eastAsia="宋体"/>
          <w:spacing w:val="-3"/>
          <w:sz w:val="21"/>
        </w:rPr>
        <w:t>中的数据保存为</w:t>
      </w:r>
      <w:r>
        <w:rPr>
          <w:spacing w:val="-3"/>
          <w:sz w:val="21"/>
        </w:rPr>
        <w:t>SequenceFiles</w:t>
      </w:r>
      <w:r>
        <w:rPr>
          <w:spacing w:val="1"/>
          <w:sz w:val="21"/>
        </w:rPr>
        <w:t xml:space="preserve"> . </w:t>
      </w:r>
      <w:r>
        <w:rPr>
          <w:rFonts w:hint="eastAsia" w:ascii="宋体" w:hAnsi="宋体" w:eastAsia="宋体"/>
          <w:spacing w:val="-3"/>
          <w:sz w:val="21"/>
        </w:rPr>
        <w:t>每一批次的存储文件名基于参数中的为</w:t>
      </w:r>
      <w:r>
        <w:rPr>
          <w:sz w:val="21"/>
        </w:rPr>
        <w:t xml:space="preserve">"prefix-TIME_IN_MS[.suffix]". Python </w:t>
      </w:r>
      <w:r>
        <w:rPr>
          <w:rFonts w:hint="eastAsia" w:ascii="宋体" w:hAnsi="宋体" w:eastAsia="宋体"/>
          <w:spacing w:val="-2"/>
          <w:sz w:val="21"/>
        </w:rPr>
        <w:t>中目前不可用。</w:t>
      </w:r>
    </w:p>
    <w:p>
      <w:pPr>
        <w:pStyle w:val="10"/>
        <w:numPr>
          <w:ilvl w:val="0"/>
          <w:numId w:val="2"/>
        </w:numPr>
        <w:tabs>
          <w:tab w:val="left" w:pos="561"/>
          <w:tab w:val="left" w:pos="562"/>
        </w:tabs>
        <w:spacing w:before="0" w:after="0" w:line="434" w:lineRule="auto"/>
        <w:ind w:left="561" w:right="247" w:hanging="420"/>
        <w:jc w:val="left"/>
        <w:rPr>
          <w:rFonts w:ascii="Wingdings" w:hAnsi="Wingdings" w:eastAsia="Wingdings"/>
          <w:sz w:val="21"/>
        </w:rPr>
      </w:pPr>
      <w:r>
        <w:rPr>
          <w:sz w:val="21"/>
        </w:rPr>
        <w:t>saveAsHadoopFiles(prefix, [suffix])</w:t>
      </w:r>
      <w:r>
        <w:rPr>
          <w:rFonts w:hint="eastAsia" w:ascii="宋体" w:hAnsi="宋体" w:eastAsia="宋体"/>
          <w:spacing w:val="-18"/>
          <w:sz w:val="21"/>
        </w:rPr>
        <w:t xml:space="preserve">：将 </w:t>
      </w:r>
      <w:r>
        <w:rPr>
          <w:sz w:val="21"/>
        </w:rPr>
        <w:t xml:space="preserve">Stream </w:t>
      </w:r>
      <w:r>
        <w:rPr>
          <w:rFonts w:hint="eastAsia" w:ascii="宋体" w:hAnsi="宋体" w:eastAsia="宋体"/>
          <w:spacing w:val="-3"/>
          <w:sz w:val="21"/>
        </w:rPr>
        <w:t xml:space="preserve">中的数据保存为 </w:t>
      </w:r>
      <w:r>
        <w:rPr>
          <w:sz w:val="21"/>
        </w:rPr>
        <w:t>Hadoop</w:t>
      </w:r>
      <w:r>
        <w:rPr>
          <w:spacing w:val="1"/>
          <w:sz w:val="21"/>
        </w:rPr>
        <w:t xml:space="preserve"> </w:t>
      </w:r>
      <w:r>
        <w:rPr>
          <w:sz w:val="21"/>
        </w:rPr>
        <w:t>files</w:t>
      </w:r>
      <w:r>
        <w:rPr>
          <w:spacing w:val="1"/>
          <w:sz w:val="21"/>
        </w:rPr>
        <w:t xml:space="preserve">. </w:t>
      </w:r>
      <w:r>
        <w:rPr>
          <w:rFonts w:hint="eastAsia" w:ascii="宋体" w:hAnsi="宋体" w:eastAsia="宋体"/>
          <w:spacing w:val="-3"/>
          <w:sz w:val="21"/>
        </w:rPr>
        <w:t>每一批次的存储文件名基于参数中的为</w:t>
      </w:r>
      <w:r>
        <w:rPr>
          <w:sz w:val="21"/>
        </w:rPr>
        <w:t>"prefix-TIME_IN_MS[.suffix]"</w:t>
      </w:r>
      <w:r>
        <w:rPr>
          <w:rFonts w:hint="eastAsia" w:ascii="宋体" w:hAnsi="宋体" w:eastAsia="宋体"/>
          <w:sz w:val="21"/>
        </w:rPr>
        <w:t>。</w:t>
      </w:r>
      <w:r>
        <w:rPr>
          <w:sz w:val="21"/>
        </w:rPr>
        <w:t>Python</w:t>
      </w:r>
      <w:r>
        <w:rPr>
          <w:spacing w:val="-3"/>
          <w:sz w:val="21"/>
        </w:rPr>
        <w:t xml:space="preserve"> </w:t>
      </w:r>
      <w:r>
        <w:rPr>
          <w:sz w:val="21"/>
        </w:rPr>
        <w:t xml:space="preserve">API </w:t>
      </w:r>
      <w:r>
        <w:rPr>
          <w:rFonts w:hint="eastAsia" w:ascii="宋体" w:hAnsi="宋体" w:eastAsia="宋体"/>
          <w:spacing w:val="-3"/>
          <w:sz w:val="21"/>
        </w:rPr>
        <w:t>中目前不可用。</w:t>
      </w:r>
    </w:p>
    <w:p>
      <w:pPr>
        <w:pStyle w:val="10"/>
        <w:numPr>
          <w:ilvl w:val="0"/>
          <w:numId w:val="2"/>
        </w:numPr>
        <w:tabs>
          <w:tab w:val="left" w:pos="561"/>
          <w:tab w:val="left" w:pos="562"/>
        </w:tabs>
        <w:spacing w:before="0" w:after="0" w:line="436" w:lineRule="auto"/>
        <w:ind w:left="561" w:right="359" w:hanging="420"/>
        <w:jc w:val="left"/>
        <w:rPr>
          <w:rFonts w:ascii="Wingdings" w:hAnsi="Wingdings" w:eastAsia="Wingdings"/>
          <w:sz w:val="21"/>
        </w:rPr>
      </w:pPr>
      <w:r>
        <w:rPr>
          <w:sz w:val="21"/>
        </w:rPr>
        <w:t>foreachRDD(func)</w:t>
      </w:r>
      <w:r>
        <w:rPr>
          <w:rFonts w:hint="eastAsia" w:ascii="宋体" w:hAnsi="宋体" w:eastAsia="宋体"/>
          <w:spacing w:val="-3"/>
          <w:sz w:val="21"/>
        </w:rPr>
        <w:t xml:space="preserve">：这是最通用的输出操作，即将函数 </w:t>
      </w:r>
      <w:r>
        <w:rPr>
          <w:sz w:val="21"/>
        </w:rPr>
        <w:t>func</w:t>
      </w:r>
      <w:r>
        <w:rPr>
          <w:spacing w:val="4"/>
          <w:sz w:val="21"/>
        </w:rPr>
        <w:t xml:space="preserve"> </w:t>
      </w:r>
      <w:r>
        <w:rPr>
          <w:rFonts w:hint="eastAsia" w:ascii="宋体" w:hAnsi="宋体" w:eastAsia="宋体"/>
          <w:spacing w:val="-2"/>
          <w:sz w:val="21"/>
        </w:rPr>
        <w:t xml:space="preserve">用于产生于 </w:t>
      </w:r>
      <w:r>
        <w:rPr>
          <w:sz w:val="21"/>
        </w:rPr>
        <w:t>stream</w:t>
      </w:r>
      <w:r>
        <w:rPr>
          <w:spacing w:val="2"/>
          <w:sz w:val="21"/>
        </w:rPr>
        <w:t xml:space="preserve"> </w:t>
      </w:r>
      <w:r>
        <w:rPr>
          <w:rFonts w:hint="eastAsia" w:ascii="宋体" w:hAnsi="宋体" w:eastAsia="宋体"/>
          <w:spacing w:val="-2"/>
          <w:sz w:val="21"/>
        </w:rPr>
        <w:t>的每一个</w:t>
      </w:r>
      <w:r>
        <w:rPr>
          <w:spacing w:val="-2"/>
          <w:sz w:val="21"/>
        </w:rPr>
        <w:t>RDD</w:t>
      </w:r>
      <w:r>
        <w:rPr>
          <w:rFonts w:hint="eastAsia" w:ascii="宋体" w:hAnsi="宋体" w:eastAsia="宋体"/>
          <w:spacing w:val="-7"/>
          <w:sz w:val="21"/>
        </w:rPr>
        <w:t xml:space="preserve">。其中参数传入的函数 </w:t>
      </w:r>
      <w:r>
        <w:rPr>
          <w:sz w:val="21"/>
        </w:rPr>
        <w:t>func</w:t>
      </w:r>
      <w:r>
        <w:rPr>
          <w:spacing w:val="2"/>
          <w:sz w:val="21"/>
        </w:rPr>
        <w:t xml:space="preserve"> </w:t>
      </w:r>
      <w:r>
        <w:rPr>
          <w:rFonts w:hint="eastAsia" w:ascii="宋体" w:hAnsi="宋体" w:eastAsia="宋体"/>
          <w:spacing w:val="3"/>
          <w:sz w:val="21"/>
        </w:rPr>
        <w:t>应该实现将每一个</w:t>
      </w:r>
      <w:r>
        <w:rPr>
          <w:sz w:val="21"/>
        </w:rPr>
        <w:t>RDD</w:t>
      </w:r>
      <w:r>
        <w:rPr>
          <w:spacing w:val="5"/>
          <w:sz w:val="21"/>
        </w:rPr>
        <w:t xml:space="preserve"> </w:t>
      </w:r>
      <w:r>
        <w:rPr>
          <w:rFonts w:hint="eastAsia" w:ascii="宋体" w:hAnsi="宋体" w:eastAsia="宋体"/>
          <w:spacing w:val="-3"/>
          <w:sz w:val="21"/>
        </w:rPr>
        <w:t>中数据推送到外部系统，如将</w:t>
      </w:r>
      <w:r>
        <w:rPr>
          <w:spacing w:val="-3"/>
          <w:sz w:val="21"/>
        </w:rPr>
        <w:t>RDD</w:t>
      </w:r>
      <w:r>
        <w:rPr>
          <w:spacing w:val="-1"/>
          <w:sz w:val="21"/>
        </w:rPr>
        <w:t xml:space="preserve"> </w:t>
      </w:r>
      <w:r>
        <w:rPr>
          <w:rFonts w:hint="eastAsia" w:ascii="宋体" w:hAnsi="宋体" w:eastAsia="宋体"/>
          <w:spacing w:val="-3"/>
          <w:sz w:val="21"/>
        </w:rPr>
        <w:t>存入文件或者通过网络将其写入数据库。</w:t>
      </w:r>
    </w:p>
    <w:p>
      <w:pPr>
        <w:spacing w:before="0" w:line="436" w:lineRule="auto"/>
        <w:ind w:left="142" w:right="176" w:firstLine="240"/>
        <w:jc w:val="left"/>
        <w:rPr>
          <w:rFonts w:hint="eastAsia" w:ascii="宋体" w:eastAsia="宋体"/>
          <w:sz w:val="21"/>
        </w:rPr>
      </w:pPr>
      <w:r>
        <w:rPr>
          <w:rFonts w:hint="eastAsia" w:ascii="宋体" w:eastAsia="宋体"/>
          <w:sz w:val="21"/>
        </w:rPr>
        <w:t>通用的输出操作</w:t>
      </w:r>
      <w:r>
        <w:rPr>
          <w:rFonts w:ascii="Times New Roman" w:eastAsia="Times New Roman"/>
          <w:sz w:val="21"/>
        </w:rPr>
        <w:t>foreachRDD()</w:t>
      </w:r>
      <w:r>
        <w:rPr>
          <w:rFonts w:hint="eastAsia" w:ascii="宋体" w:eastAsia="宋体"/>
          <w:sz w:val="21"/>
        </w:rPr>
        <w:t>，它用来对</w:t>
      </w:r>
      <w:r>
        <w:rPr>
          <w:rFonts w:ascii="Times New Roman" w:eastAsia="Times New Roman"/>
          <w:sz w:val="21"/>
        </w:rPr>
        <w:t xml:space="preserve">DStream </w:t>
      </w:r>
      <w:r>
        <w:rPr>
          <w:rFonts w:hint="eastAsia" w:ascii="宋体" w:eastAsia="宋体"/>
          <w:sz w:val="21"/>
        </w:rPr>
        <w:t xml:space="preserve">中的 </w:t>
      </w:r>
      <w:r>
        <w:rPr>
          <w:rFonts w:ascii="Times New Roman" w:eastAsia="Times New Roman"/>
          <w:sz w:val="21"/>
        </w:rPr>
        <w:t xml:space="preserve">RDD </w:t>
      </w:r>
      <w:r>
        <w:rPr>
          <w:rFonts w:hint="eastAsia" w:ascii="宋体" w:eastAsia="宋体"/>
          <w:sz w:val="21"/>
        </w:rPr>
        <w:t xml:space="preserve">运行任意计算。这和 </w:t>
      </w:r>
      <w:r>
        <w:rPr>
          <w:rFonts w:ascii="Times New Roman" w:eastAsia="Times New Roman"/>
          <w:sz w:val="21"/>
        </w:rPr>
        <w:t xml:space="preserve">transform() </w:t>
      </w:r>
      <w:r>
        <w:rPr>
          <w:rFonts w:hint="eastAsia" w:ascii="宋体" w:eastAsia="宋体"/>
          <w:sz w:val="21"/>
        </w:rPr>
        <w:t>有些类似，都可以让我们访问任意</w:t>
      </w:r>
      <w:r>
        <w:rPr>
          <w:rFonts w:ascii="Times New Roman" w:eastAsia="Times New Roman"/>
          <w:sz w:val="21"/>
        </w:rPr>
        <w:t>RDD</w:t>
      </w:r>
      <w:r>
        <w:rPr>
          <w:rFonts w:hint="eastAsia" w:ascii="宋体" w:eastAsia="宋体"/>
          <w:sz w:val="21"/>
        </w:rPr>
        <w:t xml:space="preserve">。在 </w:t>
      </w:r>
      <w:r>
        <w:rPr>
          <w:rFonts w:ascii="Times New Roman" w:eastAsia="Times New Roman"/>
          <w:sz w:val="21"/>
        </w:rPr>
        <w:t>foreachRDD()</w:t>
      </w:r>
      <w:r>
        <w:rPr>
          <w:rFonts w:hint="eastAsia" w:ascii="宋体" w:eastAsia="宋体"/>
          <w:sz w:val="21"/>
        </w:rPr>
        <w:t xml:space="preserve">中，可以重用我们在 </w:t>
      </w:r>
      <w:r>
        <w:rPr>
          <w:rFonts w:ascii="Times New Roman" w:eastAsia="Times New Roman"/>
          <w:sz w:val="21"/>
        </w:rPr>
        <w:t xml:space="preserve">Spark </w:t>
      </w:r>
      <w:r>
        <w:rPr>
          <w:rFonts w:hint="eastAsia" w:ascii="宋体" w:eastAsia="宋体"/>
          <w:sz w:val="21"/>
        </w:rPr>
        <w:t xml:space="preserve">中实现的所有行动操作。比如，常见的用例之一是把数据写到诸如 </w:t>
      </w:r>
      <w:r>
        <w:rPr>
          <w:rFonts w:ascii="Times New Roman" w:eastAsia="Times New Roman"/>
          <w:sz w:val="21"/>
        </w:rPr>
        <w:t xml:space="preserve">MySQL </w:t>
      </w:r>
      <w:r>
        <w:rPr>
          <w:rFonts w:hint="eastAsia" w:ascii="宋体" w:eastAsia="宋体"/>
          <w:sz w:val="21"/>
        </w:rPr>
        <w:t>的外部数据库中。</w:t>
      </w:r>
    </w:p>
    <w:p>
      <w:pPr>
        <w:spacing w:before="0"/>
        <w:ind w:left="382" w:right="0" w:firstLine="0"/>
        <w:jc w:val="left"/>
        <w:rPr>
          <w:rFonts w:hint="eastAsia" w:ascii="宋体" w:eastAsia="宋体"/>
          <w:sz w:val="21"/>
        </w:rPr>
      </w:pPr>
      <w:r>
        <w:rPr>
          <w:rFonts w:hint="eastAsia" w:ascii="宋体" w:eastAsia="宋体"/>
          <w:sz w:val="21"/>
        </w:rPr>
        <w:t>注意：</w:t>
      </w:r>
    </w:p>
    <w:p>
      <w:pPr>
        <w:pStyle w:val="5"/>
        <w:spacing w:before="10"/>
        <w:rPr>
          <w:rFonts w:ascii="宋体"/>
          <w:sz w:val="16"/>
        </w:rPr>
      </w:pPr>
    </w:p>
    <w:p>
      <w:pPr>
        <w:pStyle w:val="10"/>
        <w:numPr>
          <w:ilvl w:val="0"/>
          <w:numId w:val="13"/>
        </w:numPr>
        <w:tabs>
          <w:tab w:val="left" w:pos="566"/>
          <w:tab w:val="left" w:pos="567"/>
        </w:tabs>
        <w:spacing w:before="0" w:after="0" w:line="240" w:lineRule="auto"/>
        <w:ind w:left="566" w:right="0" w:hanging="425"/>
        <w:jc w:val="left"/>
        <w:rPr>
          <w:rFonts w:hint="eastAsia" w:ascii="宋体" w:eastAsia="宋体"/>
          <w:sz w:val="21"/>
        </w:rPr>
      </w:pPr>
      <w:r>
        <w:rPr>
          <w:rFonts w:hint="eastAsia" w:ascii="宋体" w:eastAsia="宋体"/>
          <w:spacing w:val="-10"/>
          <w:sz w:val="21"/>
        </w:rPr>
        <w:t xml:space="preserve">连接不能写在 </w:t>
      </w:r>
      <w:r>
        <w:rPr>
          <w:sz w:val="21"/>
        </w:rPr>
        <w:t>driver</w:t>
      </w:r>
      <w:r>
        <w:rPr>
          <w:spacing w:val="-3"/>
          <w:sz w:val="21"/>
        </w:rPr>
        <w:t xml:space="preserve"> </w:t>
      </w:r>
      <w:r>
        <w:rPr>
          <w:rFonts w:hint="eastAsia" w:ascii="宋体" w:eastAsia="宋体"/>
          <w:spacing w:val="-2"/>
          <w:sz w:val="21"/>
        </w:rPr>
        <w:t>层面</w:t>
      </w:r>
      <w:r>
        <w:rPr>
          <w:rFonts w:hint="eastAsia" w:ascii="宋体" w:eastAsia="宋体"/>
          <w:sz w:val="21"/>
        </w:rPr>
        <w:t>（</w:t>
      </w:r>
      <w:r>
        <w:rPr>
          <w:rFonts w:hint="eastAsia" w:ascii="宋体" w:eastAsia="宋体"/>
          <w:spacing w:val="-2"/>
          <w:sz w:val="21"/>
        </w:rPr>
        <w:t>序列化</w:t>
      </w:r>
      <w:r>
        <w:rPr>
          <w:rFonts w:hint="eastAsia" w:ascii="宋体" w:eastAsia="宋体"/>
          <w:sz w:val="21"/>
        </w:rPr>
        <w:t>）</w:t>
      </w:r>
    </w:p>
    <w:p>
      <w:pPr>
        <w:pStyle w:val="5"/>
        <w:spacing w:before="3"/>
        <w:rPr>
          <w:rFonts w:ascii="宋体"/>
          <w:sz w:val="17"/>
        </w:rPr>
      </w:pPr>
    </w:p>
    <w:p>
      <w:pPr>
        <w:pStyle w:val="10"/>
        <w:numPr>
          <w:ilvl w:val="0"/>
          <w:numId w:val="13"/>
        </w:numPr>
        <w:tabs>
          <w:tab w:val="left" w:pos="566"/>
          <w:tab w:val="left" w:pos="567"/>
        </w:tabs>
        <w:spacing w:before="0" w:after="0" w:line="240" w:lineRule="auto"/>
        <w:ind w:left="566" w:right="0" w:hanging="425"/>
        <w:jc w:val="left"/>
        <w:rPr>
          <w:rFonts w:hint="eastAsia" w:ascii="宋体" w:eastAsia="宋体"/>
          <w:sz w:val="21"/>
        </w:rPr>
      </w:pPr>
      <w:r>
        <w:rPr>
          <w:rFonts w:hint="eastAsia" w:ascii="宋体" w:eastAsia="宋体"/>
          <w:spacing w:val="-12"/>
          <w:sz w:val="21"/>
        </w:rPr>
        <w:t xml:space="preserve">如果写在 </w:t>
      </w:r>
      <w:r>
        <w:rPr>
          <w:sz w:val="21"/>
        </w:rPr>
        <w:t>foreach</w:t>
      </w:r>
      <w:r>
        <w:rPr>
          <w:spacing w:val="-1"/>
          <w:sz w:val="21"/>
        </w:rPr>
        <w:t xml:space="preserve"> </w:t>
      </w:r>
      <w:r>
        <w:rPr>
          <w:rFonts w:hint="eastAsia" w:ascii="宋体" w:eastAsia="宋体"/>
          <w:spacing w:val="-15"/>
          <w:sz w:val="21"/>
        </w:rPr>
        <w:t xml:space="preserve">则每个 </w:t>
      </w:r>
      <w:r>
        <w:rPr>
          <w:sz w:val="21"/>
        </w:rPr>
        <w:t>RDD</w:t>
      </w:r>
      <w:r>
        <w:rPr>
          <w:spacing w:val="1"/>
          <w:sz w:val="21"/>
        </w:rPr>
        <w:t xml:space="preserve"> </w:t>
      </w:r>
      <w:r>
        <w:rPr>
          <w:rFonts w:hint="eastAsia" w:ascii="宋体" w:eastAsia="宋体"/>
          <w:spacing w:val="-3"/>
          <w:sz w:val="21"/>
        </w:rPr>
        <w:t>中的每一条数据都创建，得不偿失；</w:t>
      </w:r>
    </w:p>
    <w:p>
      <w:pPr>
        <w:pStyle w:val="5"/>
        <w:spacing w:before="3"/>
        <w:rPr>
          <w:rFonts w:ascii="宋体"/>
          <w:sz w:val="17"/>
        </w:rPr>
      </w:pPr>
    </w:p>
    <w:p>
      <w:pPr>
        <w:pStyle w:val="10"/>
        <w:numPr>
          <w:ilvl w:val="0"/>
          <w:numId w:val="13"/>
        </w:numPr>
        <w:tabs>
          <w:tab w:val="left" w:pos="566"/>
          <w:tab w:val="left" w:pos="567"/>
        </w:tabs>
        <w:spacing w:before="0" w:after="0" w:line="240" w:lineRule="auto"/>
        <w:ind w:left="566" w:right="0" w:hanging="425"/>
        <w:jc w:val="left"/>
        <w:rPr>
          <w:rFonts w:hint="eastAsia" w:ascii="宋体" w:eastAsia="宋体"/>
          <w:sz w:val="21"/>
        </w:rPr>
      </w:pPr>
      <w:r>
        <w:rPr>
          <w:rFonts w:hint="eastAsia" w:ascii="宋体" w:eastAsia="宋体"/>
          <w:spacing w:val="-18"/>
          <w:sz w:val="21"/>
        </w:rPr>
        <w:t xml:space="preserve">增加 </w:t>
      </w:r>
      <w:r>
        <w:rPr>
          <w:sz w:val="21"/>
        </w:rPr>
        <w:t>foreachPartition</w:t>
      </w:r>
      <w:r>
        <w:rPr>
          <w:rFonts w:hint="eastAsia" w:ascii="宋体" w:eastAsia="宋体"/>
          <w:spacing w:val="-3"/>
          <w:sz w:val="21"/>
        </w:rPr>
        <w:t>，在分区创建</w:t>
      </w:r>
      <w:r>
        <w:rPr>
          <w:rFonts w:hint="eastAsia" w:ascii="宋体" w:eastAsia="宋体"/>
          <w:sz w:val="21"/>
        </w:rPr>
        <w:t>（</w:t>
      </w:r>
      <w:r>
        <w:rPr>
          <w:rFonts w:hint="eastAsia" w:ascii="宋体" w:eastAsia="宋体"/>
          <w:spacing w:val="-2"/>
          <w:sz w:val="21"/>
        </w:rPr>
        <w:t>获取</w:t>
      </w:r>
      <w:r>
        <w:rPr>
          <w:rFonts w:hint="eastAsia" w:ascii="宋体" w:eastAsia="宋体"/>
          <w:spacing w:val="-3"/>
          <w:sz w:val="21"/>
        </w:rPr>
        <w:t>）</w:t>
      </w:r>
      <w:r>
        <w:rPr>
          <w:rFonts w:hint="eastAsia" w:ascii="宋体" w:eastAsia="宋体"/>
          <w:sz w:val="21"/>
        </w:rPr>
        <w:t>。</w:t>
      </w:r>
    </w:p>
    <w:p>
      <w:pPr>
        <w:spacing w:after="0" w:line="240" w:lineRule="auto"/>
        <w:jc w:val="left"/>
        <w:rPr>
          <w:rFonts w:hint="eastAsia" w:ascii="宋体" w:eastAsia="宋体"/>
          <w:sz w:val="21"/>
        </w:rPr>
        <w:sectPr>
          <w:pgSz w:w="11910" w:h="16840"/>
          <w:pgMar w:top="1640" w:right="1280" w:bottom="280" w:left="1560" w:header="852" w:footer="0" w:gutter="0"/>
        </w:sectPr>
      </w:pPr>
    </w:p>
    <w:p>
      <w:pPr>
        <w:pStyle w:val="2"/>
        <w:rPr>
          <w:rFonts w:hint="eastAsia" w:ascii="宋体" w:eastAsia="宋体"/>
        </w:rPr>
      </w:pPr>
      <w:r>
        <w:rPr>
          <w:rFonts w:hint="eastAsia" w:ascii="宋体" w:eastAsia="宋体"/>
        </w:rPr>
        <w:t xml:space="preserve">第 </w:t>
      </w:r>
      <w:r>
        <w:t xml:space="preserve">6 </w:t>
      </w:r>
      <w:r>
        <w:rPr>
          <w:rFonts w:hint="eastAsia" w:ascii="宋体" w:eastAsia="宋体"/>
        </w:rPr>
        <w:t>章 优雅关闭</w:t>
      </w:r>
    </w:p>
    <w:p>
      <w:pPr>
        <w:pStyle w:val="5"/>
        <w:spacing w:before="9"/>
        <w:rPr>
          <w:rFonts w:ascii="宋体"/>
          <w:b/>
          <w:sz w:val="28"/>
        </w:rPr>
      </w:pPr>
    </w:p>
    <w:p>
      <w:pPr>
        <w:spacing w:before="0" w:line="357" w:lineRule="auto"/>
        <w:ind w:left="142" w:right="154" w:firstLine="395"/>
        <w:jc w:val="left"/>
        <w:rPr>
          <w:rFonts w:hint="eastAsia" w:ascii="宋体" w:eastAsia="宋体"/>
          <w:sz w:val="21"/>
        </w:rPr>
      </w:pPr>
      <w:r>
        <w:rPr>
          <w:rFonts w:hint="eastAsia" w:ascii="宋体" w:eastAsia="宋体"/>
          <w:sz w:val="21"/>
        </w:rPr>
        <w:t xml:space="preserve">流式任务需要 </w:t>
      </w:r>
      <w:r>
        <w:rPr>
          <w:rFonts w:ascii="Times New Roman" w:eastAsia="Times New Roman"/>
          <w:sz w:val="21"/>
        </w:rPr>
        <w:t xml:space="preserve">7*24 </w:t>
      </w:r>
      <w:r>
        <w:rPr>
          <w:rFonts w:hint="eastAsia" w:ascii="宋体" w:eastAsia="宋体"/>
          <w:sz w:val="21"/>
        </w:rPr>
        <w:t>小时执行，但是有时涉及到</w:t>
      </w:r>
      <w:r>
        <w:rPr>
          <w:rFonts w:hint="eastAsia" w:ascii="宋体" w:eastAsia="宋体"/>
          <w:color w:val="FF0000"/>
          <w:sz w:val="21"/>
        </w:rPr>
        <w:t>升级代码</w:t>
      </w:r>
      <w:r>
        <w:rPr>
          <w:rFonts w:hint="eastAsia" w:ascii="宋体" w:eastAsia="宋体"/>
          <w:sz w:val="21"/>
        </w:rPr>
        <w:t>需要</w:t>
      </w:r>
      <w:r>
        <w:rPr>
          <w:rFonts w:hint="eastAsia" w:ascii="宋体" w:eastAsia="宋体"/>
          <w:color w:val="FF0000"/>
          <w:sz w:val="21"/>
        </w:rPr>
        <w:t>主动停止程序</w:t>
      </w:r>
      <w:r>
        <w:rPr>
          <w:rFonts w:hint="eastAsia" w:ascii="宋体" w:eastAsia="宋体"/>
          <w:sz w:val="21"/>
        </w:rPr>
        <w:t>，但是分布式程序，没办法做到一个个进程去杀死，所有配置优雅的关闭就显得至关重要了。</w:t>
      </w:r>
    </w:p>
    <w:p>
      <w:pPr>
        <w:spacing w:before="60"/>
        <w:ind w:left="142" w:right="0" w:firstLine="0"/>
        <w:jc w:val="left"/>
        <w:rPr>
          <w:rFonts w:hint="eastAsia" w:ascii="宋体" w:eastAsia="宋体"/>
          <w:sz w:val="21"/>
        </w:rPr>
      </w:pPr>
      <w:r>
        <w:rPr>
          <w:rFonts w:hint="eastAsia" w:ascii="宋体" w:eastAsia="宋体"/>
          <w:sz w:val="21"/>
        </w:rPr>
        <w:t>使用外部文件系统来控制内部程序关闭。</w:t>
      </w:r>
    </w:p>
    <w:p>
      <w:pPr>
        <w:pStyle w:val="5"/>
        <w:rPr>
          <w:rFonts w:ascii="宋体"/>
          <w:sz w:val="16"/>
        </w:rPr>
      </w:pPr>
    </w:p>
    <w:p>
      <w:pPr>
        <w:pStyle w:val="10"/>
        <w:numPr>
          <w:ilvl w:val="0"/>
          <w:numId w:val="2"/>
        </w:numPr>
        <w:tabs>
          <w:tab w:val="left" w:pos="561"/>
          <w:tab w:val="left" w:pos="562"/>
        </w:tabs>
        <w:spacing w:before="0" w:after="0" w:line="240" w:lineRule="auto"/>
        <w:ind w:left="562" w:right="0" w:hanging="420"/>
        <w:jc w:val="left"/>
        <w:rPr>
          <w:rFonts w:ascii="Wingdings" w:hAnsi="Wingdings"/>
          <w:sz w:val="21"/>
        </w:rPr>
      </w:pPr>
      <w:r>
        <w:rPr>
          <w:sz w:val="21"/>
        </w:rPr>
        <w:t>MonitorStop</w:t>
      </w:r>
    </w:p>
    <w:p>
      <w:pPr>
        <w:pStyle w:val="5"/>
        <w:spacing w:before="10"/>
        <w:rPr>
          <w:rFonts w:ascii="Times New Roman"/>
          <w:sz w:val="9"/>
        </w:rPr>
      </w:pPr>
      <w:r>
        <w:pict>
          <v:shape id="_x0000_s1068" o:spid="_x0000_s1068" o:spt="202" type="#_x0000_t202" style="position:absolute;left:0pt;margin-left:83.65pt;margin-top:6.85pt;height:362.25pt;width:442.3pt;mso-position-horizontal-relative:page;mso-wrap-distance-bottom:0pt;mso-wrap-distance-top:0pt;z-index:-1570201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import java.net.URI</w:t>
                  </w:r>
                </w:p>
                <w:p>
                  <w:pPr>
                    <w:pStyle w:val="5"/>
                    <w:spacing w:before="9"/>
                    <w:rPr>
                      <w:sz w:val="20"/>
                    </w:rPr>
                  </w:pPr>
                </w:p>
                <w:p>
                  <w:pPr>
                    <w:pStyle w:val="5"/>
                    <w:spacing w:line="259" w:lineRule="auto"/>
                    <w:ind w:left="28" w:right="3829"/>
                  </w:pPr>
                  <w:r>
                    <w:t>import org.apache.hadoop.conf.Configuration import org.apache.hadoop.fs.{FileSystem, Path}</w:t>
                  </w:r>
                </w:p>
                <w:p>
                  <w:pPr>
                    <w:pStyle w:val="5"/>
                    <w:spacing w:before="1" w:line="516" w:lineRule="auto"/>
                    <w:ind w:left="28" w:right="372"/>
                  </w:pPr>
                  <w:r>
                    <w:t>import org.apache.spark.streaming.{StreamingContext,</w:t>
                  </w:r>
                  <w:r>
                    <w:rPr>
                      <w:spacing w:val="-55"/>
                    </w:rPr>
                    <w:t xml:space="preserve"> </w:t>
                  </w:r>
                  <w:r>
                    <w:t>StreamingContextState} class MonitorStop(ssc: StreamingContext) extends Runnable {</w:t>
                  </w:r>
                </w:p>
                <w:p>
                  <w:pPr>
                    <w:pStyle w:val="5"/>
                    <w:spacing w:before="2"/>
                    <w:ind w:left="206"/>
                  </w:pPr>
                  <w:r>
                    <w:t>override def run(): Unit = {</w:t>
                  </w:r>
                </w:p>
                <w:p>
                  <w:pPr>
                    <w:pStyle w:val="5"/>
                    <w:spacing w:before="11"/>
                    <w:rPr>
                      <w:sz w:val="20"/>
                    </w:rPr>
                  </w:pPr>
                </w:p>
                <w:p>
                  <w:pPr>
                    <w:pStyle w:val="5"/>
                    <w:spacing w:line="256" w:lineRule="auto"/>
                    <w:ind w:left="28" w:right="879" w:firstLine="357"/>
                  </w:pPr>
                  <w:r>
                    <w:t>val fs: FileSystem = FileSystem.get(new URI("hdfs://linux1:9000"), new Configuration(), "atguigu")</w:t>
                  </w:r>
                </w:p>
                <w:p>
                  <w:pPr>
                    <w:pStyle w:val="5"/>
                    <w:spacing w:before="8"/>
                    <w:rPr>
                      <w:sz w:val="19"/>
                    </w:rPr>
                  </w:pPr>
                </w:p>
                <w:p>
                  <w:pPr>
                    <w:pStyle w:val="5"/>
                    <w:spacing w:line="256" w:lineRule="auto"/>
                    <w:ind w:left="566" w:right="6927" w:hanging="180"/>
                  </w:pPr>
                  <w:r>
                    <w:t>while (true) { try</w:t>
                  </w:r>
                </w:p>
                <w:p>
                  <w:pPr>
                    <w:pStyle w:val="5"/>
                    <w:spacing w:before="3" w:line="259" w:lineRule="auto"/>
                    <w:ind w:left="566" w:right="6135" w:firstLine="180"/>
                  </w:pPr>
                  <w:r>
                    <w:t>Thread.sleep(5000) catch {</w:t>
                  </w:r>
                </w:p>
                <w:p>
                  <w:pPr>
                    <w:pStyle w:val="5"/>
                    <w:spacing w:line="259" w:lineRule="auto"/>
                    <w:ind w:left="926" w:right="4731" w:hanging="180"/>
                  </w:pPr>
                  <w:r>
                    <w:t>case e: InterruptedException =&gt; e.printStackTrace()</w:t>
                  </w:r>
                </w:p>
                <w:p>
                  <w:pPr>
                    <w:pStyle w:val="5"/>
                    <w:ind w:left="566"/>
                  </w:pPr>
                  <w:r>
                    <w:t>}</w:t>
                  </w:r>
                </w:p>
                <w:p>
                  <w:pPr>
                    <w:pStyle w:val="5"/>
                    <w:spacing w:before="15"/>
                    <w:ind w:left="566"/>
                  </w:pPr>
                  <w:r>
                    <w:t>val state: StreamingContextState = ssc.getState</w:t>
                  </w:r>
                </w:p>
                <w:p>
                  <w:pPr>
                    <w:pStyle w:val="5"/>
                    <w:spacing w:before="2" w:line="440" w:lineRule="atLeast"/>
                    <w:ind w:left="566" w:right="590"/>
                  </w:pPr>
                  <w:r>
                    <w:t>val bool: Boolean = fs.exists(new Path("hdfs://linux1:9000/stopSpark")) if (bool) {</w:t>
                  </w:r>
                </w:p>
                <w:p>
                  <w:pPr>
                    <w:pStyle w:val="5"/>
                    <w:spacing w:before="16" w:line="259" w:lineRule="auto"/>
                    <w:ind w:left="926" w:right="1851" w:hanging="180"/>
                  </w:pPr>
                  <w:r>
                    <w:t>if (state == StreamingContextState.ACTIVE) { ssc.stop(stopSparkContext = true, stopGracefully = true) System.exit(0)</w:t>
                  </w:r>
                </w:p>
                <w:p>
                  <w:pPr>
                    <w:pStyle w:val="5"/>
                    <w:spacing w:line="203" w:lineRule="exact"/>
                    <w:ind w:left="746"/>
                  </w:pPr>
                  <w:r>
                    <w:t>}</w:t>
                  </w:r>
                </w:p>
                <w:p>
                  <w:pPr>
                    <w:pStyle w:val="5"/>
                    <w:spacing w:before="14"/>
                    <w:ind w:left="566"/>
                  </w:pPr>
                  <w:r>
                    <w:t>}</w:t>
                  </w:r>
                </w:p>
                <w:p>
                  <w:pPr>
                    <w:pStyle w:val="5"/>
                    <w:spacing w:before="17"/>
                    <w:ind w:left="386"/>
                  </w:pPr>
                  <w:r>
                    <w:t>}</w:t>
                  </w:r>
                </w:p>
                <w:p>
                  <w:pPr>
                    <w:pStyle w:val="5"/>
                    <w:spacing w:before="17"/>
                    <w:ind w:left="206"/>
                  </w:pPr>
                  <w:r>
                    <w:t>}</w:t>
                  </w:r>
                </w:p>
                <w:p>
                  <w:pPr>
                    <w:pStyle w:val="5"/>
                    <w:spacing w:before="15"/>
                    <w:ind w:left="28"/>
                  </w:pPr>
                  <w:r>
                    <w:t>}</w:t>
                  </w:r>
                </w:p>
              </w:txbxContent>
            </v:textbox>
            <w10:wrap type="topAndBottom"/>
          </v:shape>
        </w:pict>
      </w:r>
    </w:p>
    <w:p>
      <w:pPr>
        <w:pStyle w:val="10"/>
        <w:numPr>
          <w:ilvl w:val="0"/>
          <w:numId w:val="2"/>
        </w:numPr>
        <w:tabs>
          <w:tab w:val="left" w:pos="561"/>
          <w:tab w:val="left" w:pos="562"/>
        </w:tabs>
        <w:spacing w:before="110" w:after="0" w:line="240" w:lineRule="auto"/>
        <w:ind w:left="562" w:right="0" w:hanging="420"/>
        <w:jc w:val="left"/>
        <w:rPr>
          <w:rFonts w:ascii="Wingdings" w:hAnsi="Wingdings"/>
          <w:sz w:val="21"/>
        </w:rPr>
      </w:pPr>
      <w:r>
        <w:rPr>
          <w:sz w:val="21"/>
        </w:rPr>
        <w:t>SparkTest</w:t>
      </w:r>
    </w:p>
    <w:p>
      <w:pPr>
        <w:pStyle w:val="5"/>
        <w:rPr>
          <w:rFonts w:ascii="Times New Roman"/>
          <w:sz w:val="10"/>
        </w:rPr>
      </w:pPr>
      <w:bookmarkStart w:id="0" w:name="_GoBack"/>
      <w:bookmarkEnd w:id="0"/>
      <w:r>
        <w:pict>
          <v:shape id="_x0000_s1069" o:spid="_x0000_s1069" o:spt="202" type="#_x0000_t202" style="position:absolute;left:0pt;margin-left:83.65pt;margin-top:6.95pt;height:165.75pt;width:442.3pt;mso-position-horizontal-relative:page;mso-wrap-distance-bottom:0pt;mso-wrap-distance-top:0pt;z-index:-1570099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import org.apache.spark.SparkConf</w:t>
                  </w:r>
                </w:p>
                <w:p>
                  <w:pPr>
                    <w:pStyle w:val="5"/>
                    <w:spacing w:before="14" w:line="259" w:lineRule="auto"/>
                    <w:ind w:left="28" w:right="879"/>
                  </w:pPr>
                  <w:r>
                    <w:t>import org.apache.spark.streaming.dstream.{DStream,</w:t>
                  </w:r>
                  <w:r>
                    <w:rPr>
                      <w:spacing w:val="-54"/>
                    </w:rPr>
                    <w:t xml:space="preserve"> </w:t>
                  </w:r>
                  <w:r>
                    <w:t>ReceiverInputDStream} import org.apache.spark.streaming.{Seconds, StreamingContext}</w:t>
                  </w:r>
                </w:p>
                <w:p>
                  <w:pPr>
                    <w:pStyle w:val="5"/>
                    <w:spacing w:before="4"/>
                    <w:rPr>
                      <w:sz w:val="19"/>
                    </w:rPr>
                  </w:pPr>
                </w:p>
                <w:p>
                  <w:pPr>
                    <w:pStyle w:val="5"/>
                    <w:spacing w:before="1"/>
                    <w:ind w:left="28"/>
                  </w:pPr>
                  <w:r>
                    <w:t>object SparkTest {</w:t>
                  </w:r>
                </w:p>
                <w:p>
                  <w:pPr>
                    <w:pStyle w:val="5"/>
                    <w:spacing w:before="10"/>
                    <w:rPr>
                      <w:sz w:val="20"/>
                    </w:rPr>
                  </w:pPr>
                </w:p>
                <w:p>
                  <w:pPr>
                    <w:pStyle w:val="5"/>
                    <w:spacing w:before="1"/>
                    <w:ind w:left="206"/>
                  </w:pPr>
                  <w:r>
                    <w:t>def createSSC(): _root_.org.apache.spark.streaming.StreamingContext = {</w:t>
                  </w:r>
                </w:p>
                <w:p>
                  <w:pPr>
                    <w:pStyle w:val="5"/>
                    <w:spacing w:before="8"/>
                    <w:rPr>
                      <w:sz w:val="20"/>
                    </w:rPr>
                  </w:pPr>
                </w:p>
                <w:p>
                  <w:pPr>
                    <w:pStyle w:val="5"/>
                    <w:spacing w:line="259" w:lineRule="auto"/>
                    <w:ind w:left="28" w:right="123" w:firstLine="357"/>
                  </w:pPr>
                  <w:r>
                    <w:t>val update: (Seq[Int], Option[Int]) =&gt; Some[Int] = (values: Seq[Int], status: Option[Int]) =&gt; {</w:t>
                  </w:r>
                </w:p>
                <w:p>
                  <w:pPr>
                    <w:pStyle w:val="5"/>
                    <w:spacing w:before="3"/>
                  </w:pPr>
                </w:p>
                <w:p>
                  <w:pPr>
                    <w:pStyle w:val="5"/>
                    <w:ind w:left="566"/>
                    <w:rPr>
                      <w:rFonts w:hint="eastAsia" w:ascii="宋体" w:eastAsia="宋体"/>
                    </w:rPr>
                  </w:pPr>
                  <w:r>
                    <w:t>//</w:t>
                  </w:r>
                  <w:r>
                    <w:rPr>
                      <w:rFonts w:hint="eastAsia" w:ascii="宋体" w:eastAsia="宋体"/>
                    </w:rPr>
                    <w:t>当前批次内容的计算</w:t>
                  </w:r>
                </w:p>
                <w:p>
                  <w:pPr>
                    <w:pStyle w:val="5"/>
                    <w:spacing w:before="15"/>
                    <w:ind w:left="566"/>
                  </w:pPr>
                  <w:r>
                    <w:t>val sum: Int = values.sum</w:t>
                  </w:r>
                </w:p>
                <w:p>
                  <w:pPr>
                    <w:pStyle w:val="5"/>
                    <w:spacing w:before="9"/>
                    <w:rPr>
                      <w:sz w:val="19"/>
                    </w:rPr>
                  </w:pPr>
                </w:p>
                <w:p>
                  <w:pPr>
                    <w:pStyle w:val="5"/>
                    <w:spacing w:line="233" w:lineRule="exact"/>
                    <w:ind w:left="566"/>
                    <w:rPr>
                      <w:rFonts w:hint="eastAsia" w:ascii="宋体" w:eastAsia="宋体"/>
                    </w:rPr>
                  </w:pPr>
                  <w:r>
                    <w:t>//</w:t>
                  </w:r>
                  <w:r>
                    <w:rPr>
                      <w:rFonts w:hint="eastAsia" w:ascii="宋体" w:eastAsia="宋体"/>
                    </w:rPr>
                    <w:t>取出状态信息中上一次状态</w:t>
                  </w:r>
                </w:p>
              </w:txbxContent>
            </v:textbox>
            <w10:wrap type="topAndBottom"/>
          </v:shape>
        </w:pict>
      </w:r>
    </w:p>
    <w:p>
      <w:pPr>
        <w:spacing w:after="0"/>
        <w:rPr>
          <w:rFonts w:ascii="Times New Roman"/>
          <w:sz w:val="10"/>
        </w:rPr>
        <w:sectPr>
          <w:pgSz w:w="11910" w:h="16840"/>
          <w:pgMar w:top="1640" w:right="1280" w:bottom="280" w:left="1560" w:header="852" w:footer="0" w:gutter="0"/>
        </w:sectPr>
      </w:pPr>
    </w:p>
    <w:p>
      <w:pPr>
        <w:pStyle w:val="5"/>
        <w:ind w:left="113"/>
        <w:rPr>
          <w:rFonts w:ascii="Times New Roman"/>
          <w:sz w:val="20"/>
        </w:rPr>
      </w:pPr>
      <w:r>
        <w:rPr>
          <w:rFonts w:ascii="Times New Roman"/>
          <w:sz w:val="20"/>
        </w:rPr>
        <w:pict>
          <v:shape id="_x0000_s1070" o:spid="_x0000_s1070" o:spt="202" type="#_x0000_t202" style="height:429.8pt;width:442.3pt;" fillcolor="#DFDFDF" filled="t" stroked="f" coordsize="21600,21600">
            <v:path/>
            <v:fill on="t" focussize="0,0"/>
            <v:stroke on="f" joinstyle="miter"/>
            <v:imagedata o:title=""/>
            <o:lock v:ext="edit"/>
            <v:textbox inset="0mm,0mm,0mm,0mm">
              <w:txbxContent>
                <w:p>
                  <w:pPr>
                    <w:pStyle w:val="5"/>
                    <w:spacing w:before="13"/>
                    <w:ind w:left="566"/>
                  </w:pPr>
                  <w:r>
                    <w:t>val lastStatu: Int = status.getOrElse(0)</w:t>
                  </w:r>
                </w:p>
                <w:p>
                  <w:pPr>
                    <w:pStyle w:val="5"/>
                    <w:rPr>
                      <w:sz w:val="21"/>
                    </w:rPr>
                  </w:pPr>
                </w:p>
                <w:p>
                  <w:pPr>
                    <w:pStyle w:val="5"/>
                    <w:ind w:left="566"/>
                  </w:pPr>
                  <w:r>
                    <w:t>Some(sum + lastStatu)</w:t>
                  </w:r>
                </w:p>
                <w:p>
                  <w:pPr>
                    <w:pStyle w:val="5"/>
                    <w:spacing w:before="14"/>
                    <w:ind w:left="386"/>
                  </w:pPr>
                  <w:r>
                    <w:t>}</w:t>
                  </w:r>
                </w:p>
                <w:p>
                  <w:pPr>
                    <w:pStyle w:val="5"/>
                    <w:rPr>
                      <w:sz w:val="21"/>
                    </w:rPr>
                  </w:pPr>
                </w:p>
                <w:p>
                  <w:pPr>
                    <w:pStyle w:val="5"/>
                    <w:spacing w:line="256" w:lineRule="auto"/>
                    <w:ind w:left="28" w:right="2641" w:firstLine="357"/>
                  </w:pPr>
                  <w:r>
                    <w:t>val sparkConf: SparkConf = new SparkConf().setMaster("local[4]").setAppName("SparkTest")</w:t>
                  </w:r>
                </w:p>
                <w:p>
                  <w:pPr>
                    <w:pStyle w:val="5"/>
                    <w:spacing w:before="6"/>
                  </w:pPr>
                </w:p>
                <w:p>
                  <w:pPr>
                    <w:pStyle w:val="5"/>
                    <w:spacing w:before="1" w:line="254" w:lineRule="auto"/>
                    <w:ind w:left="386" w:right="1435"/>
                  </w:pPr>
                  <w:r>
                    <w:t>//</w:t>
                  </w:r>
                  <w:r>
                    <w:rPr>
                      <w:rFonts w:hint="eastAsia" w:ascii="宋体" w:eastAsia="宋体"/>
                    </w:rPr>
                    <w:t>设置优雅的关闭</w:t>
                  </w:r>
                  <w:r>
                    <w:t>sparkConf.set("spark.streaming.stopGracefullyOnShutdown", "true")</w:t>
                  </w:r>
                </w:p>
                <w:p>
                  <w:pPr>
                    <w:pStyle w:val="5"/>
                    <w:spacing w:before="8"/>
                    <w:rPr>
                      <w:sz w:val="19"/>
                    </w:rPr>
                  </w:pPr>
                </w:p>
                <w:p>
                  <w:pPr>
                    <w:pStyle w:val="5"/>
                    <w:spacing w:line="516" w:lineRule="auto"/>
                    <w:ind w:left="386" w:right="2715"/>
                  </w:pPr>
                  <w:r>
                    <w:t>val ssc = new StreamingContext(sparkConf, Seconds(5)) ssc.checkpoint("./ck")</w:t>
                  </w:r>
                </w:p>
                <w:p>
                  <w:pPr>
                    <w:pStyle w:val="5"/>
                    <w:spacing w:before="5" w:line="516" w:lineRule="auto"/>
                    <w:ind w:left="386" w:right="122"/>
                  </w:pPr>
                  <w:r>
                    <w:t>val line: ReceiverInputDStream[String] = ssc.socketTextStream("linux1", 9999) val word: DStream[String] = line.flatMap(_.split(" "))</w:t>
                  </w:r>
                </w:p>
                <w:p>
                  <w:pPr>
                    <w:pStyle w:val="5"/>
                    <w:spacing w:before="1"/>
                    <w:ind w:left="386"/>
                  </w:pPr>
                  <w:r>
                    <w:t>val wordAndOne: DStream[(String, Int)] = word.map((_, 1))</w:t>
                  </w:r>
                </w:p>
                <w:p>
                  <w:pPr>
                    <w:pStyle w:val="5"/>
                    <w:rPr>
                      <w:sz w:val="21"/>
                    </w:rPr>
                  </w:pPr>
                </w:p>
                <w:p>
                  <w:pPr>
                    <w:pStyle w:val="5"/>
                    <w:spacing w:line="516" w:lineRule="auto"/>
                    <w:ind w:left="386" w:right="14"/>
                  </w:pPr>
                  <w:r>
                    <w:t>val wordAndCount: DStream[(String, Int)] = wordAndOne.updateStateByKey(update) wordAndCount.print()</w:t>
                  </w:r>
                </w:p>
                <w:p>
                  <w:pPr>
                    <w:pStyle w:val="5"/>
                    <w:spacing w:before="2"/>
                    <w:ind w:left="386"/>
                  </w:pPr>
                  <w:r>
                    <w:t>ssc</w:t>
                  </w:r>
                </w:p>
                <w:p>
                  <w:pPr>
                    <w:pStyle w:val="5"/>
                    <w:spacing w:before="17"/>
                    <w:ind w:left="206"/>
                  </w:pPr>
                  <w:r>
                    <w:t>}</w:t>
                  </w:r>
                </w:p>
                <w:p>
                  <w:pPr>
                    <w:pStyle w:val="5"/>
                    <w:spacing w:before="8"/>
                    <w:rPr>
                      <w:sz w:val="20"/>
                    </w:rPr>
                  </w:pPr>
                </w:p>
                <w:p>
                  <w:pPr>
                    <w:pStyle w:val="5"/>
                    <w:ind w:left="206"/>
                  </w:pPr>
                  <w:r>
                    <w:t>def main(args: Array[String]): Unit = {</w:t>
                  </w:r>
                </w:p>
                <w:p>
                  <w:pPr>
                    <w:pStyle w:val="5"/>
                    <w:rPr>
                      <w:sz w:val="21"/>
                    </w:rPr>
                  </w:pPr>
                </w:p>
                <w:p>
                  <w:pPr>
                    <w:pStyle w:val="5"/>
                    <w:spacing w:line="256" w:lineRule="auto"/>
                    <w:ind w:left="28" w:right="231" w:firstLine="357"/>
                  </w:pPr>
                  <w:r>
                    <w:t>val ssc: StreamingContext = StreamingContext.getActiveOrCreate("./ck", () =&gt; createSSC())</w:t>
                  </w:r>
                </w:p>
                <w:p>
                  <w:pPr>
                    <w:pStyle w:val="5"/>
                    <w:spacing w:before="22" w:line="440" w:lineRule="exact"/>
                    <w:ind w:left="386" w:right="4119"/>
                  </w:pPr>
                  <w:r>
                    <w:t>new Thread(new MonitorStop(ssc)).start() ssc.start()</w:t>
                  </w:r>
                </w:p>
                <w:p>
                  <w:pPr>
                    <w:pStyle w:val="5"/>
                    <w:spacing w:line="186" w:lineRule="exact"/>
                    <w:ind w:left="386"/>
                  </w:pPr>
                  <w:r>
                    <w:t>ssc.awaitTermination()</w:t>
                  </w:r>
                </w:p>
                <w:p>
                  <w:pPr>
                    <w:pStyle w:val="5"/>
                    <w:spacing w:before="14"/>
                    <w:ind w:left="206"/>
                  </w:pPr>
                  <w:r>
                    <w:t>}</w:t>
                  </w:r>
                </w:p>
                <w:p>
                  <w:pPr>
                    <w:pStyle w:val="5"/>
                    <w:spacing w:before="17"/>
                    <w:ind w:left="28"/>
                  </w:pPr>
                  <w:r>
                    <w:t>}</w:t>
                  </w:r>
                </w:p>
              </w:txbxContent>
            </v:textbox>
            <w10:wrap type="none"/>
            <w10:anchorlock/>
          </v:shape>
        </w:pict>
      </w:r>
    </w:p>
    <w:p>
      <w:pPr>
        <w:spacing w:after="0"/>
        <w:rPr>
          <w:rFonts w:ascii="Times New Roman"/>
          <w:sz w:val="20"/>
        </w:rPr>
        <w:sectPr>
          <w:pgSz w:w="11910" w:h="16840"/>
          <w:pgMar w:top="1600" w:right="1280" w:bottom="280" w:left="1560" w:header="852" w:footer="0" w:gutter="0"/>
        </w:sectPr>
      </w:pPr>
    </w:p>
    <w:p>
      <w:pPr>
        <w:pStyle w:val="2"/>
        <w:rPr>
          <w:rFonts w:hint="eastAsia" w:ascii="宋体" w:eastAsia="宋体"/>
        </w:rPr>
      </w:pPr>
      <w:r>
        <w:rPr>
          <w:rFonts w:hint="eastAsia" w:ascii="宋体" w:eastAsia="宋体"/>
        </w:rPr>
        <w:t xml:space="preserve">第 </w:t>
      </w:r>
      <w:r>
        <w:t xml:space="preserve">7 </w:t>
      </w:r>
      <w:r>
        <w:rPr>
          <w:rFonts w:hint="eastAsia" w:ascii="宋体" w:eastAsia="宋体"/>
        </w:rPr>
        <w:t xml:space="preserve">章 </w:t>
      </w:r>
      <w:r>
        <w:t xml:space="preserve">SparkStreaming </w:t>
      </w:r>
      <w:r>
        <w:rPr>
          <w:rFonts w:hint="eastAsia" w:ascii="宋体" w:eastAsia="宋体"/>
        </w:rPr>
        <w:t>案例实操</w:t>
      </w:r>
    </w:p>
    <w:p>
      <w:pPr>
        <w:pStyle w:val="5"/>
        <w:rPr>
          <w:rFonts w:ascii="宋体"/>
          <w:b/>
          <w:sz w:val="27"/>
        </w:rPr>
      </w:pPr>
    </w:p>
    <w:p>
      <w:pPr>
        <w:pStyle w:val="3"/>
        <w:numPr>
          <w:ilvl w:val="1"/>
          <w:numId w:val="14"/>
        </w:numPr>
        <w:tabs>
          <w:tab w:val="left" w:pos="634"/>
        </w:tabs>
        <w:spacing w:before="0" w:after="0" w:line="240" w:lineRule="auto"/>
        <w:ind w:left="634" w:right="0" w:hanging="492"/>
        <w:jc w:val="left"/>
        <w:rPr>
          <w:rFonts w:hint="eastAsia" w:ascii="宋体" w:eastAsia="宋体"/>
        </w:rPr>
      </w:pPr>
      <w:r>
        <w:rPr>
          <w:rFonts w:hint="eastAsia" w:ascii="宋体" w:eastAsia="宋体"/>
        </w:rPr>
        <w:t>环境准备</w:t>
      </w:r>
    </w:p>
    <w:p>
      <w:pPr>
        <w:pStyle w:val="5"/>
        <w:spacing w:before="7"/>
        <w:rPr>
          <w:rFonts w:ascii="宋体"/>
          <w:b/>
          <w:sz w:val="30"/>
        </w:rPr>
      </w:pPr>
    </w:p>
    <w:p>
      <w:pPr>
        <w:pStyle w:val="4"/>
        <w:numPr>
          <w:ilvl w:val="2"/>
          <w:numId w:val="14"/>
        </w:numPr>
        <w:tabs>
          <w:tab w:val="left" w:pos="739"/>
        </w:tabs>
        <w:spacing w:before="0" w:after="0" w:line="240" w:lineRule="auto"/>
        <w:ind w:left="738" w:right="0" w:hanging="597"/>
        <w:jc w:val="left"/>
        <w:rPr>
          <w:rFonts w:hint="eastAsia" w:ascii="宋体" w:eastAsia="宋体"/>
        </w:rPr>
      </w:pPr>
      <w:r>
        <w:rPr>
          <w:rFonts w:ascii="Times New Roman" w:eastAsia="Times New Roman"/>
          <w:spacing w:val="7"/>
        </w:rPr>
        <w:t>pom</w:t>
      </w:r>
      <w:r>
        <w:rPr>
          <w:rFonts w:ascii="Times New Roman" w:eastAsia="Times New Roman"/>
          <w:spacing w:val="14"/>
        </w:rPr>
        <w:t xml:space="preserve"> </w:t>
      </w:r>
      <w:r>
        <w:rPr>
          <w:rFonts w:hint="eastAsia" w:ascii="宋体" w:eastAsia="宋体"/>
          <w:spacing w:val="21"/>
        </w:rPr>
        <w:t>文件</w:t>
      </w:r>
    </w:p>
    <w:p>
      <w:pPr>
        <w:pStyle w:val="5"/>
        <w:spacing w:before="4"/>
        <w:rPr>
          <w:rFonts w:ascii="宋体"/>
          <w:b/>
          <w:sz w:val="9"/>
        </w:rPr>
      </w:pPr>
      <w:r>
        <w:pict>
          <v:shape id="_x0000_s1071" o:spid="_x0000_s1071" o:spt="202" type="#_x0000_t202" style="position:absolute;left:0pt;margin-left:83.65pt;margin-top:7.2pt;height:406.3pt;width:442.3pt;mso-position-horizontal-relative:page;mso-wrap-distance-bottom:0pt;mso-wrap-distance-top:0pt;z-index:-15699968;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&lt;dependencies&gt;</w:t>
                  </w:r>
                </w:p>
                <w:p>
                  <w:pPr>
                    <w:pStyle w:val="5"/>
                    <w:spacing w:before="14"/>
                    <w:ind w:left="386"/>
                  </w:pPr>
                  <w:r>
                    <w:t>&lt;dependency&gt;</w:t>
                  </w:r>
                </w:p>
                <w:p>
                  <w:pPr>
                    <w:pStyle w:val="5"/>
                    <w:spacing w:before="17"/>
                    <w:ind w:left="746"/>
                  </w:pPr>
                  <w:r>
                    <w:t>&lt;groupId&gt;org.apache.spark&lt;/groupId&gt;</w:t>
                  </w:r>
                </w:p>
                <w:p>
                  <w:pPr>
                    <w:pStyle w:val="5"/>
                    <w:spacing w:before="17"/>
                    <w:ind w:left="746"/>
                  </w:pPr>
                  <w:r>
                    <w:t>&lt;artifactId&gt;spark-core_2.12&lt;/artifactId&gt;</w:t>
                  </w:r>
                </w:p>
                <w:p>
                  <w:pPr>
                    <w:pStyle w:val="5"/>
                    <w:spacing w:before="14"/>
                    <w:ind w:left="746"/>
                  </w:pPr>
                  <w:r>
                    <w:t>&lt;version&gt;3.0.0&lt;/version&gt;</w:t>
                  </w:r>
                </w:p>
                <w:p>
                  <w:pPr>
                    <w:pStyle w:val="5"/>
                    <w:spacing w:before="18"/>
                    <w:ind w:left="386"/>
                  </w:pPr>
                  <w:r>
                    <w:t>&lt;/dependency&gt;</w:t>
                  </w:r>
                </w:p>
                <w:p>
                  <w:pPr>
                    <w:pStyle w:val="5"/>
                    <w:spacing w:before="9"/>
                    <w:rPr>
                      <w:sz w:val="20"/>
                    </w:rPr>
                  </w:pPr>
                </w:p>
                <w:p>
                  <w:pPr>
                    <w:pStyle w:val="5"/>
                    <w:ind w:left="386"/>
                  </w:pPr>
                  <w:r>
                    <w:t>&lt;dependency&gt;</w:t>
                  </w:r>
                </w:p>
                <w:p>
                  <w:pPr>
                    <w:pStyle w:val="5"/>
                    <w:spacing w:before="17"/>
                    <w:ind w:left="746"/>
                  </w:pPr>
                  <w:r>
                    <w:t>&lt;groupId&gt;org.apache.spark&lt;/groupId&gt;</w:t>
                  </w:r>
                </w:p>
                <w:p>
                  <w:pPr>
                    <w:pStyle w:val="5"/>
                    <w:spacing w:before="16"/>
                    <w:ind w:left="746"/>
                  </w:pPr>
                  <w:r>
                    <w:t>&lt;artifactId&gt;spark-streaming_2.12&lt;/artifactId&gt;</w:t>
                  </w:r>
                </w:p>
                <w:p>
                  <w:pPr>
                    <w:pStyle w:val="5"/>
                    <w:spacing w:before="15"/>
                    <w:ind w:left="746"/>
                  </w:pPr>
                  <w:r>
                    <w:t>&lt;version&gt;3.0.0&lt;/version&gt;</w:t>
                  </w:r>
                </w:p>
                <w:p>
                  <w:pPr>
                    <w:pStyle w:val="5"/>
                    <w:spacing w:before="17"/>
                    <w:ind w:left="386"/>
                  </w:pPr>
                  <w:r>
                    <w:t>&lt;/dependency&gt;</w:t>
                  </w:r>
                </w:p>
                <w:p>
                  <w:pPr>
                    <w:pStyle w:val="5"/>
                    <w:spacing w:before="8"/>
                    <w:rPr>
                      <w:sz w:val="20"/>
                    </w:rPr>
                  </w:pPr>
                </w:p>
                <w:p>
                  <w:pPr>
                    <w:pStyle w:val="5"/>
                    <w:spacing w:before="1"/>
                    <w:ind w:left="386"/>
                  </w:pPr>
                  <w:r>
                    <w:t>&lt;dependency&gt;</w:t>
                  </w:r>
                </w:p>
                <w:p>
                  <w:pPr>
                    <w:pStyle w:val="5"/>
                    <w:spacing w:before="16"/>
                    <w:ind w:left="746"/>
                  </w:pPr>
                  <w:r>
                    <w:t>&lt;groupId&gt;org.apache.spark&lt;/groupId&gt;</w:t>
                  </w:r>
                </w:p>
                <w:p>
                  <w:pPr>
                    <w:pStyle w:val="5"/>
                    <w:spacing w:before="17"/>
                    <w:ind w:left="746"/>
                  </w:pPr>
                  <w:r>
                    <w:t>&lt;artifactId&gt;spark-streaming-kafka-0-10_2.12&lt;/artifactId&gt;</w:t>
                  </w:r>
                </w:p>
                <w:p>
                  <w:pPr>
                    <w:pStyle w:val="5"/>
                    <w:spacing w:before="15"/>
                    <w:ind w:left="746"/>
                  </w:pPr>
                  <w:r>
                    <w:t>&lt;version&gt;3.0.0&lt;/version&gt;</w:t>
                  </w:r>
                </w:p>
                <w:p>
                  <w:pPr>
                    <w:pStyle w:val="5"/>
                    <w:spacing w:before="17"/>
                    <w:ind w:left="386"/>
                  </w:pPr>
                  <w:r>
                    <w:t>&lt;/dependency&gt;</w:t>
                  </w:r>
                </w:p>
                <w:p>
                  <w:pPr>
                    <w:pStyle w:val="5"/>
                    <w:spacing w:before="8"/>
                    <w:rPr>
                      <w:sz w:val="20"/>
                    </w:rPr>
                  </w:pPr>
                </w:p>
                <w:p>
                  <w:pPr>
                    <w:pStyle w:val="5"/>
                    <w:spacing w:before="1"/>
                    <w:ind w:left="386"/>
                  </w:pPr>
                  <w:r>
                    <w:t>&lt;!-- https://mvnrepository.com/artifact/com.alibaba/druid --&gt;</w:t>
                  </w:r>
                </w:p>
                <w:p>
                  <w:pPr>
                    <w:pStyle w:val="5"/>
                    <w:spacing w:before="17"/>
                    <w:ind w:left="386"/>
                  </w:pPr>
                  <w:r>
                    <w:t>&lt;dependency&gt;</w:t>
                  </w:r>
                </w:p>
                <w:p>
                  <w:pPr>
                    <w:pStyle w:val="5"/>
                    <w:spacing w:before="17"/>
                    <w:ind w:left="746"/>
                  </w:pPr>
                  <w:r>
                    <w:t>&lt;groupId&gt;com.alibaba&lt;/groupId&gt;</w:t>
                  </w:r>
                </w:p>
                <w:p>
                  <w:pPr>
                    <w:pStyle w:val="5"/>
                    <w:spacing w:before="14"/>
                    <w:ind w:left="746"/>
                  </w:pPr>
                  <w:r>
                    <w:t>&lt;artifactId&gt;druid&lt;/artifactId&gt;</w:t>
                  </w:r>
                </w:p>
                <w:p>
                  <w:pPr>
                    <w:pStyle w:val="5"/>
                    <w:spacing w:before="17"/>
                    <w:ind w:left="746"/>
                  </w:pPr>
                  <w:r>
                    <w:t>&lt;version&gt;1.1.10&lt;/version&gt;</w:t>
                  </w:r>
                </w:p>
                <w:p>
                  <w:pPr>
                    <w:pStyle w:val="5"/>
                    <w:spacing w:before="17"/>
                    <w:ind w:left="386"/>
                  </w:pPr>
                  <w:r>
                    <w:t>&lt;/dependency&gt;</w:t>
                  </w:r>
                </w:p>
                <w:p>
                  <w:pPr>
                    <w:pStyle w:val="5"/>
                    <w:spacing w:before="9"/>
                    <w:rPr>
                      <w:sz w:val="20"/>
                    </w:rPr>
                  </w:pPr>
                </w:p>
                <w:p>
                  <w:pPr>
                    <w:pStyle w:val="5"/>
                    <w:ind w:left="386"/>
                  </w:pPr>
                  <w:r>
                    <w:t>&lt;dependency&gt;</w:t>
                  </w:r>
                </w:p>
                <w:p>
                  <w:pPr>
                    <w:pStyle w:val="5"/>
                    <w:spacing w:before="17"/>
                    <w:ind w:left="746"/>
                  </w:pPr>
                  <w:r>
                    <w:t>&lt;groupId&gt;mysql&lt;/groupId&gt;</w:t>
                  </w:r>
                </w:p>
                <w:p>
                  <w:pPr>
                    <w:pStyle w:val="5"/>
                    <w:spacing w:before="14"/>
                    <w:ind w:left="746"/>
                  </w:pPr>
                  <w:r>
                    <w:t>&lt;artifactId&gt;mysql-connector-java&lt;/artifactId&gt;</w:t>
                  </w:r>
                </w:p>
                <w:p>
                  <w:pPr>
                    <w:pStyle w:val="5"/>
                    <w:spacing w:before="17"/>
                    <w:ind w:left="746"/>
                  </w:pPr>
                  <w:r>
                    <w:t>&lt;version&gt;5.1.27&lt;/version&gt;</w:t>
                  </w:r>
                </w:p>
                <w:p>
                  <w:pPr>
                    <w:pStyle w:val="5"/>
                    <w:spacing w:before="17"/>
                    <w:ind w:left="388"/>
                  </w:pPr>
                  <w:r>
                    <w:t>&lt;/dependency&gt;</w:t>
                  </w:r>
                </w:p>
                <w:p>
                  <w:pPr>
                    <w:pStyle w:val="5"/>
                    <w:spacing w:before="14"/>
                    <w:ind w:left="388"/>
                  </w:pPr>
                  <w:r>
                    <w:t>&lt;dependency&gt;</w:t>
                  </w:r>
                </w:p>
                <w:p>
                  <w:pPr>
                    <w:pStyle w:val="5"/>
                    <w:spacing w:before="17"/>
                    <w:ind w:left="746"/>
                  </w:pPr>
                  <w:r>
                    <w:t>&lt;groupId&gt;com.fasterxml.jackson.core&lt;/groupId&gt;</w:t>
                  </w:r>
                </w:p>
                <w:p>
                  <w:pPr>
                    <w:pStyle w:val="5"/>
                    <w:spacing w:before="17"/>
                    <w:ind w:left="746"/>
                  </w:pPr>
                  <w:r>
                    <w:t>&lt;artifactId&gt;jackson-core&lt;/artifactId&gt;</w:t>
                  </w:r>
                </w:p>
                <w:p>
                  <w:pPr>
                    <w:pStyle w:val="5"/>
                    <w:spacing w:before="15"/>
                    <w:ind w:left="746"/>
                  </w:pPr>
                  <w:r>
                    <w:t>&lt;version&gt;2.10.1&lt;/version&gt;</w:t>
                  </w:r>
                </w:p>
                <w:p>
                  <w:pPr>
                    <w:pStyle w:val="5"/>
                    <w:spacing w:before="17"/>
                    <w:ind w:left="388"/>
                  </w:pPr>
                  <w:r>
                    <w:t>&lt;/dependency&gt;</w:t>
                  </w:r>
                </w:p>
                <w:p>
                  <w:pPr>
                    <w:pStyle w:val="5"/>
                    <w:spacing w:before="17"/>
                    <w:ind w:left="28"/>
                  </w:pPr>
                  <w:r>
                    <w:t>&lt;/dependencies&gt;</w:t>
                  </w:r>
                </w:p>
              </w:txbxContent>
            </v:textbox>
            <w10:wrap type="topAndBottom"/>
          </v:shape>
        </w:pict>
      </w:r>
    </w:p>
    <w:p>
      <w:pPr>
        <w:pStyle w:val="5"/>
        <w:spacing w:before="4"/>
        <w:rPr>
          <w:rFonts w:ascii="宋体"/>
          <w:b/>
          <w:sz w:val="12"/>
        </w:rPr>
      </w:pPr>
    </w:p>
    <w:p>
      <w:pPr>
        <w:pStyle w:val="10"/>
        <w:numPr>
          <w:ilvl w:val="2"/>
          <w:numId w:val="14"/>
        </w:numPr>
        <w:tabs>
          <w:tab w:val="left" w:pos="810"/>
        </w:tabs>
        <w:spacing w:before="74" w:after="0" w:line="240" w:lineRule="auto"/>
        <w:ind w:left="809" w:right="0" w:hanging="668"/>
        <w:jc w:val="left"/>
        <w:rPr>
          <w:rFonts w:hint="eastAsia" w:ascii="宋体" w:eastAsia="宋体"/>
          <w:b/>
          <w:sz w:val="24"/>
        </w:rPr>
      </w:pPr>
      <w:r>
        <w:rPr>
          <w:rFonts w:hint="eastAsia" w:ascii="宋体" w:eastAsia="宋体"/>
          <w:b/>
          <w:spacing w:val="21"/>
          <w:sz w:val="24"/>
        </w:rPr>
        <w:t>工具类</w:t>
      </w:r>
    </w:p>
    <w:p>
      <w:pPr>
        <w:pStyle w:val="10"/>
        <w:numPr>
          <w:ilvl w:val="0"/>
          <w:numId w:val="2"/>
        </w:numPr>
        <w:tabs>
          <w:tab w:val="left" w:pos="561"/>
          <w:tab w:val="left" w:pos="562"/>
        </w:tabs>
        <w:spacing w:before="232" w:after="0" w:line="240" w:lineRule="auto"/>
        <w:ind w:left="562" w:right="0" w:hanging="420"/>
        <w:jc w:val="left"/>
        <w:rPr>
          <w:rFonts w:ascii="Wingdings" w:hAnsi="Wingdings"/>
          <w:sz w:val="24"/>
        </w:rPr>
      </w:pPr>
      <w:r>
        <w:pict>
          <v:shape id="_x0000_s1072" o:spid="_x0000_s1072" o:spt="202" type="#_x0000_t202" style="position:absolute;left:0pt;margin-left:83.65pt;margin-top:31.55pt;height:109.25pt;width:442.3pt;mso-position-horizontal-relative:page;mso-wrap-distance-bottom:0pt;mso-wrap-distance-top:0pt;z-index:-15699968;mso-width-relative:page;mso-height-relative:page;" fillcolor="#DFDFDF" filled="t" stroked="f" coordsize="21600,21600">
            <v:path/>
            <v:fill on="t" focussize="0,0"/>
            <v:stroke on="f" joinstyle="miter"/>
            <v:imagedata o:title=""/>
            <o:lock v:ext="edit"/>
            <v:textbox inset="0mm,0mm,0mm,0mm">
              <w:txbxContent>
                <w:p>
                  <w:pPr>
                    <w:pStyle w:val="5"/>
                    <w:spacing w:line="256" w:lineRule="auto"/>
                    <w:ind w:left="28" w:right="5341"/>
                  </w:pPr>
                  <w:r>
                    <w:t>import java.io.InputStreamReader import java.util.Properties</w:t>
                  </w:r>
                </w:p>
                <w:p>
                  <w:pPr>
                    <w:pStyle w:val="5"/>
                    <w:spacing w:before="7"/>
                    <w:rPr>
                      <w:sz w:val="19"/>
                    </w:rPr>
                  </w:pPr>
                </w:p>
                <w:p>
                  <w:pPr>
                    <w:pStyle w:val="5"/>
                    <w:ind w:left="28"/>
                  </w:pPr>
                  <w:r>
                    <w:t>object PropertiesUtil {</w:t>
                  </w:r>
                </w:p>
                <w:p>
                  <w:pPr>
                    <w:pStyle w:val="5"/>
                    <w:spacing w:before="33" w:line="440" w:lineRule="exact"/>
                    <w:ind w:left="386" w:right="3651" w:hanging="180"/>
                  </w:pPr>
                  <w:r>
                    <w:t>def load(propertiesName:String): Properties ={ val prop=new Properties()</w:t>
                  </w:r>
                </w:p>
                <w:p>
                  <w:pPr>
                    <w:pStyle w:val="5"/>
                    <w:spacing w:line="186" w:lineRule="exact"/>
                    <w:ind w:left="386"/>
                  </w:pPr>
                  <w:r>
                    <w:t>prop.load(new</w:t>
                  </w:r>
                </w:p>
                <w:p>
                  <w:pPr>
                    <w:pStyle w:val="5"/>
                    <w:spacing w:before="17"/>
                    <w:ind w:left="28"/>
                  </w:pPr>
                  <w:r>
                    <w:t>InputStreamReader(Thread.currentThread().getContextClassLoader.getResourceAsStrea</w:t>
                  </w:r>
                </w:p>
              </w:txbxContent>
            </v:textbox>
            <w10:wrap type="topAndBottom"/>
          </v:shape>
        </w:pict>
      </w:r>
      <w:r>
        <w:rPr>
          <w:sz w:val="24"/>
        </w:rPr>
        <w:t>PropertiesUtil</w:t>
      </w:r>
    </w:p>
    <w:p>
      <w:pPr>
        <w:spacing w:after="0" w:line="240" w:lineRule="auto"/>
        <w:jc w:val="left"/>
        <w:rPr>
          <w:rFonts w:ascii="Wingdings" w:hAnsi="Wingdings"/>
          <w:sz w:val="24"/>
        </w:rPr>
        <w:sectPr>
          <w:pgSz w:w="11910" w:h="16840"/>
          <w:pgMar w:top="1640" w:right="1280" w:bottom="280" w:left="1560" w:header="852" w:footer="0" w:gutter="0"/>
        </w:sectPr>
      </w:pPr>
    </w:p>
    <w:p>
      <w:pPr>
        <w:pStyle w:val="5"/>
        <w:ind w:left="113"/>
        <w:rPr>
          <w:rFonts w:ascii="Times New Roman"/>
          <w:sz w:val="20"/>
        </w:rPr>
      </w:pPr>
      <w:r>
        <w:rPr>
          <w:rFonts w:ascii="Times New Roman"/>
          <w:sz w:val="20"/>
        </w:rPr>
        <w:pict>
          <v:shape id="_x0000_s1073" o:spid="_x0000_s1073" o:spt="202" type="#_x0000_t202" style="height:55pt;width:442.3pt;" fillcolor="#DFDFDF" filled="t" stroked="f" coordsize="21600,21600">
            <v:path/>
            <v:fill on="t" focussize="0,0"/>
            <v:stroke on="f" joinstyle="miter"/>
            <v:imagedata o:title=""/>
            <o:lock v:ext="edit"/>
            <v:textbox inset="0mm,0mm,0mm,0mm">
              <w:txbxContent>
                <w:p>
                  <w:pPr>
                    <w:pStyle w:val="5"/>
                    <w:spacing w:before="13" w:line="259" w:lineRule="auto"/>
                    <w:ind w:left="386" w:right="5665" w:hanging="358"/>
                  </w:pPr>
                  <w:r>
                    <w:t>m(propertiesName) , "UTF-8")) prop</w:t>
                  </w:r>
                </w:p>
                <w:p>
                  <w:pPr>
                    <w:pStyle w:val="5"/>
                    <w:spacing w:before="1"/>
                    <w:ind w:left="206"/>
                  </w:pPr>
                  <w:r>
                    <w:t>}</w:t>
                  </w:r>
                </w:p>
                <w:p>
                  <w:pPr>
                    <w:pStyle w:val="5"/>
                    <w:spacing w:before="9"/>
                    <w:rPr>
                      <w:sz w:val="20"/>
                    </w:rPr>
                  </w:pPr>
                </w:p>
                <w:p>
                  <w:pPr>
                    <w:pStyle w:val="5"/>
                    <w:ind w:left="28"/>
                  </w:pPr>
                  <w:r>
                    <w:t>}</w:t>
                  </w:r>
                </w:p>
              </w:txbxContent>
            </v:textbox>
            <w10:wrap type="none"/>
            <w10:anchorlock/>
          </v:shape>
        </w:pict>
      </w:r>
    </w:p>
    <w:p>
      <w:pPr>
        <w:pStyle w:val="3"/>
        <w:numPr>
          <w:ilvl w:val="1"/>
          <w:numId w:val="14"/>
        </w:numPr>
        <w:tabs>
          <w:tab w:val="left" w:pos="634"/>
        </w:tabs>
        <w:spacing w:before="121" w:after="0" w:line="240" w:lineRule="auto"/>
        <w:ind w:left="634" w:right="0" w:hanging="492"/>
        <w:jc w:val="left"/>
        <w:rPr>
          <w:rFonts w:hint="eastAsia" w:ascii="宋体" w:eastAsia="宋体"/>
        </w:rPr>
      </w:pPr>
      <w:r>
        <w:rPr>
          <w:rFonts w:hint="eastAsia" w:ascii="宋体" w:eastAsia="宋体"/>
        </w:rPr>
        <w:t>实时数据生成模块</w:t>
      </w:r>
    </w:p>
    <w:p>
      <w:pPr>
        <w:pStyle w:val="5"/>
        <w:spacing w:before="3"/>
        <w:rPr>
          <w:rFonts w:ascii="宋体"/>
          <w:b/>
          <w:sz w:val="21"/>
        </w:rPr>
      </w:pPr>
    </w:p>
    <w:p>
      <w:pPr>
        <w:pStyle w:val="10"/>
        <w:numPr>
          <w:ilvl w:val="0"/>
          <w:numId w:val="2"/>
        </w:numPr>
        <w:tabs>
          <w:tab w:val="left" w:pos="561"/>
          <w:tab w:val="left" w:pos="562"/>
        </w:tabs>
        <w:spacing w:before="0" w:after="0" w:line="240" w:lineRule="auto"/>
        <w:ind w:left="562" w:right="0" w:hanging="420"/>
        <w:jc w:val="left"/>
        <w:rPr>
          <w:rFonts w:ascii="Wingdings" w:hAnsi="Wingdings"/>
          <w:sz w:val="21"/>
        </w:rPr>
      </w:pPr>
      <w:r>
        <w:pict>
          <v:shape id="_x0000_s1074" o:spid="_x0000_s1074" o:spt="202" type="#_x0000_t202" style="position:absolute;left:0pt;margin-left:83.65pt;margin-top:18.05pt;height:100.6pt;width:442.3pt;mso-position-horizontal-relative:page;mso-wrap-distance-bottom:0pt;mso-wrap-distance-top:0pt;z-index:-15698944;mso-width-relative:page;mso-height-relative:page;" fillcolor="#DFDFDF" filled="t" stroked="f" coordsize="21600,21600">
            <v:path/>
            <v:fill on="t" focussize="0,0"/>
            <v:stroke on="f" joinstyle="miter"/>
            <v:imagedata o:title=""/>
            <o:lock v:ext="edit"/>
            <v:textbox inset="0mm,0mm,0mm,0mm">
              <w:txbxContent>
                <w:p>
                  <w:pPr>
                    <w:pStyle w:val="5"/>
                    <w:spacing w:before="2"/>
                    <w:ind w:left="28"/>
                    <w:rPr>
                      <w:rFonts w:hint="eastAsia" w:ascii="宋体" w:eastAsia="宋体"/>
                    </w:rPr>
                  </w:pPr>
                  <w:r>
                    <w:t>#jdbc</w:t>
                  </w:r>
                  <w:r>
                    <w:rPr>
                      <w:spacing w:val="-64"/>
                    </w:rPr>
                    <w:t xml:space="preserve"> </w:t>
                  </w:r>
                  <w:r>
                    <w:rPr>
                      <w:rFonts w:hint="eastAsia" w:ascii="宋体" w:eastAsia="宋体"/>
                    </w:rPr>
                    <w:t>配置</w:t>
                  </w:r>
                </w:p>
                <w:p>
                  <w:pPr>
                    <w:pStyle w:val="5"/>
                    <w:spacing w:before="15" w:line="259" w:lineRule="auto"/>
                    <w:ind w:left="28" w:right="48"/>
                  </w:pPr>
                  <w:r>
                    <w:t>jdbc.datasource.size=10 jdbc.url=jdbc:mysql://linux1:3306/spark2020?useUnicode=true&amp;characterEncoding=utf 8&amp;rewriteBatchedStatements=true</w:t>
                  </w:r>
                </w:p>
                <w:p>
                  <w:pPr>
                    <w:pStyle w:val="5"/>
                    <w:spacing w:line="259" w:lineRule="auto"/>
                    <w:ind w:left="28" w:right="6637"/>
                  </w:pPr>
                  <w:r>
                    <w:t>jdbc.user=root jdbc.password=000000</w:t>
                  </w:r>
                </w:p>
                <w:p>
                  <w:pPr>
                    <w:pStyle w:val="5"/>
                    <w:spacing w:before="2"/>
                  </w:pPr>
                </w:p>
                <w:p>
                  <w:pPr>
                    <w:pStyle w:val="5"/>
                    <w:ind w:left="28"/>
                    <w:rPr>
                      <w:rFonts w:hint="eastAsia" w:ascii="宋体" w:eastAsia="宋体"/>
                    </w:rPr>
                  </w:pPr>
                  <w:r>
                    <w:rPr>
                      <w:spacing w:val="-1"/>
                    </w:rPr>
                    <w:t xml:space="preserve"># </w:t>
                  </w:r>
                  <w:r>
                    <w:t>Kafka</w:t>
                  </w:r>
                  <w:r>
                    <w:rPr>
                      <w:spacing w:val="-63"/>
                    </w:rPr>
                    <w:t xml:space="preserve"> </w:t>
                  </w:r>
                  <w:r>
                    <w:rPr>
                      <w:rFonts w:hint="eastAsia" w:ascii="宋体" w:eastAsia="宋体"/>
                    </w:rPr>
                    <w:t>配置</w:t>
                  </w:r>
                </w:p>
                <w:p>
                  <w:pPr>
                    <w:pStyle w:val="5"/>
                    <w:spacing w:before="14"/>
                    <w:ind w:left="28"/>
                  </w:pPr>
                  <w:r>
                    <w:t>kafka.broker.list=linux1:9092,linux2:9092,linux3:9092</w:t>
                  </w:r>
                </w:p>
              </w:txbxContent>
            </v:textbox>
            <w10:wrap type="topAndBottom"/>
          </v:shape>
        </w:pict>
      </w:r>
      <w:r>
        <w:rPr>
          <w:sz w:val="21"/>
        </w:rPr>
        <w:t>config.properties</w:t>
      </w:r>
    </w:p>
    <w:p>
      <w:pPr>
        <w:pStyle w:val="10"/>
        <w:numPr>
          <w:ilvl w:val="0"/>
          <w:numId w:val="2"/>
        </w:numPr>
        <w:tabs>
          <w:tab w:val="left" w:pos="561"/>
          <w:tab w:val="left" w:pos="562"/>
        </w:tabs>
        <w:spacing w:before="110" w:after="0" w:line="240" w:lineRule="auto"/>
        <w:ind w:left="562" w:right="0" w:hanging="420"/>
        <w:jc w:val="left"/>
        <w:rPr>
          <w:rFonts w:ascii="Wingdings" w:hAnsi="Wingdings"/>
          <w:sz w:val="21"/>
        </w:rPr>
      </w:pPr>
      <w:r>
        <w:rPr>
          <w:sz w:val="21"/>
        </w:rPr>
        <w:t>CityInfo</w:t>
      </w:r>
    </w:p>
    <w:p>
      <w:pPr>
        <w:pStyle w:val="5"/>
        <w:rPr>
          <w:rFonts w:ascii="Times New Roman"/>
          <w:sz w:val="10"/>
        </w:rPr>
      </w:pPr>
      <w:r>
        <w:pict>
          <v:shape id="_x0000_s1075" o:spid="_x0000_s1075" o:spt="202" type="#_x0000_t202" style="position:absolute;left:0pt;margin-left:83.65pt;margin-top:6.95pt;height:123.3pt;width:442.3pt;mso-position-horizontal-relative:page;mso-wrap-distance-bottom:0pt;mso-wrap-distance-top:0pt;z-index:-15697920;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right="8490"/>
                    <w:jc w:val="right"/>
                  </w:pPr>
                  <w:r>
                    <w:t>/**</w:t>
                  </w:r>
                </w:p>
                <w:p>
                  <w:pPr>
                    <w:pStyle w:val="5"/>
                    <w:spacing w:before="14"/>
                    <w:ind w:right="8528"/>
                    <w:jc w:val="right"/>
                  </w:pPr>
                  <w:r>
                    <w:t>*</w:t>
                  </w:r>
                </w:p>
                <w:p>
                  <w:pPr>
                    <w:pStyle w:val="5"/>
                    <w:numPr>
                      <w:ilvl w:val="0"/>
                      <w:numId w:val="15"/>
                    </w:numPr>
                    <w:tabs>
                      <w:tab w:val="left" w:pos="406"/>
                    </w:tabs>
                    <w:spacing w:before="4" w:after="0" w:line="240" w:lineRule="auto"/>
                    <w:ind w:left="405" w:right="0" w:hanging="200"/>
                    <w:jc w:val="left"/>
                    <w:rPr>
                      <w:rFonts w:hint="eastAsia" w:ascii="宋体" w:hAnsi="宋体" w:eastAsia="宋体"/>
                    </w:rPr>
                  </w:pPr>
                  <w:r>
                    <w:rPr>
                      <w:rFonts w:hint="eastAsia" w:ascii="宋体" w:hAnsi="宋体" w:eastAsia="宋体"/>
                    </w:rPr>
                    <w:t>城市信息表</w:t>
                  </w:r>
                </w:p>
                <w:p>
                  <w:pPr>
                    <w:pStyle w:val="5"/>
                    <w:spacing w:before="14"/>
                    <w:ind w:left="206"/>
                  </w:pPr>
                  <w:r>
                    <w:t>*</w:t>
                  </w:r>
                </w:p>
                <w:p>
                  <w:pPr>
                    <w:pStyle w:val="5"/>
                    <w:numPr>
                      <w:ilvl w:val="0"/>
                      <w:numId w:val="15"/>
                    </w:numPr>
                    <w:tabs>
                      <w:tab w:val="left" w:pos="423"/>
                      <w:tab w:val="left" w:pos="2388"/>
                    </w:tabs>
                    <w:spacing w:before="4" w:after="0" w:line="240" w:lineRule="auto"/>
                    <w:ind w:left="422" w:right="0" w:hanging="217"/>
                    <w:jc w:val="left"/>
                  </w:pPr>
                  <w:r>
                    <w:t>@param</w:t>
                  </w:r>
                  <w:r>
                    <w:rPr>
                      <w:spacing w:val="-6"/>
                    </w:rPr>
                    <w:t xml:space="preserve"> </w:t>
                  </w:r>
                  <w:r>
                    <w:t>city_id</w:t>
                  </w:r>
                  <w:r>
                    <w:tab/>
                  </w:r>
                  <w:r>
                    <w:rPr>
                      <w:rFonts w:hint="eastAsia" w:ascii="宋体" w:hAnsi="宋体" w:eastAsia="宋体"/>
                      <w:spacing w:val="-15"/>
                    </w:rPr>
                    <w:t xml:space="preserve">城市 </w:t>
                  </w:r>
                  <w:r>
                    <w:t>id</w:t>
                  </w:r>
                </w:p>
                <w:p>
                  <w:pPr>
                    <w:pStyle w:val="5"/>
                    <w:numPr>
                      <w:ilvl w:val="0"/>
                      <w:numId w:val="15"/>
                    </w:numPr>
                    <w:tabs>
                      <w:tab w:val="left" w:pos="423"/>
                      <w:tab w:val="left" w:pos="2424"/>
                    </w:tabs>
                    <w:spacing w:before="1" w:after="0" w:line="240" w:lineRule="auto"/>
                    <w:ind w:left="422" w:right="0" w:hanging="217"/>
                    <w:jc w:val="left"/>
                    <w:rPr>
                      <w:rFonts w:hint="eastAsia" w:ascii="宋体" w:hAnsi="宋体" w:eastAsia="宋体"/>
                    </w:rPr>
                  </w:pPr>
                  <w:r>
                    <w:t>@param</w:t>
                  </w:r>
                  <w:r>
                    <w:rPr>
                      <w:spacing w:val="-6"/>
                    </w:rPr>
                    <w:t xml:space="preserve"> </w:t>
                  </w:r>
                  <w:r>
                    <w:t>city_name</w:t>
                  </w:r>
                  <w:r>
                    <w:tab/>
                  </w:r>
                  <w:r>
                    <w:rPr>
                      <w:rFonts w:hint="eastAsia" w:ascii="宋体" w:hAnsi="宋体" w:eastAsia="宋体"/>
                    </w:rPr>
                    <w:t>城市名称</w:t>
                  </w:r>
                </w:p>
                <w:p>
                  <w:pPr>
                    <w:pStyle w:val="5"/>
                    <w:numPr>
                      <w:ilvl w:val="0"/>
                      <w:numId w:val="15"/>
                    </w:numPr>
                    <w:tabs>
                      <w:tab w:val="left" w:pos="423"/>
                      <w:tab w:val="left" w:pos="2333"/>
                    </w:tabs>
                    <w:spacing w:before="1" w:after="0" w:line="240" w:lineRule="auto"/>
                    <w:ind w:left="422" w:right="0" w:hanging="217"/>
                    <w:jc w:val="left"/>
                    <w:rPr>
                      <w:rFonts w:hint="eastAsia" w:ascii="宋体" w:hAnsi="宋体" w:eastAsia="宋体"/>
                    </w:rPr>
                  </w:pPr>
                  <w:r>
                    <w:t>@param</w:t>
                  </w:r>
                  <w:r>
                    <w:rPr>
                      <w:spacing w:val="-5"/>
                    </w:rPr>
                    <w:t xml:space="preserve"> </w:t>
                  </w:r>
                  <w:r>
                    <w:t>area</w:t>
                  </w:r>
                  <w:r>
                    <w:tab/>
                  </w:r>
                  <w:r>
                    <w:rPr>
                      <w:rFonts w:hint="eastAsia" w:ascii="宋体" w:hAnsi="宋体" w:eastAsia="宋体"/>
                    </w:rPr>
                    <w:t>城市所在大区</w:t>
                  </w:r>
                </w:p>
                <w:p>
                  <w:pPr>
                    <w:pStyle w:val="5"/>
                    <w:spacing w:before="15"/>
                    <w:ind w:left="206"/>
                  </w:pPr>
                  <w:r>
                    <w:t>*/</w:t>
                  </w:r>
                </w:p>
                <w:p>
                  <w:pPr>
                    <w:pStyle w:val="5"/>
                    <w:spacing w:before="17"/>
                    <w:ind w:left="28"/>
                  </w:pPr>
                  <w:r>
                    <w:t>case class CityInfo (city_id:Long,</w:t>
                  </w:r>
                </w:p>
                <w:p>
                  <w:pPr>
                    <w:pStyle w:val="5"/>
                    <w:spacing w:before="14" w:line="259" w:lineRule="auto"/>
                    <w:ind w:left="1917" w:right="5072"/>
                  </w:pPr>
                  <w:r>
                    <w:t>city_name:String, area:String)</w:t>
                  </w:r>
                </w:p>
              </w:txbxContent>
            </v:textbox>
            <w10:wrap type="topAndBottom"/>
          </v:shape>
        </w:pict>
      </w:r>
    </w:p>
    <w:p>
      <w:pPr>
        <w:pStyle w:val="10"/>
        <w:numPr>
          <w:ilvl w:val="0"/>
          <w:numId w:val="2"/>
        </w:numPr>
        <w:tabs>
          <w:tab w:val="left" w:pos="561"/>
          <w:tab w:val="left" w:pos="562"/>
        </w:tabs>
        <w:spacing w:before="110" w:after="0" w:line="240" w:lineRule="auto"/>
        <w:ind w:left="562" w:right="0" w:hanging="420"/>
        <w:jc w:val="left"/>
        <w:rPr>
          <w:rFonts w:ascii="Wingdings" w:hAnsi="Wingdings"/>
          <w:sz w:val="21"/>
        </w:rPr>
      </w:pPr>
      <w:r>
        <w:rPr>
          <w:sz w:val="21"/>
        </w:rPr>
        <w:t>RandomOptions</w:t>
      </w:r>
    </w:p>
    <w:p>
      <w:pPr>
        <w:pStyle w:val="5"/>
        <w:rPr>
          <w:rFonts w:ascii="Times New Roman"/>
          <w:sz w:val="10"/>
        </w:rPr>
      </w:pPr>
      <w:r>
        <w:pict>
          <v:shape id="_x0000_s1076" o:spid="_x0000_s1076" o:spt="202" type="#_x0000_t202" style="position:absolute;left:0pt;margin-left:83.65pt;margin-top:6.95pt;height:296.25pt;width:442.3pt;mso-position-horizontal-relative:page;mso-wrap-distance-bottom:0pt;mso-wrap-distance-top:0pt;z-index:-15697920;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8" w:right="4261"/>
                  </w:pPr>
                  <w:r>
                    <w:t>import scala.collection.mutable.ListBuffer import scala.util.Random</w:t>
                  </w:r>
                </w:p>
                <w:p>
                  <w:pPr>
                    <w:pStyle w:val="5"/>
                    <w:rPr>
                      <w:sz w:val="19"/>
                    </w:rPr>
                  </w:pPr>
                </w:p>
                <w:p>
                  <w:pPr>
                    <w:pStyle w:val="5"/>
                    <w:spacing w:before="1" w:line="520" w:lineRule="auto"/>
                    <w:ind w:left="28" w:right="4153"/>
                  </w:pPr>
                  <w:r>
                    <w:t>case class RanOpt[T](value: T, weight: Int) object RandomOptions {</w:t>
                  </w:r>
                </w:p>
                <w:p>
                  <w:pPr>
                    <w:pStyle w:val="5"/>
                    <w:spacing w:line="259" w:lineRule="auto"/>
                    <w:ind w:left="386" w:right="3003" w:hanging="180"/>
                  </w:pPr>
                  <w:r>
                    <w:t>def apply[T](opts: RanOpt[T]*): RandomOptions[T] = { val randomOptions = new RandomOptions[T]()</w:t>
                  </w:r>
                </w:p>
                <w:p>
                  <w:pPr>
                    <w:pStyle w:val="5"/>
                    <w:spacing w:line="259" w:lineRule="auto"/>
                    <w:ind w:left="566" w:right="4047" w:hanging="180"/>
                  </w:pPr>
                  <w:r>
                    <w:t>for (opt &lt;- opts) { randomOptions.totalWeight += opt.weight for (i &lt;- 1 to opt.weight) {</w:t>
                  </w:r>
                </w:p>
                <w:p>
                  <w:pPr>
                    <w:pStyle w:val="5"/>
                    <w:spacing w:line="203" w:lineRule="exact"/>
                    <w:ind w:left="746"/>
                  </w:pPr>
                  <w:r>
                    <w:t>randomOptions.optsBuffer += opt.value</w:t>
                  </w:r>
                </w:p>
                <w:p>
                  <w:pPr>
                    <w:pStyle w:val="5"/>
                    <w:spacing w:before="12"/>
                    <w:ind w:left="566"/>
                  </w:pPr>
                  <w:r>
                    <w:t>}</w:t>
                  </w:r>
                </w:p>
                <w:p>
                  <w:pPr>
                    <w:pStyle w:val="5"/>
                    <w:spacing w:before="17"/>
                    <w:ind w:left="386"/>
                  </w:pPr>
                  <w:r>
                    <w:t>}</w:t>
                  </w:r>
                </w:p>
                <w:p>
                  <w:pPr>
                    <w:pStyle w:val="5"/>
                    <w:spacing w:before="14"/>
                    <w:ind w:left="386"/>
                  </w:pPr>
                  <w:r>
                    <w:t>randomOptions</w:t>
                  </w:r>
                </w:p>
                <w:p>
                  <w:pPr>
                    <w:pStyle w:val="5"/>
                    <w:spacing w:before="17"/>
                    <w:ind w:left="206"/>
                  </w:pPr>
                  <w:r>
                    <w:t>}</w:t>
                  </w:r>
                </w:p>
                <w:p>
                  <w:pPr>
                    <w:pStyle w:val="5"/>
                    <w:spacing w:before="17"/>
                    <w:ind w:left="28"/>
                  </w:pPr>
                  <w:r>
                    <w:t>}</w:t>
                  </w:r>
                </w:p>
                <w:p>
                  <w:pPr>
                    <w:pStyle w:val="5"/>
                    <w:spacing w:line="440" w:lineRule="atLeast"/>
                    <w:ind w:left="206" w:right="4261" w:hanging="178"/>
                  </w:pPr>
                  <w:r>
                    <w:t>class RandomOptions[T](opts: RanOpt[T]*) { var totalWeight = 0</w:t>
                  </w:r>
                </w:p>
                <w:p>
                  <w:pPr>
                    <w:pStyle w:val="5"/>
                    <w:spacing w:before="15"/>
                    <w:ind w:left="206"/>
                  </w:pPr>
                  <w:r>
                    <w:t>var optsBuffer = new ListBuffer[T]</w:t>
                  </w:r>
                </w:p>
                <w:p>
                  <w:pPr>
                    <w:pStyle w:val="5"/>
                    <w:spacing w:before="9"/>
                    <w:rPr>
                      <w:sz w:val="20"/>
                    </w:rPr>
                  </w:pPr>
                </w:p>
                <w:p>
                  <w:pPr>
                    <w:pStyle w:val="5"/>
                    <w:ind w:left="206"/>
                  </w:pPr>
                  <w:r>
                    <w:t>def getRandomOpt: T =</w:t>
                  </w:r>
                  <w:r>
                    <w:rPr>
                      <w:spacing w:val="-15"/>
                    </w:rPr>
                    <w:t xml:space="preserve"> </w:t>
                  </w:r>
                  <w:r>
                    <w:t>{</w:t>
                  </w:r>
                </w:p>
                <w:p>
                  <w:pPr>
                    <w:pStyle w:val="5"/>
                    <w:spacing w:before="17" w:line="259" w:lineRule="auto"/>
                    <w:ind w:left="386" w:right="2607"/>
                  </w:pPr>
                  <w:r>
                    <w:t>val randomNum: Int = new Random().nextInt(totalWeight) optsBuffer(randomNum)</w:t>
                  </w:r>
                </w:p>
              </w:txbxContent>
            </v:textbox>
            <w10:wrap type="topAndBottom"/>
          </v:shape>
        </w:pict>
      </w:r>
    </w:p>
    <w:p>
      <w:pPr>
        <w:spacing w:after="0"/>
        <w:rPr>
          <w:rFonts w:ascii="Times New Roman"/>
          <w:sz w:val="10"/>
        </w:rPr>
        <w:sectPr>
          <w:pgSz w:w="11910" w:h="16840"/>
          <w:pgMar w:top="1600" w:right="1280" w:bottom="280" w:left="1560" w:header="852" w:footer="0" w:gutter="0"/>
        </w:sectPr>
      </w:pPr>
    </w:p>
    <w:p>
      <w:pPr>
        <w:pStyle w:val="5"/>
        <w:ind w:left="113"/>
        <w:rPr>
          <w:rFonts w:ascii="Times New Roman"/>
          <w:sz w:val="20"/>
        </w:rPr>
      </w:pPr>
      <w:r>
        <w:pict>
          <v:shape id="_x0000_s1077" o:spid="_x0000_s1077" style="position:absolute;left:0pt;margin-left:83.65pt;margin-top:127.3pt;height:636.25pt;width:442.3pt;mso-position-horizontal-relative:page;mso-position-vertical-relative:page;z-index:-16898048;mso-width-relative:page;mso-height-relative:page;" fillcolor="#DFDFDF" filled="t" stroked="f" coordorigin="1673,2547" coordsize="8846,12725" path="m10519,14376l1673,14376,1673,14596,1673,14596,1673,14832,1673,15053,1673,15271,10519,15271,10519,15053,10519,14832,10519,14596,10519,14596,10519,14376xm10519,13497l1673,13497,1673,13716,1673,13936,1673,14157,1673,14376,10519,14376,10519,14157,10519,13936,10519,13716,10519,13497xm10519,13041l1673,13041,1673,13276,1673,13497,10519,13497,10519,13276,10519,13041xm10519,12146l1673,12146,1673,12364,1673,12585,1673,12820,1673,13041,10519,13041,10519,12820,10519,12585,10519,12364,10519,12146xm10519,11265l1673,11265,1673,11486,1673,11704,1673,11925,1673,12146,10519,12146,10519,11925,10519,11704,10519,11486,10519,11265xm10519,7463l1673,7463,1673,7698,1673,7933,1673,7933,1673,8154,1673,8375,1673,8610,1673,8829,1673,9049,1673,9270,1673,9489,1673,9709,1673,9930,1673,10149,1673,10369,1673,10590,1673,10809,1673,11044,1673,11265,10519,11265,10519,11044,10519,10809,10519,10590,10519,10369,10519,10149,10519,9930,10519,9709,10519,9489,10519,9270,10519,9049,10519,8829,10519,8610,10519,8375,10519,8154,10519,7933,10519,7933,10519,7698,10519,7463xm10519,6097l1673,6097,1673,6315,1673,6536,1673,6757,1673,6992,1673,7227,1673,7463,10519,7463,10519,7227,10519,6992,10519,6757,10519,6536,10519,6315,10519,6097xm10519,4729l1673,4729,1673,4950,1673,5171,1673,5406,1673,5624,1673,5862,1673,6097,10519,6097,10519,5862,10519,5624,10519,5406,10519,5171,10519,4950,10519,4729xm10519,4289l1673,4289,1673,4510,1673,4728,10519,4728,10519,4510,10519,4289xm10519,3629l1673,3629,1673,3850,1673,4068,1673,4289,10519,4289,10519,4068,10519,3850,10519,3629xm10519,2969l1673,2969,1673,3190,1673,3408,1673,3629,10519,3629,10519,3408,10519,3190,10519,2969xm10519,2547l1673,2547,1673,2748,1673,2969,10519,2969,10519,2748,10519,2547xe">
            <v:path arrowok="t"/>
            <v:fill on="t" focussize="0,0"/>
            <v:stroke on="f"/>
            <v:imagedata o:title=""/>
            <o:lock v:ext="edit"/>
          </v:shape>
        </w:pict>
      </w:r>
      <w:r>
        <w:rPr>
          <w:rFonts w:ascii="Times New Roman"/>
          <w:sz w:val="20"/>
        </w:rPr>
        <w:pict>
          <v:shape id="_x0000_s1078" o:spid="_x0000_s1078" o:spt="202" type="#_x0000_t202" style="height:22pt;width:442.3pt;" fillcolor="#DFDFDF" filled="t" stroked="f" coordsize="21600,21600">
            <v:path/>
            <v:fill on="t" focussize="0,0"/>
            <v:stroke on="f" joinstyle="miter"/>
            <v:imagedata o:title=""/>
            <o:lock v:ext="edit"/>
            <v:textbox inset="0mm,0mm,0mm,0mm">
              <w:txbxContent>
                <w:p>
                  <w:pPr>
                    <w:pStyle w:val="5"/>
                    <w:spacing w:before="13"/>
                    <w:ind w:left="206"/>
                  </w:pPr>
                  <w:r>
                    <w:t>}</w:t>
                  </w:r>
                </w:p>
                <w:p>
                  <w:pPr>
                    <w:pStyle w:val="5"/>
                    <w:spacing w:before="17"/>
                    <w:ind w:left="28"/>
                  </w:pPr>
                  <w:r>
                    <w:t>}</w:t>
                  </w:r>
                </w:p>
              </w:txbxContent>
            </v:textbox>
            <w10:wrap type="none"/>
            <w10:anchorlock/>
          </v:shape>
        </w:pict>
      </w:r>
    </w:p>
    <w:p>
      <w:pPr>
        <w:pStyle w:val="10"/>
        <w:numPr>
          <w:ilvl w:val="0"/>
          <w:numId w:val="2"/>
        </w:numPr>
        <w:tabs>
          <w:tab w:val="left" w:pos="561"/>
          <w:tab w:val="left" w:pos="562"/>
        </w:tabs>
        <w:spacing w:before="86" w:after="0" w:line="240" w:lineRule="auto"/>
        <w:ind w:left="562" w:right="0" w:hanging="420"/>
        <w:jc w:val="left"/>
        <w:rPr>
          <w:rFonts w:ascii="Wingdings" w:hAnsi="Wingdings"/>
          <w:sz w:val="21"/>
        </w:rPr>
      </w:pPr>
      <w:r>
        <w:rPr>
          <w:sz w:val="21"/>
        </w:rPr>
        <w:t>MockerRealTime</w:t>
      </w:r>
    </w:p>
    <w:p>
      <w:pPr>
        <w:pStyle w:val="5"/>
        <w:spacing w:before="136"/>
        <w:ind w:left="142"/>
      </w:pPr>
      <w:r>
        <w:t>import java.util.{Properties, Random}</w:t>
      </w:r>
    </w:p>
    <w:p>
      <w:pPr>
        <w:pStyle w:val="5"/>
        <w:spacing w:before="2"/>
        <w:rPr>
          <w:sz w:val="12"/>
        </w:rPr>
      </w:pPr>
    </w:p>
    <w:p>
      <w:pPr>
        <w:pStyle w:val="5"/>
        <w:spacing w:before="100"/>
        <w:ind w:left="142"/>
      </w:pPr>
      <w:r>
        <w:t>import com.atguigu.bean.CityInfo</w:t>
      </w:r>
    </w:p>
    <w:p>
      <w:pPr>
        <w:pStyle w:val="5"/>
        <w:spacing w:before="14"/>
        <w:ind w:left="142"/>
      </w:pPr>
      <w:r>
        <w:t>import com.atguigu.utils.{PropertiesUtil, RanOpt, RandomOptions}</w:t>
      </w:r>
    </w:p>
    <w:p>
      <w:pPr>
        <w:pStyle w:val="5"/>
        <w:spacing w:before="17" w:line="259" w:lineRule="auto"/>
        <w:ind w:left="142" w:right="1130"/>
      </w:pPr>
      <w:r>
        <w:t>import org.apache.kafka.clients.producer.{KafkaProducer, ProducerConfig, ProducerRecord}</w:t>
      </w:r>
    </w:p>
    <w:p>
      <w:pPr>
        <w:pStyle w:val="5"/>
        <w:spacing w:before="6"/>
        <w:rPr>
          <w:sz w:val="10"/>
        </w:rPr>
      </w:pPr>
    </w:p>
    <w:p>
      <w:pPr>
        <w:pStyle w:val="5"/>
        <w:spacing w:before="100"/>
        <w:ind w:left="142"/>
      </w:pPr>
      <w:r>
        <w:t>import scala.collection.mutable.ArrayBuffer</w:t>
      </w:r>
    </w:p>
    <w:p>
      <w:pPr>
        <w:pStyle w:val="5"/>
        <w:rPr>
          <w:sz w:val="12"/>
        </w:rPr>
      </w:pPr>
    </w:p>
    <w:p>
      <w:pPr>
        <w:pStyle w:val="5"/>
        <w:spacing w:before="100"/>
        <w:ind w:left="142"/>
      </w:pPr>
      <w:r>
        <w:t>object MockerRealTime {</w:t>
      </w:r>
    </w:p>
    <w:p>
      <w:pPr>
        <w:pStyle w:val="5"/>
        <w:spacing w:before="2"/>
        <w:rPr>
          <w:sz w:val="12"/>
        </w:rPr>
      </w:pPr>
    </w:p>
    <w:p>
      <w:pPr>
        <w:pStyle w:val="5"/>
        <w:spacing w:before="100"/>
        <w:ind w:left="319"/>
      </w:pPr>
      <w:r>
        <w:t>/**</w:t>
      </w:r>
    </w:p>
    <w:p>
      <w:pPr>
        <w:pStyle w:val="10"/>
        <w:numPr>
          <w:ilvl w:val="0"/>
          <w:numId w:val="16"/>
        </w:numPr>
        <w:tabs>
          <w:tab w:val="left" w:pos="699"/>
        </w:tabs>
        <w:spacing w:before="4" w:after="0" w:line="240" w:lineRule="auto"/>
        <w:ind w:left="698" w:right="0" w:hanging="200"/>
        <w:jc w:val="left"/>
        <w:rPr>
          <w:rFonts w:hint="eastAsia" w:ascii="宋体" w:hAnsi="宋体" w:eastAsia="宋体"/>
          <w:sz w:val="18"/>
        </w:rPr>
      </w:pPr>
      <w:r>
        <w:rPr>
          <w:rFonts w:hint="eastAsia" w:ascii="宋体" w:hAnsi="宋体" w:eastAsia="宋体"/>
          <w:sz w:val="18"/>
        </w:rPr>
        <w:t>模拟的数据</w:t>
      </w:r>
    </w:p>
    <w:p>
      <w:pPr>
        <w:pStyle w:val="5"/>
        <w:spacing w:before="12"/>
        <w:ind w:left="499"/>
      </w:pPr>
      <w:r>
        <w:t>*</w:t>
      </w:r>
    </w:p>
    <w:p>
      <w:pPr>
        <w:pStyle w:val="10"/>
        <w:numPr>
          <w:ilvl w:val="0"/>
          <w:numId w:val="16"/>
        </w:numPr>
        <w:tabs>
          <w:tab w:val="left" w:pos="699"/>
        </w:tabs>
        <w:spacing w:before="3" w:after="0" w:line="240" w:lineRule="auto"/>
        <w:ind w:left="698" w:right="0" w:hanging="200"/>
        <w:jc w:val="left"/>
        <w:rPr>
          <w:rFonts w:ascii="Courier New" w:hAnsi="Courier New" w:eastAsia="Courier New"/>
          <w:sz w:val="18"/>
        </w:rPr>
      </w:pPr>
      <w:r>
        <w:rPr>
          <w:rFonts w:hint="eastAsia" w:ascii="宋体" w:hAnsi="宋体" w:eastAsia="宋体"/>
          <w:spacing w:val="-1"/>
          <w:sz w:val="18"/>
        </w:rPr>
        <w:t>格式 ：</w:t>
      </w:r>
      <w:r>
        <w:rPr>
          <w:rFonts w:ascii="Courier New" w:hAnsi="Courier New" w:eastAsia="Courier New"/>
          <w:sz w:val="18"/>
        </w:rPr>
        <w:t>timestamp</w:t>
      </w:r>
      <w:r>
        <w:rPr>
          <w:rFonts w:ascii="Courier New" w:hAnsi="Courier New" w:eastAsia="Courier New"/>
          <w:spacing w:val="-1"/>
          <w:sz w:val="18"/>
        </w:rPr>
        <w:t xml:space="preserve"> </w:t>
      </w:r>
      <w:r>
        <w:rPr>
          <w:rFonts w:ascii="Courier New" w:hAnsi="Courier New" w:eastAsia="Courier New"/>
          <w:sz w:val="18"/>
        </w:rPr>
        <w:t>area</w:t>
      </w:r>
      <w:r>
        <w:rPr>
          <w:rFonts w:ascii="Courier New" w:hAnsi="Courier New" w:eastAsia="Courier New"/>
          <w:spacing w:val="-2"/>
          <w:sz w:val="18"/>
        </w:rPr>
        <w:t xml:space="preserve"> </w:t>
      </w:r>
      <w:r>
        <w:rPr>
          <w:rFonts w:ascii="Courier New" w:hAnsi="Courier New" w:eastAsia="Courier New"/>
          <w:sz w:val="18"/>
        </w:rPr>
        <w:t>city</w:t>
      </w:r>
      <w:r>
        <w:rPr>
          <w:rFonts w:ascii="Courier New" w:hAnsi="Courier New" w:eastAsia="Courier New"/>
          <w:spacing w:val="-1"/>
          <w:sz w:val="18"/>
        </w:rPr>
        <w:t xml:space="preserve"> </w:t>
      </w:r>
      <w:r>
        <w:rPr>
          <w:rFonts w:ascii="Courier New" w:hAnsi="Courier New" w:eastAsia="Courier New"/>
          <w:sz w:val="18"/>
        </w:rPr>
        <w:t>userid</w:t>
      </w:r>
      <w:r>
        <w:rPr>
          <w:rFonts w:ascii="Courier New" w:hAnsi="Courier New" w:eastAsia="Courier New"/>
          <w:spacing w:val="-2"/>
          <w:sz w:val="18"/>
        </w:rPr>
        <w:t xml:space="preserve"> </w:t>
      </w:r>
      <w:r>
        <w:rPr>
          <w:rFonts w:ascii="Courier New" w:hAnsi="Courier New" w:eastAsia="Courier New"/>
          <w:sz w:val="18"/>
        </w:rPr>
        <w:t>adid</w:t>
      </w:r>
    </w:p>
    <w:p>
      <w:pPr>
        <w:pStyle w:val="10"/>
        <w:numPr>
          <w:ilvl w:val="0"/>
          <w:numId w:val="16"/>
        </w:numPr>
        <w:tabs>
          <w:tab w:val="left" w:pos="699"/>
        </w:tabs>
        <w:spacing w:before="4" w:after="0" w:line="240" w:lineRule="auto"/>
        <w:ind w:left="698" w:right="0" w:hanging="200"/>
        <w:jc w:val="left"/>
        <w:rPr>
          <w:rFonts w:hint="eastAsia" w:ascii="宋体" w:hAnsi="宋体" w:eastAsia="宋体"/>
          <w:sz w:val="18"/>
        </w:rPr>
      </w:pPr>
      <w:r>
        <w:rPr>
          <w:rFonts w:hint="eastAsia" w:ascii="宋体" w:hAnsi="宋体" w:eastAsia="宋体"/>
          <w:spacing w:val="-2"/>
          <w:sz w:val="18"/>
        </w:rPr>
        <w:t>某个时间点 某个地区 某个城市 某个用户 某个广告</w:t>
      </w:r>
    </w:p>
    <w:p>
      <w:pPr>
        <w:pStyle w:val="5"/>
        <w:spacing w:before="12"/>
        <w:ind w:left="499"/>
      </w:pPr>
      <w:r>
        <w:t>*/</w:t>
      </w:r>
    </w:p>
    <w:p>
      <w:pPr>
        <w:pStyle w:val="5"/>
        <w:spacing w:before="17"/>
        <w:ind w:left="319"/>
      </w:pPr>
      <w:r>
        <w:t>def generateMockData(): Array[String] = {</w:t>
      </w:r>
    </w:p>
    <w:p>
      <w:pPr>
        <w:pStyle w:val="5"/>
        <w:spacing w:before="17"/>
        <w:ind w:left="499"/>
      </w:pPr>
      <w:r>
        <w:t>val array: ArrayBuffer[String] = ArrayBuffer[String]()</w:t>
      </w:r>
    </w:p>
    <w:p>
      <w:pPr>
        <w:pStyle w:val="5"/>
        <w:spacing w:before="3"/>
        <w:ind w:left="679" w:hanging="180"/>
      </w:pPr>
      <w:r>
        <w:t>val</w:t>
      </w:r>
      <w:r>
        <w:rPr>
          <w:spacing w:val="-9"/>
        </w:rPr>
        <w:t xml:space="preserve"> </w:t>
      </w:r>
      <w:r>
        <w:t>CityRandomOpt</w:t>
      </w:r>
      <w:r>
        <w:rPr>
          <w:spacing w:val="-5"/>
        </w:rPr>
        <w:t xml:space="preserve"> = </w:t>
      </w:r>
      <w:r>
        <w:t>RandomOptions(RanOpt(CityInfo(1</w:t>
      </w:r>
      <w:r>
        <w:rPr>
          <w:spacing w:val="-4"/>
        </w:rPr>
        <w:t>, "</w:t>
      </w:r>
      <w:r>
        <w:rPr>
          <w:rFonts w:hint="eastAsia" w:ascii="宋体" w:eastAsia="宋体"/>
        </w:rPr>
        <w:t>北京</w:t>
      </w:r>
      <w:r>
        <w:rPr>
          <w:spacing w:val="-3"/>
        </w:rPr>
        <w:t>", "</w:t>
      </w:r>
      <w:r>
        <w:rPr>
          <w:rFonts w:hint="eastAsia" w:ascii="宋体" w:eastAsia="宋体"/>
        </w:rPr>
        <w:t>华北</w:t>
      </w:r>
      <w:r>
        <w:rPr>
          <w:spacing w:val="-3"/>
        </w:rPr>
        <w:t xml:space="preserve">"), </w:t>
      </w:r>
      <w:r>
        <w:t>30), RanOpt(CityInfo(2</w:t>
      </w:r>
      <w:r>
        <w:rPr>
          <w:spacing w:val="-1"/>
        </w:rPr>
        <w:t>, "</w:t>
      </w:r>
      <w:r>
        <w:rPr>
          <w:rFonts w:hint="eastAsia" w:ascii="宋体" w:eastAsia="宋体"/>
        </w:rPr>
        <w:t>上海</w:t>
      </w:r>
      <w:r>
        <w:rPr>
          <w:spacing w:val="-1"/>
        </w:rPr>
        <w:t>", "</w:t>
      </w:r>
      <w:r>
        <w:rPr>
          <w:rFonts w:hint="eastAsia" w:ascii="宋体" w:eastAsia="宋体"/>
        </w:rPr>
        <w:t>华东</w:t>
      </w:r>
      <w:r>
        <w:rPr>
          <w:spacing w:val="-1"/>
        </w:rPr>
        <w:t xml:space="preserve">"), </w:t>
      </w:r>
      <w:r>
        <w:t>30),</w:t>
      </w:r>
    </w:p>
    <w:p>
      <w:pPr>
        <w:pStyle w:val="5"/>
        <w:spacing w:before="3"/>
        <w:ind w:left="679"/>
      </w:pPr>
      <w:r>
        <w:t>RanOpt(CityInfo(3</w:t>
      </w:r>
      <w:r>
        <w:rPr>
          <w:spacing w:val="-3"/>
        </w:rPr>
        <w:t>, "</w:t>
      </w:r>
      <w:r>
        <w:rPr>
          <w:rFonts w:hint="eastAsia" w:ascii="宋体" w:eastAsia="宋体"/>
        </w:rPr>
        <w:t>广州</w:t>
      </w:r>
      <w:r>
        <w:rPr>
          <w:spacing w:val="-3"/>
        </w:rPr>
        <w:t>", "</w:t>
      </w:r>
      <w:r>
        <w:rPr>
          <w:rFonts w:hint="eastAsia" w:ascii="宋体" w:eastAsia="宋体"/>
        </w:rPr>
        <w:t>华南</w:t>
      </w:r>
      <w:r>
        <w:rPr>
          <w:spacing w:val="-2"/>
        </w:rPr>
        <w:t xml:space="preserve">"), </w:t>
      </w:r>
      <w:r>
        <w:t>10),</w:t>
      </w:r>
    </w:p>
    <w:p>
      <w:pPr>
        <w:pStyle w:val="5"/>
        <w:spacing w:before="1"/>
        <w:ind w:left="679"/>
      </w:pPr>
      <w:r>
        <w:t>RanOpt(CityInfo(4</w:t>
      </w:r>
      <w:r>
        <w:rPr>
          <w:spacing w:val="-3"/>
        </w:rPr>
        <w:t>, "</w:t>
      </w:r>
      <w:r>
        <w:rPr>
          <w:rFonts w:hint="eastAsia" w:ascii="宋体" w:eastAsia="宋体"/>
        </w:rPr>
        <w:t>深圳</w:t>
      </w:r>
      <w:r>
        <w:rPr>
          <w:spacing w:val="-3"/>
        </w:rPr>
        <w:t>", "</w:t>
      </w:r>
      <w:r>
        <w:rPr>
          <w:rFonts w:hint="eastAsia" w:ascii="宋体" w:eastAsia="宋体"/>
        </w:rPr>
        <w:t>华南</w:t>
      </w:r>
      <w:r>
        <w:rPr>
          <w:spacing w:val="-2"/>
        </w:rPr>
        <w:t xml:space="preserve">"), </w:t>
      </w:r>
      <w:r>
        <w:t>20),</w:t>
      </w:r>
    </w:p>
    <w:p>
      <w:pPr>
        <w:pStyle w:val="5"/>
        <w:spacing w:before="1"/>
        <w:ind w:left="679"/>
      </w:pPr>
      <w:r>
        <w:t>RanOpt(CityInfo(5</w:t>
      </w:r>
      <w:r>
        <w:rPr>
          <w:spacing w:val="-3"/>
        </w:rPr>
        <w:t>, "</w:t>
      </w:r>
      <w:r>
        <w:rPr>
          <w:rFonts w:hint="eastAsia" w:ascii="宋体" w:eastAsia="宋体"/>
        </w:rPr>
        <w:t>天津</w:t>
      </w:r>
      <w:r>
        <w:rPr>
          <w:spacing w:val="-3"/>
        </w:rPr>
        <w:t>", "</w:t>
      </w:r>
      <w:r>
        <w:rPr>
          <w:rFonts w:hint="eastAsia" w:ascii="宋体" w:eastAsia="宋体"/>
        </w:rPr>
        <w:t>华北</w:t>
      </w:r>
      <w:r>
        <w:rPr>
          <w:spacing w:val="-2"/>
        </w:rPr>
        <w:t xml:space="preserve">"), </w:t>
      </w:r>
      <w:r>
        <w:t>10))</w:t>
      </w:r>
    </w:p>
    <w:p>
      <w:pPr>
        <w:pStyle w:val="5"/>
        <w:spacing w:before="11"/>
        <w:rPr>
          <w:sz w:val="11"/>
        </w:rPr>
      </w:pPr>
    </w:p>
    <w:p>
      <w:pPr>
        <w:pStyle w:val="5"/>
        <w:spacing w:before="100"/>
        <w:ind w:left="499"/>
      </w:pPr>
      <w:r>
        <w:t>val random = new Random()</w:t>
      </w:r>
    </w:p>
    <w:p>
      <w:pPr>
        <w:pStyle w:val="5"/>
        <w:spacing w:before="4"/>
        <w:ind w:left="499"/>
        <w:rPr>
          <w:rFonts w:hint="eastAsia" w:ascii="宋体" w:eastAsia="宋体"/>
        </w:rPr>
      </w:pPr>
      <w:r>
        <w:t xml:space="preserve">// </w:t>
      </w:r>
      <w:r>
        <w:rPr>
          <w:rFonts w:hint="eastAsia" w:ascii="宋体" w:eastAsia="宋体"/>
        </w:rPr>
        <w:t>模拟实时数据：</w:t>
      </w:r>
    </w:p>
    <w:p>
      <w:pPr>
        <w:pStyle w:val="5"/>
        <w:spacing w:before="12" w:line="259" w:lineRule="auto"/>
        <w:ind w:left="499" w:right="4446"/>
      </w:pPr>
      <w:r>
        <w:t>// timestamp province city userid adid for (i &lt;- 0 to 50) {</w:t>
      </w:r>
    </w:p>
    <w:p>
      <w:pPr>
        <w:pStyle w:val="5"/>
        <w:spacing w:before="6"/>
        <w:rPr>
          <w:sz w:val="10"/>
        </w:rPr>
      </w:pPr>
    </w:p>
    <w:p>
      <w:pPr>
        <w:pStyle w:val="5"/>
        <w:spacing w:before="100" w:line="259" w:lineRule="auto"/>
        <w:ind w:left="679" w:right="2874"/>
      </w:pPr>
      <w:r>
        <w:t>val timestamp: Long = System.currentTimeMillis() val cityInfo: CityInfo = CityRandomOpt.getRandomOpt val city: String =</w:t>
      </w:r>
      <w:r>
        <w:rPr>
          <w:spacing w:val="-8"/>
        </w:rPr>
        <w:t xml:space="preserve"> </w:t>
      </w:r>
      <w:r>
        <w:t>cityInfo.city_name</w:t>
      </w:r>
    </w:p>
    <w:p>
      <w:pPr>
        <w:pStyle w:val="5"/>
        <w:spacing w:line="203" w:lineRule="exact"/>
        <w:ind w:left="679"/>
      </w:pPr>
      <w:r>
        <w:t>val area: String = cityInfo.area</w:t>
      </w:r>
    </w:p>
    <w:p>
      <w:pPr>
        <w:pStyle w:val="5"/>
        <w:spacing w:before="17" w:line="259" w:lineRule="auto"/>
        <w:ind w:left="679" w:right="4158"/>
      </w:pPr>
      <w:r>
        <w:t>val adid: Int = 1 + random.nextInt(6) val userid: Int = 1 + random.nextInt(6)</w:t>
      </w:r>
    </w:p>
    <w:p>
      <w:pPr>
        <w:pStyle w:val="5"/>
        <w:spacing w:before="7"/>
        <w:rPr>
          <w:sz w:val="11"/>
        </w:rPr>
      </w:pPr>
    </w:p>
    <w:p>
      <w:pPr>
        <w:pStyle w:val="5"/>
        <w:spacing w:before="74"/>
        <w:ind w:left="679"/>
        <w:rPr>
          <w:rFonts w:hint="eastAsia" w:ascii="宋体" w:eastAsia="宋体"/>
        </w:rPr>
      </w:pPr>
      <w:r>
        <w:t xml:space="preserve">// </w:t>
      </w:r>
      <w:r>
        <w:rPr>
          <w:rFonts w:hint="eastAsia" w:ascii="宋体" w:eastAsia="宋体"/>
        </w:rPr>
        <w:t>拼接实时数据</w:t>
      </w:r>
    </w:p>
    <w:p>
      <w:pPr>
        <w:pStyle w:val="5"/>
        <w:spacing w:before="15"/>
        <w:ind w:left="679"/>
      </w:pPr>
      <w:r>
        <w:t>array += timestamp + " " + area + " " + city + " " + userid + " " + adid</w:t>
      </w:r>
    </w:p>
    <w:p>
      <w:pPr>
        <w:pStyle w:val="5"/>
        <w:spacing w:before="17"/>
        <w:ind w:left="499"/>
      </w:pPr>
      <w:r>
        <w:t>}</w:t>
      </w:r>
    </w:p>
    <w:p>
      <w:pPr>
        <w:pStyle w:val="5"/>
        <w:spacing w:before="15"/>
        <w:ind w:left="499"/>
      </w:pPr>
      <w:r>
        <w:t>array.toArray</w:t>
      </w:r>
    </w:p>
    <w:p>
      <w:pPr>
        <w:pStyle w:val="5"/>
        <w:spacing w:before="17"/>
        <w:ind w:left="319"/>
      </w:pPr>
      <w:r>
        <w:t>}</w:t>
      </w:r>
    </w:p>
    <w:p>
      <w:pPr>
        <w:pStyle w:val="5"/>
        <w:spacing w:before="10"/>
        <w:rPr>
          <w:sz w:val="11"/>
        </w:rPr>
      </w:pPr>
    </w:p>
    <w:p>
      <w:pPr>
        <w:pStyle w:val="5"/>
        <w:spacing w:before="100"/>
        <w:ind w:left="319"/>
      </w:pPr>
      <w:r>
        <w:t>def createKafkaProducer(broker: String): KafkaProducer[String, String] = {</w:t>
      </w:r>
    </w:p>
    <w:p>
      <w:pPr>
        <w:pStyle w:val="5"/>
        <w:spacing w:before="3"/>
        <w:rPr>
          <w:sz w:val="13"/>
        </w:rPr>
      </w:pPr>
    </w:p>
    <w:p>
      <w:pPr>
        <w:pStyle w:val="5"/>
        <w:spacing w:before="75"/>
        <w:ind w:left="499"/>
        <w:rPr>
          <w:rFonts w:hint="eastAsia" w:ascii="宋体" w:eastAsia="宋体"/>
        </w:rPr>
      </w:pPr>
      <w:r>
        <w:t xml:space="preserve">// </w:t>
      </w:r>
      <w:r>
        <w:rPr>
          <w:rFonts w:hint="eastAsia" w:ascii="宋体" w:eastAsia="宋体"/>
        </w:rPr>
        <w:t>创建配置对象</w:t>
      </w:r>
    </w:p>
    <w:p>
      <w:pPr>
        <w:pStyle w:val="5"/>
        <w:spacing w:before="14"/>
        <w:ind w:left="499"/>
      </w:pPr>
      <w:r>
        <w:t>val prop = new Properties()</w:t>
      </w:r>
    </w:p>
    <w:p>
      <w:pPr>
        <w:pStyle w:val="5"/>
        <w:spacing w:before="4" w:line="256" w:lineRule="auto"/>
        <w:ind w:left="499" w:right="2407"/>
      </w:pPr>
      <w:r>
        <w:t xml:space="preserve">// </w:t>
      </w:r>
      <w:r>
        <w:rPr>
          <w:rFonts w:hint="eastAsia" w:ascii="宋体" w:eastAsia="宋体"/>
        </w:rPr>
        <w:t>添加配置</w:t>
      </w:r>
      <w:r>
        <w:t>prop.put(ProducerConfig.BOOTSTRAP_SERVERS_CONFIG, broker) prop.put(ProducerConfig.KEY_SERIALIZER_CLASS_CONFIG,</w:t>
      </w:r>
    </w:p>
    <w:p>
      <w:pPr>
        <w:pStyle w:val="5"/>
        <w:spacing w:before="1" w:line="259" w:lineRule="auto"/>
        <w:ind w:right="2731"/>
        <w:jc w:val="right"/>
      </w:pPr>
      <w:r>
        <w:t>"org.apache.kafka.common.serialization.StringSerializer") prop.put(ProducerConfig.VALUE_SERIALIZER_CLASS_CONFIG, "org.apache.kafka.common.serialization.StringSerializer")</w:t>
      </w:r>
    </w:p>
    <w:p>
      <w:pPr>
        <w:pStyle w:val="5"/>
        <w:spacing w:before="8"/>
        <w:rPr>
          <w:sz w:val="11"/>
        </w:rPr>
      </w:pPr>
    </w:p>
    <w:p>
      <w:pPr>
        <w:pStyle w:val="5"/>
        <w:spacing w:before="74"/>
        <w:ind w:left="499"/>
        <w:rPr>
          <w:rFonts w:hint="eastAsia" w:ascii="宋体" w:eastAsia="宋体"/>
        </w:rPr>
      </w:pPr>
      <w:r>
        <w:t xml:space="preserve">// </w:t>
      </w:r>
      <w:r>
        <w:rPr>
          <w:rFonts w:hint="eastAsia" w:ascii="宋体" w:eastAsia="宋体"/>
          <w:spacing w:val="-7"/>
        </w:rPr>
        <w:t xml:space="preserve">根据配置创建 </w:t>
      </w:r>
      <w:r>
        <w:t>Kafka</w:t>
      </w:r>
      <w:r>
        <w:rPr>
          <w:spacing w:val="-62"/>
        </w:rPr>
        <w:t xml:space="preserve"> </w:t>
      </w:r>
      <w:r>
        <w:rPr>
          <w:rFonts w:hint="eastAsia" w:ascii="宋体" w:eastAsia="宋体"/>
        </w:rPr>
        <w:t>生产者</w:t>
      </w:r>
    </w:p>
    <w:p>
      <w:pPr>
        <w:pStyle w:val="5"/>
        <w:spacing w:before="15"/>
        <w:ind w:left="499"/>
      </w:pPr>
      <w:r>
        <w:t>new KafkaProducer[String, String](prop)</w:t>
      </w:r>
    </w:p>
    <w:p>
      <w:pPr>
        <w:pStyle w:val="5"/>
        <w:spacing w:before="14"/>
        <w:ind w:left="319"/>
      </w:pPr>
      <w:r>
        <w:t>}</w:t>
      </w:r>
    </w:p>
    <w:p>
      <w:pPr>
        <w:spacing w:after="0"/>
        <w:sectPr>
          <w:pgSz w:w="11910" w:h="16840"/>
          <w:pgMar w:top="1600" w:right="1280" w:bottom="280" w:left="1560" w:header="852" w:footer="0" w:gutter="0"/>
        </w:sectPr>
      </w:pPr>
    </w:p>
    <w:p>
      <w:pPr>
        <w:pStyle w:val="5"/>
        <w:ind w:left="113"/>
        <w:rPr>
          <w:sz w:val="20"/>
        </w:rPr>
      </w:pPr>
      <w:r>
        <w:rPr>
          <w:sz w:val="20"/>
        </w:rPr>
        <w:pict>
          <v:shape id="_x0000_s1079" o:spid="_x0000_s1079" o:spt="202" type="#_x0000_t202" style="height:244.35pt;width:442.3pt;" fillcolor="#DFDFDF" filled="t" stroked="f" coordsize="21600,21600">
            <v:path/>
            <v:fill on="t" focussize="0,0"/>
            <v:stroke on="f" joinstyle="miter"/>
            <v:imagedata o:title=""/>
            <o:lock v:ext="edit"/>
            <v:textbox inset="0mm,0mm,0mm,0mm">
              <w:txbxContent>
                <w:p>
                  <w:pPr>
                    <w:pStyle w:val="5"/>
                    <w:spacing w:before="7"/>
                    <w:rPr>
                      <w:sz w:val="20"/>
                    </w:rPr>
                  </w:pPr>
                </w:p>
                <w:p>
                  <w:pPr>
                    <w:pStyle w:val="5"/>
                    <w:ind w:left="206"/>
                  </w:pPr>
                  <w:r>
                    <w:t>def main(args: Array[String]): Unit = {</w:t>
                  </w:r>
                </w:p>
                <w:p>
                  <w:pPr>
                    <w:pStyle w:val="5"/>
                    <w:spacing w:before="9"/>
                    <w:rPr>
                      <w:sz w:val="19"/>
                    </w:rPr>
                  </w:pPr>
                </w:p>
                <w:p>
                  <w:pPr>
                    <w:pStyle w:val="5"/>
                    <w:ind w:left="386"/>
                    <w:rPr>
                      <w:rFonts w:hint="eastAsia" w:ascii="宋体" w:eastAsia="宋体"/>
                    </w:rPr>
                  </w:pPr>
                  <w:r>
                    <w:t xml:space="preserve">// </w:t>
                  </w:r>
                  <w:r>
                    <w:rPr>
                      <w:rFonts w:hint="eastAsia" w:ascii="宋体" w:eastAsia="宋体"/>
                      <w:spacing w:val="-7"/>
                    </w:rPr>
                    <w:t xml:space="preserve">获取配置文件 </w:t>
                  </w:r>
                  <w:r>
                    <w:t>config.properties</w:t>
                  </w:r>
                  <w:r>
                    <w:rPr>
                      <w:spacing w:val="-63"/>
                    </w:rPr>
                    <w:t xml:space="preserve"> </w:t>
                  </w:r>
                  <w:r>
                    <w:rPr>
                      <w:rFonts w:hint="eastAsia" w:ascii="宋体" w:eastAsia="宋体"/>
                      <w:spacing w:val="-15"/>
                    </w:rPr>
                    <w:t xml:space="preserve">中的 </w:t>
                  </w:r>
                  <w:r>
                    <w:t>Kafka</w:t>
                  </w:r>
                  <w:r>
                    <w:rPr>
                      <w:spacing w:val="-63"/>
                    </w:rPr>
                    <w:t xml:space="preserve"> </w:t>
                  </w:r>
                  <w:r>
                    <w:rPr>
                      <w:rFonts w:hint="eastAsia" w:ascii="宋体" w:eastAsia="宋体"/>
                    </w:rPr>
                    <w:t>配置参数</w:t>
                  </w:r>
                </w:p>
                <w:p>
                  <w:pPr>
                    <w:pStyle w:val="5"/>
                    <w:spacing w:before="12" w:line="259" w:lineRule="auto"/>
                    <w:ind w:left="386" w:right="1418"/>
                  </w:pPr>
                  <w:r>
                    <w:t>val config: Properties = PropertiesUtil.load("config.properties") val broker: String = config.getProperty("kafka.broker.list")</w:t>
                  </w:r>
                </w:p>
                <w:p>
                  <w:pPr>
                    <w:pStyle w:val="5"/>
                    <w:spacing w:before="2"/>
                    <w:ind w:left="386"/>
                  </w:pPr>
                  <w:r>
                    <w:t>val topic = "test"</w:t>
                  </w:r>
                </w:p>
                <w:p>
                  <w:pPr>
                    <w:pStyle w:val="5"/>
                    <w:spacing w:before="6"/>
                    <w:rPr>
                      <w:sz w:val="19"/>
                    </w:rPr>
                  </w:pPr>
                </w:p>
                <w:p>
                  <w:pPr>
                    <w:pStyle w:val="5"/>
                    <w:ind w:left="386"/>
                    <w:rPr>
                      <w:rFonts w:hint="eastAsia" w:ascii="宋体" w:eastAsia="宋体"/>
                    </w:rPr>
                  </w:pPr>
                  <w:r>
                    <w:t xml:space="preserve">// </w:t>
                  </w:r>
                  <w:r>
                    <w:rPr>
                      <w:rFonts w:hint="eastAsia" w:ascii="宋体" w:eastAsia="宋体"/>
                      <w:spacing w:val="-15"/>
                    </w:rPr>
                    <w:t xml:space="preserve">创建 </w:t>
                  </w:r>
                  <w:r>
                    <w:t>Kafka</w:t>
                  </w:r>
                  <w:r>
                    <w:rPr>
                      <w:spacing w:val="-63"/>
                    </w:rPr>
                    <w:t xml:space="preserve"> </w:t>
                  </w:r>
                  <w:r>
                    <w:rPr>
                      <w:rFonts w:hint="eastAsia" w:ascii="宋体" w:eastAsia="宋体"/>
                    </w:rPr>
                    <w:t>消费者</w:t>
                  </w:r>
                </w:p>
                <w:p>
                  <w:pPr>
                    <w:pStyle w:val="5"/>
                    <w:spacing w:before="15"/>
                    <w:ind w:left="386"/>
                  </w:pPr>
                  <w:r>
                    <w:t>val kafkaProducer: KafkaProducer[String, String] =</w:t>
                  </w:r>
                  <w:r>
                    <w:rPr>
                      <w:spacing w:val="-59"/>
                    </w:rPr>
                    <w:t xml:space="preserve"> </w:t>
                  </w:r>
                  <w:r>
                    <w:t>createKafkaProducer(broker)</w:t>
                  </w:r>
                </w:p>
                <w:p>
                  <w:pPr>
                    <w:pStyle w:val="5"/>
                    <w:spacing w:before="8"/>
                    <w:rPr>
                      <w:sz w:val="20"/>
                    </w:rPr>
                  </w:pPr>
                </w:p>
                <w:p>
                  <w:pPr>
                    <w:pStyle w:val="5"/>
                    <w:spacing w:before="1"/>
                    <w:ind w:left="386"/>
                  </w:pPr>
                  <w:r>
                    <w:t>while (true) {</w:t>
                  </w:r>
                </w:p>
                <w:p>
                  <w:pPr>
                    <w:pStyle w:val="5"/>
                    <w:spacing w:before="3"/>
                    <w:ind w:left="566"/>
                    <w:rPr>
                      <w:rFonts w:hint="eastAsia" w:ascii="宋体" w:eastAsia="宋体"/>
                    </w:rPr>
                  </w:pPr>
                  <w:r>
                    <w:t xml:space="preserve">// </w:t>
                  </w:r>
                  <w:r>
                    <w:rPr>
                      <w:rFonts w:hint="eastAsia" w:ascii="宋体" w:eastAsia="宋体"/>
                      <w:spacing w:val="-4"/>
                    </w:rPr>
                    <w:t xml:space="preserve">随机产生实时数据并通过 </w:t>
                  </w:r>
                  <w:r>
                    <w:t>Kafka</w:t>
                  </w:r>
                  <w:r>
                    <w:rPr>
                      <w:spacing w:val="-63"/>
                    </w:rPr>
                    <w:t xml:space="preserve"> </w:t>
                  </w:r>
                  <w:r>
                    <w:rPr>
                      <w:rFonts w:hint="eastAsia" w:ascii="宋体" w:eastAsia="宋体"/>
                      <w:spacing w:val="-7"/>
                    </w:rPr>
                    <w:t xml:space="preserve">生产者发送到 </w:t>
                  </w:r>
                  <w:r>
                    <w:t>Kafka</w:t>
                  </w:r>
                  <w:r>
                    <w:rPr>
                      <w:spacing w:val="-63"/>
                    </w:rPr>
                    <w:t xml:space="preserve"> </w:t>
                  </w:r>
                  <w:r>
                    <w:rPr>
                      <w:rFonts w:hint="eastAsia" w:ascii="宋体" w:eastAsia="宋体"/>
                    </w:rPr>
                    <w:t>集群中</w:t>
                  </w:r>
                </w:p>
                <w:p>
                  <w:pPr>
                    <w:pStyle w:val="5"/>
                    <w:spacing w:before="15"/>
                    <w:ind w:left="566"/>
                  </w:pPr>
                  <w:r>
                    <w:t>for (line &lt;- generateMockData()) {</w:t>
                  </w:r>
                </w:p>
                <w:p>
                  <w:pPr>
                    <w:pStyle w:val="5"/>
                    <w:spacing w:before="17" w:line="259" w:lineRule="auto"/>
                    <w:ind w:left="746" w:right="842"/>
                  </w:pPr>
                  <w:r>
                    <w:t>kafkaProducer.send(new ProducerRecord[String, String](topic, line)) println(line)</w:t>
                  </w:r>
                </w:p>
                <w:p>
                  <w:pPr>
                    <w:pStyle w:val="5"/>
                    <w:spacing w:before="4"/>
                    <w:rPr>
                      <w:sz w:val="19"/>
                    </w:rPr>
                  </w:pPr>
                </w:p>
                <w:p>
                  <w:pPr>
                    <w:pStyle w:val="5"/>
                    <w:ind w:left="566"/>
                  </w:pPr>
                  <w:r>
                    <w:t>}</w:t>
                  </w:r>
                </w:p>
                <w:p>
                  <w:pPr>
                    <w:pStyle w:val="5"/>
                    <w:spacing w:before="17"/>
                    <w:ind w:left="566"/>
                  </w:pPr>
                  <w:r>
                    <w:t>Thread.sleep(2000)</w:t>
                  </w:r>
                </w:p>
                <w:p>
                  <w:pPr>
                    <w:pStyle w:val="5"/>
                    <w:spacing w:before="15"/>
                    <w:ind w:left="386"/>
                  </w:pPr>
                  <w:r>
                    <w:t>}</w:t>
                  </w:r>
                </w:p>
                <w:p>
                  <w:pPr>
                    <w:pStyle w:val="5"/>
                    <w:spacing w:before="17"/>
                    <w:ind w:left="206"/>
                  </w:pPr>
                  <w:r>
                    <w:t>}</w:t>
                  </w:r>
                </w:p>
                <w:p>
                  <w:pPr>
                    <w:pStyle w:val="5"/>
                    <w:spacing w:before="17"/>
                    <w:ind w:left="28"/>
                  </w:pPr>
                  <w:r>
                    <w:t>}</w:t>
                  </w:r>
                </w:p>
              </w:txbxContent>
            </v:textbox>
            <w10:wrap type="none"/>
            <w10:anchorlock/>
          </v:shape>
        </w:pict>
      </w:r>
    </w:p>
    <w:p>
      <w:pPr>
        <w:pStyle w:val="3"/>
        <w:numPr>
          <w:ilvl w:val="1"/>
          <w:numId w:val="14"/>
        </w:numPr>
        <w:tabs>
          <w:tab w:val="left" w:pos="634"/>
        </w:tabs>
        <w:spacing w:before="129" w:after="0" w:line="240" w:lineRule="auto"/>
        <w:ind w:left="634" w:right="0" w:hanging="492"/>
        <w:jc w:val="left"/>
        <w:rPr>
          <w:rFonts w:hint="eastAsia" w:ascii="宋体" w:eastAsia="宋体"/>
        </w:rPr>
      </w:pPr>
      <w:r>
        <w:rPr>
          <w:rFonts w:hint="eastAsia" w:ascii="宋体" w:eastAsia="宋体"/>
        </w:rPr>
        <w:t>需求一：广告黑名单</w:t>
      </w:r>
    </w:p>
    <w:p>
      <w:pPr>
        <w:spacing w:before="256" w:line="436" w:lineRule="auto"/>
        <w:ind w:left="142" w:right="1253" w:firstLine="419"/>
        <w:jc w:val="left"/>
        <w:rPr>
          <w:rFonts w:hint="eastAsia" w:ascii="宋体" w:eastAsia="宋体"/>
          <w:sz w:val="21"/>
        </w:rPr>
      </w:pPr>
      <w:r>
        <w:rPr>
          <w:rFonts w:hint="eastAsia" w:ascii="宋体" w:eastAsia="宋体"/>
          <w:sz w:val="21"/>
        </w:rPr>
        <w:t>实现实时的动态黑名单机制：将每天对</w:t>
      </w:r>
      <w:r>
        <w:rPr>
          <w:rFonts w:hint="eastAsia" w:ascii="宋体" w:eastAsia="宋体"/>
          <w:color w:val="FF0000"/>
          <w:sz w:val="21"/>
        </w:rPr>
        <w:t>某个广告</w:t>
      </w:r>
      <w:r>
        <w:rPr>
          <w:rFonts w:hint="eastAsia" w:ascii="宋体" w:eastAsia="宋体"/>
          <w:sz w:val="21"/>
        </w:rPr>
        <w:t xml:space="preserve">点击超过 </w:t>
      </w:r>
      <w:r>
        <w:rPr>
          <w:rFonts w:ascii="Times New Roman" w:eastAsia="Times New Roman"/>
          <w:sz w:val="21"/>
        </w:rPr>
        <w:t xml:space="preserve">100 </w:t>
      </w:r>
      <w:r>
        <w:rPr>
          <w:rFonts w:hint="eastAsia" w:ascii="宋体" w:eastAsia="宋体"/>
          <w:sz w:val="21"/>
        </w:rPr>
        <w:t>次的用户拉黑。</w:t>
      </w:r>
      <w:r>
        <w:rPr>
          <w:rFonts w:hint="eastAsia" w:ascii="宋体" w:eastAsia="宋体"/>
          <w:color w:val="FF0000"/>
          <w:sz w:val="21"/>
        </w:rPr>
        <w:t>注：黑名单保存到</w:t>
      </w:r>
      <w:r>
        <w:rPr>
          <w:rFonts w:ascii="Times New Roman" w:eastAsia="Times New Roman"/>
          <w:color w:val="FF0000"/>
          <w:sz w:val="21"/>
        </w:rPr>
        <w:t xml:space="preserve">MySQL </w:t>
      </w:r>
      <w:r>
        <w:rPr>
          <w:rFonts w:hint="eastAsia" w:ascii="宋体" w:eastAsia="宋体"/>
          <w:color w:val="FF0000"/>
          <w:sz w:val="21"/>
        </w:rPr>
        <w:t>中。</w:t>
      </w:r>
    </w:p>
    <w:p>
      <w:pPr>
        <w:pStyle w:val="10"/>
        <w:numPr>
          <w:ilvl w:val="2"/>
          <w:numId w:val="14"/>
        </w:numPr>
        <w:tabs>
          <w:tab w:val="left" w:pos="810"/>
        </w:tabs>
        <w:spacing w:before="136" w:after="0" w:line="240" w:lineRule="auto"/>
        <w:ind w:left="809" w:right="0" w:hanging="668"/>
        <w:jc w:val="left"/>
        <w:rPr>
          <w:rFonts w:hint="eastAsia" w:ascii="宋体" w:eastAsia="宋体"/>
          <w:b/>
          <w:sz w:val="24"/>
        </w:rPr>
      </w:pPr>
      <w:r>
        <w:rPr>
          <w:rFonts w:hint="eastAsia" w:ascii="宋体" w:eastAsia="宋体"/>
          <w:b/>
          <w:spacing w:val="21"/>
          <w:sz w:val="24"/>
        </w:rPr>
        <w:t>思路分析</w:t>
      </w:r>
    </w:p>
    <w:p>
      <w:pPr>
        <w:pStyle w:val="5"/>
        <w:spacing w:before="5"/>
        <w:rPr>
          <w:rFonts w:ascii="宋体"/>
          <w:b/>
        </w:rPr>
      </w:pPr>
    </w:p>
    <w:p>
      <w:pPr>
        <w:pStyle w:val="10"/>
        <w:numPr>
          <w:ilvl w:val="0"/>
          <w:numId w:val="17"/>
        </w:numPr>
        <w:tabs>
          <w:tab w:val="left" w:pos="460"/>
        </w:tabs>
        <w:spacing w:before="0" w:after="0" w:line="240" w:lineRule="auto"/>
        <w:ind w:left="459" w:right="0" w:hanging="318"/>
        <w:jc w:val="left"/>
        <w:rPr>
          <w:rFonts w:hint="eastAsia" w:ascii="宋体" w:eastAsia="宋体"/>
          <w:sz w:val="21"/>
        </w:rPr>
      </w:pPr>
      <w:r>
        <w:rPr>
          <w:rFonts w:hint="eastAsia" w:ascii="宋体" w:eastAsia="宋体"/>
          <w:spacing w:val="23"/>
          <w:sz w:val="21"/>
        </w:rPr>
        <w:t>读取</w:t>
      </w:r>
      <w:r>
        <w:rPr>
          <w:sz w:val="21"/>
        </w:rPr>
        <w:t>Kafka</w:t>
      </w:r>
      <w:r>
        <w:rPr>
          <w:spacing w:val="-3"/>
          <w:sz w:val="21"/>
        </w:rPr>
        <w:t xml:space="preserve"> </w:t>
      </w:r>
      <w:r>
        <w:rPr>
          <w:rFonts w:hint="eastAsia" w:ascii="宋体" w:eastAsia="宋体"/>
          <w:spacing w:val="-10"/>
          <w:sz w:val="21"/>
        </w:rPr>
        <w:t xml:space="preserve">数据之后，并对 </w:t>
      </w:r>
      <w:r>
        <w:rPr>
          <w:sz w:val="21"/>
        </w:rPr>
        <w:t>MySQL</w:t>
      </w:r>
      <w:r>
        <w:rPr>
          <w:spacing w:val="-1"/>
          <w:sz w:val="21"/>
        </w:rPr>
        <w:t xml:space="preserve"> </w:t>
      </w:r>
      <w:r>
        <w:rPr>
          <w:rFonts w:hint="eastAsia" w:ascii="宋体" w:eastAsia="宋体"/>
          <w:spacing w:val="-3"/>
          <w:sz w:val="21"/>
        </w:rPr>
        <w:t>中存储的黑名单数据做校验；</w:t>
      </w:r>
    </w:p>
    <w:p>
      <w:pPr>
        <w:pStyle w:val="5"/>
        <w:spacing w:before="3"/>
        <w:rPr>
          <w:rFonts w:ascii="宋体"/>
          <w:sz w:val="17"/>
        </w:rPr>
      </w:pPr>
    </w:p>
    <w:p>
      <w:pPr>
        <w:pStyle w:val="10"/>
        <w:numPr>
          <w:ilvl w:val="0"/>
          <w:numId w:val="17"/>
        </w:numPr>
        <w:tabs>
          <w:tab w:val="left" w:pos="460"/>
        </w:tabs>
        <w:spacing w:before="0" w:after="0" w:line="240" w:lineRule="auto"/>
        <w:ind w:left="459" w:right="0" w:hanging="318"/>
        <w:jc w:val="left"/>
        <w:rPr>
          <w:rFonts w:hint="eastAsia" w:ascii="宋体" w:eastAsia="宋体"/>
          <w:sz w:val="21"/>
        </w:rPr>
      </w:pPr>
      <w:r>
        <w:rPr>
          <w:rFonts w:hint="eastAsia" w:ascii="宋体" w:eastAsia="宋体"/>
          <w:spacing w:val="-1"/>
          <w:sz w:val="21"/>
        </w:rPr>
        <w:t>校验通过则对给用户点击广告次数累加一并存入</w:t>
      </w:r>
      <w:r>
        <w:rPr>
          <w:sz w:val="21"/>
        </w:rPr>
        <w:t>MySQL</w:t>
      </w:r>
      <w:r>
        <w:rPr>
          <w:rFonts w:hint="eastAsia" w:ascii="宋体" w:eastAsia="宋体"/>
          <w:sz w:val="21"/>
        </w:rPr>
        <w:t>；</w:t>
      </w:r>
    </w:p>
    <w:p>
      <w:pPr>
        <w:pStyle w:val="5"/>
        <w:spacing w:before="2"/>
        <w:rPr>
          <w:rFonts w:ascii="宋体"/>
          <w:sz w:val="17"/>
        </w:rPr>
      </w:pPr>
    </w:p>
    <w:p>
      <w:pPr>
        <w:pStyle w:val="10"/>
        <w:numPr>
          <w:ilvl w:val="0"/>
          <w:numId w:val="17"/>
        </w:numPr>
        <w:tabs>
          <w:tab w:val="left" w:pos="460"/>
        </w:tabs>
        <w:spacing w:before="1" w:after="0" w:line="240" w:lineRule="auto"/>
        <w:ind w:left="459" w:right="0" w:hanging="318"/>
        <w:jc w:val="left"/>
        <w:rPr>
          <w:rFonts w:hint="eastAsia" w:ascii="宋体" w:eastAsia="宋体"/>
          <w:sz w:val="21"/>
        </w:rPr>
      </w:pPr>
      <w:r>
        <w:rPr>
          <w:rFonts w:hint="eastAsia" w:ascii="宋体" w:eastAsia="宋体"/>
          <w:spacing w:val="15"/>
          <w:sz w:val="21"/>
        </w:rPr>
        <w:t>在存入</w:t>
      </w:r>
      <w:r>
        <w:rPr>
          <w:sz w:val="21"/>
        </w:rPr>
        <w:t>MySQL</w:t>
      </w:r>
      <w:r>
        <w:rPr>
          <w:spacing w:val="1"/>
          <w:sz w:val="21"/>
        </w:rPr>
        <w:t xml:space="preserve"> </w:t>
      </w:r>
      <w:r>
        <w:rPr>
          <w:rFonts w:hint="eastAsia" w:ascii="宋体" w:eastAsia="宋体"/>
          <w:spacing w:val="-6"/>
          <w:sz w:val="21"/>
        </w:rPr>
        <w:t xml:space="preserve">之后对数据做校验，如果单日超过 </w:t>
      </w:r>
      <w:r>
        <w:rPr>
          <w:sz w:val="21"/>
        </w:rPr>
        <w:t>100</w:t>
      </w:r>
      <w:r>
        <w:rPr>
          <w:spacing w:val="-2"/>
          <w:sz w:val="21"/>
        </w:rPr>
        <w:t xml:space="preserve"> </w:t>
      </w:r>
      <w:r>
        <w:rPr>
          <w:rFonts w:hint="eastAsia" w:ascii="宋体" w:eastAsia="宋体"/>
          <w:spacing w:val="-3"/>
          <w:sz w:val="21"/>
        </w:rPr>
        <w:t>次则将该用户加入黑名单。</w:t>
      </w:r>
    </w:p>
    <w:p>
      <w:pPr>
        <w:pStyle w:val="5"/>
        <w:spacing w:before="10"/>
        <w:rPr>
          <w:rFonts w:ascii="宋体"/>
          <w:sz w:val="27"/>
        </w:rPr>
      </w:pPr>
    </w:p>
    <w:p>
      <w:pPr>
        <w:pStyle w:val="4"/>
        <w:numPr>
          <w:ilvl w:val="2"/>
          <w:numId w:val="14"/>
        </w:numPr>
        <w:tabs>
          <w:tab w:val="left" w:pos="742"/>
        </w:tabs>
        <w:spacing w:before="0" w:after="0" w:line="240" w:lineRule="auto"/>
        <w:ind w:left="742" w:right="0" w:hanging="600"/>
        <w:jc w:val="left"/>
        <w:rPr>
          <w:rFonts w:hint="eastAsia" w:ascii="宋体" w:eastAsia="宋体"/>
        </w:rPr>
      </w:pPr>
      <w:r>
        <w:rPr>
          <w:rFonts w:ascii="Times New Roman" w:eastAsia="Times New Roman"/>
          <w:spacing w:val="7"/>
        </w:rPr>
        <w:t>MySQL</w:t>
      </w:r>
      <w:r>
        <w:rPr>
          <w:rFonts w:ascii="Times New Roman" w:eastAsia="Times New Roman"/>
          <w:spacing w:val="16"/>
        </w:rPr>
        <w:t xml:space="preserve"> </w:t>
      </w:r>
      <w:r>
        <w:rPr>
          <w:rFonts w:hint="eastAsia" w:ascii="宋体" w:eastAsia="宋体"/>
          <w:spacing w:val="21"/>
        </w:rPr>
        <w:t>建表</w:t>
      </w:r>
    </w:p>
    <w:p>
      <w:pPr>
        <w:pStyle w:val="5"/>
        <w:spacing w:before="5"/>
        <w:rPr>
          <w:rFonts w:ascii="宋体"/>
          <w:b/>
        </w:rPr>
      </w:pPr>
    </w:p>
    <w:p>
      <w:pPr>
        <w:spacing w:before="0"/>
        <w:ind w:left="142" w:right="0" w:firstLine="0"/>
        <w:jc w:val="left"/>
        <w:rPr>
          <w:rFonts w:ascii="Times New Roman" w:eastAsia="Times New Roman"/>
          <w:sz w:val="21"/>
        </w:rPr>
      </w:pPr>
      <w:r>
        <w:rPr>
          <w:rFonts w:hint="eastAsia" w:ascii="宋体" w:eastAsia="宋体"/>
          <w:sz w:val="21"/>
        </w:rPr>
        <w:t xml:space="preserve">创建库 </w:t>
      </w:r>
      <w:r>
        <w:rPr>
          <w:rFonts w:ascii="Times New Roman" w:eastAsia="Times New Roman"/>
          <w:sz w:val="21"/>
        </w:rPr>
        <w:t>spark2020</w:t>
      </w:r>
    </w:p>
    <w:p>
      <w:pPr>
        <w:pStyle w:val="5"/>
        <w:spacing w:before="3"/>
        <w:rPr>
          <w:rFonts w:ascii="Times New Roman"/>
          <w:sz w:val="19"/>
        </w:rPr>
      </w:pPr>
    </w:p>
    <w:p>
      <w:pPr>
        <w:pStyle w:val="10"/>
        <w:numPr>
          <w:ilvl w:val="0"/>
          <w:numId w:val="18"/>
        </w:numPr>
        <w:tabs>
          <w:tab w:val="left" w:pos="460"/>
        </w:tabs>
        <w:spacing w:before="0" w:after="0" w:line="240" w:lineRule="auto"/>
        <w:ind w:left="459" w:right="0" w:hanging="318"/>
        <w:jc w:val="left"/>
        <w:rPr>
          <w:rFonts w:hint="eastAsia" w:ascii="宋体" w:eastAsia="宋体"/>
          <w:sz w:val="21"/>
        </w:rPr>
      </w:pPr>
      <w:r>
        <w:rPr>
          <w:rFonts w:hint="eastAsia" w:ascii="宋体" w:eastAsia="宋体"/>
          <w:spacing w:val="-3"/>
          <w:sz w:val="21"/>
        </w:rPr>
        <w:t>存放黑名单用户的表</w:t>
      </w:r>
    </w:p>
    <w:p>
      <w:pPr>
        <w:pStyle w:val="5"/>
        <w:tabs>
          <w:tab w:val="left" w:pos="8958"/>
        </w:tabs>
        <w:spacing w:before="125"/>
        <w:ind w:left="142"/>
      </w:pPr>
      <w:r>
        <w:rPr>
          <w:shd w:val="clear" w:color="auto" w:fill="DFDFDF"/>
        </w:rPr>
        <w:t>CREATE TABLE black_list (userid CHAR(1) PRIMARY</w:t>
      </w:r>
      <w:r>
        <w:rPr>
          <w:spacing w:val="-44"/>
          <w:shd w:val="clear" w:color="auto" w:fill="DFDFDF"/>
        </w:rPr>
        <w:t xml:space="preserve"> </w:t>
      </w:r>
      <w:r>
        <w:rPr>
          <w:shd w:val="clear" w:color="auto" w:fill="DFDFDF"/>
        </w:rPr>
        <w:t>KEY);</w:t>
      </w:r>
      <w:r>
        <w:rPr>
          <w:shd w:val="clear" w:color="auto" w:fill="DFDFDF"/>
        </w:rPr>
        <w:tab/>
      </w:r>
    </w:p>
    <w:p>
      <w:pPr>
        <w:pStyle w:val="10"/>
        <w:numPr>
          <w:ilvl w:val="0"/>
          <w:numId w:val="18"/>
        </w:numPr>
        <w:tabs>
          <w:tab w:val="left" w:pos="460"/>
        </w:tabs>
        <w:spacing w:before="112" w:after="0" w:line="240" w:lineRule="auto"/>
        <w:ind w:left="459" w:right="0" w:hanging="318"/>
        <w:jc w:val="left"/>
        <w:rPr>
          <w:rFonts w:hint="eastAsia" w:ascii="宋体" w:eastAsia="宋体"/>
          <w:sz w:val="21"/>
        </w:rPr>
      </w:pPr>
      <w:r>
        <w:rPr>
          <w:rFonts w:hint="eastAsia" w:ascii="宋体" w:eastAsia="宋体"/>
          <w:spacing w:val="-3"/>
          <w:sz w:val="21"/>
        </w:rPr>
        <w:t>存放单日各用户点击每个广告的次数</w:t>
      </w:r>
    </w:p>
    <w:p>
      <w:pPr>
        <w:pStyle w:val="5"/>
        <w:spacing w:before="10"/>
        <w:rPr>
          <w:rFonts w:ascii="宋体"/>
          <w:sz w:val="7"/>
        </w:rPr>
      </w:pPr>
      <w:r>
        <w:pict>
          <v:shape id="_x0000_s1080" o:spid="_x0000_s1080" o:spt="202" type="#_x0000_t202" style="position:absolute;left:0pt;margin-left:83.65pt;margin-top:6.2pt;height:76.2pt;width:442.3pt;mso-position-horizontal-relative:page;mso-wrap-distance-bottom:0pt;mso-wrap-distance-top:0pt;z-index:-15695872;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68" w:right="5773" w:hanging="240"/>
                  </w:pPr>
                  <w:r>
                    <w:t>CREATE TABLE user_ad_count ( dt</w:t>
                  </w:r>
                  <w:r>
                    <w:rPr>
                      <w:spacing w:val="-3"/>
                    </w:rPr>
                    <w:t xml:space="preserve"> </w:t>
                  </w:r>
                  <w:r>
                    <w:t>varchar(255),</w:t>
                  </w:r>
                </w:p>
                <w:p>
                  <w:pPr>
                    <w:pStyle w:val="5"/>
                    <w:spacing w:line="203" w:lineRule="exact"/>
                    <w:ind w:left="268"/>
                  </w:pPr>
                  <w:r>
                    <w:t>userid CHAR</w:t>
                  </w:r>
                  <w:r>
                    <w:rPr>
                      <w:spacing w:val="-13"/>
                    </w:rPr>
                    <w:t xml:space="preserve"> </w:t>
                  </w:r>
                  <w:r>
                    <w:t>(1),</w:t>
                  </w:r>
                </w:p>
                <w:p>
                  <w:pPr>
                    <w:pStyle w:val="5"/>
                    <w:spacing w:before="16" w:line="259" w:lineRule="auto"/>
                    <w:ind w:left="268" w:right="7045"/>
                  </w:pPr>
                  <w:r>
                    <w:t>adid CHAR (1), count BIGINT,</w:t>
                  </w:r>
                </w:p>
                <w:p>
                  <w:pPr>
                    <w:pStyle w:val="5"/>
                    <w:spacing w:line="203" w:lineRule="exact"/>
                    <w:ind w:left="268"/>
                  </w:pPr>
                  <w:r>
                    <w:t>PRIMARY KEY (dt, userid, adid)</w:t>
                  </w:r>
                </w:p>
                <w:p>
                  <w:pPr>
                    <w:pStyle w:val="5"/>
                    <w:spacing w:before="16"/>
                    <w:ind w:left="28"/>
                  </w:pPr>
                  <w:r>
                    <w:t>);</w:t>
                  </w:r>
                </w:p>
              </w:txbxContent>
            </v:textbox>
            <w10:wrap type="topAndBottom"/>
          </v:shape>
        </w:pict>
      </w:r>
    </w:p>
    <w:p>
      <w:pPr>
        <w:pStyle w:val="5"/>
        <w:spacing w:before="4"/>
        <w:rPr>
          <w:rFonts w:ascii="宋体"/>
          <w:sz w:val="12"/>
        </w:rPr>
      </w:pPr>
    </w:p>
    <w:p>
      <w:pPr>
        <w:pStyle w:val="4"/>
        <w:numPr>
          <w:ilvl w:val="2"/>
          <w:numId w:val="14"/>
        </w:numPr>
        <w:tabs>
          <w:tab w:val="left" w:pos="810"/>
        </w:tabs>
        <w:spacing w:before="75" w:after="0" w:line="240" w:lineRule="auto"/>
        <w:ind w:left="809" w:right="0" w:hanging="668"/>
        <w:jc w:val="left"/>
        <w:rPr>
          <w:rFonts w:hint="eastAsia" w:ascii="宋体" w:eastAsia="宋体"/>
        </w:rPr>
      </w:pPr>
      <w:r>
        <w:rPr>
          <w:rFonts w:hint="eastAsia" w:ascii="宋体" w:eastAsia="宋体"/>
          <w:spacing w:val="21"/>
        </w:rPr>
        <w:t>环境准备</w:t>
      </w:r>
    </w:p>
    <w:p>
      <w:pPr>
        <w:pStyle w:val="5"/>
        <w:spacing w:before="7"/>
        <w:rPr>
          <w:rFonts w:ascii="宋体"/>
          <w:b/>
        </w:rPr>
      </w:pPr>
    </w:p>
    <w:p>
      <w:pPr>
        <w:spacing w:before="0"/>
        <w:ind w:left="561" w:right="0" w:firstLine="0"/>
        <w:jc w:val="left"/>
        <w:rPr>
          <w:rFonts w:hint="eastAsia" w:ascii="宋体" w:eastAsia="宋体"/>
          <w:sz w:val="21"/>
        </w:rPr>
      </w:pPr>
      <w:r>
        <w:rPr>
          <w:rFonts w:hint="eastAsia" w:ascii="宋体" w:eastAsia="宋体"/>
          <w:spacing w:val="-14"/>
          <w:sz w:val="21"/>
        </w:rPr>
        <w:t xml:space="preserve">接下来开始实时需求的分析，需要用到 </w:t>
      </w:r>
      <w:r>
        <w:rPr>
          <w:rFonts w:ascii="Times New Roman" w:eastAsia="Times New Roman"/>
          <w:sz w:val="21"/>
        </w:rPr>
        <w:t xml:space="preserve">SparkStreaming </w:t>
      </w:r>
      <w:r>
        <w:rPr>
          <w:rFonts w:hint="eastAsia" w:ascii="宋体" w:eastAsia="宋体"/>
          <w:spacing w:val="-12"/>
          <w:sz w:val="21"/>
        </w:rPr>
        <w:t>来做实时数据的处理，在生产环境中，</w:t>
      </w:r>
    </w:p>
    <w:p>
      <w:pPr>
        <w:spacing w:after="0"/>
        <w:jc w:val="left"/>
        <w:rPr>
          <w:rFonts w:hint="eastAsia" w:ascii="宋体" w:eastAsia="宋体"/>
          <w:sz w:val="21"/>
        </w:rPr>
        <w:sectPr>
          <w:headerReference r:id="rId8" w:type="default"/>
          <w:pgSz w:w="11910" w:h="16840"/>
          <w:pgMar w:top="1600" w:right="1280" w:bottom="280" w:left="1560" w:header="852" w:footer="0" w:gutter="0"/>
        </w:sectPr>
      </w:pPr>
    </w:p>
    <w:p>
      <w:pPr>
        <w:spacing w:before="61"/>
        <w:ind w:left="142" w:right="0" w:firstLine="0"/>
        <w:jc w:val="left"/>
        <w:rPr>
          <w:rFonts w:hint="eastAsia" w:ascii="宋体" w:eastAsia="宋体"/>
          <w:sz w:val="21"/>
        </w:rPr>
      </w:pPr>
      <w:r>
        <w:rPr>
          <w:rFonts w:hint="eastAsia" w:ascii="宋体" w:eastAsia="宋体"/>
          <w:sz w:val="21"/>
        </w:rPr>
        <w:t>绝大部分时候都是对接的</w:t>
      </w:r>
      <w:r>
        <w:rPr>
          <w:rFonts w:ascii="Times New Roman" w:eastAsia="Times New Roman"/>
          <w:sz w:val="21"/>
        </w:rPr>
        <w:t xml:space="preserve">Kafka </w:t>
      </w:r>
      <w:r>
        <w:rPr>
          <w:rFonts w:hint="eastAsia" w:ascii="宋体" w:eastAsia="宋体"/>
          <w:sz w:val="21"/>
        </w:rPr>
        <w:t>数据源，创建一个</w:t>
      </w:r>
      <w:r>
        <w:rPr>
          <w:rFonts w:ascii="Times New Roman" w:eastAsia="Times New Roman"/>
          <w:sz w:val="21"/>
        </w:rPr>
        <w:t xml:space="preserve">SparkStreaming </w:t>
      </w:r>
      <w:r>
        <w:rPr>
          <w:rFonts w:hint="eastAsia" w:ascii="宋体" w:eastAsia="宋体"/>
          <w:sz w:val="21"/>
        </w:rPr>
        <w:t xml:space="preserve">读取 </w:t>
      </w:r>
      <w:r>
        <w:rPr>
          <w:rFonts w:ascii="Times New Roman" w:eastAsia="Times New Roman"/>
          <w:sz w:val="21"/>
        </w:rPr>
        <w:t xml:space="preserve">Kafka </w:t>
      </w:r>
      <w:r>
        <w:rPr>
          <w:rFonts w:hint="eastAsia" w:ascii="宋体" w:eastAsia="宋体"/>
          <w:sz w:val="21"/>
        </w:rPr>
        <w:t>数据的工具类。</w:t>
      </w:r>
    </w:p>
    <w:p>
      <w:pPr>
        <w:pStyle w:val="10"/>
        <w:numPr>
          <w:ilvl w:val="0"/>
          <w:numId w:val="2"/>
        </w:numPr>
        <w:tabs>
          <w:tab w:val="left" w:pos="561"/>
          <w:tab w:val="left" w:pos="562"/>
        </w:tabs>
        <w:spacing w:before="151" w:after="0" w:line="240" w:lineRule="auto"/>
        <w:ind w:left="562" w:right="0" w:hanging="420"/>
        <w:jc w:val="left"/>
        <w:rPr>
          <w:rFonts w:ascii="Wingdings" w:hAnsi="Wingdings"/>
          <w:sz w:val="21"/>
        </w:rPr>
      </w:pPr>
      <w:r>
        <w:rPr>
          <w:sz w:val="21"/>
        </w:rPr>
        <w:t>MyKafkaUtil</w:t>
      </w:r>
    </w:p>
    <w:p>
      <w:pPr>
        <w:pStyle w:val="5"/>
        <w:spacing w:before="56"/>
        <w:ind w:left="142"/>
      </w:pPr>
      <w:r>
        <w:pict>
          <v:shape id="_x0000_s1081" o:spid="_x0000_s1081" style="position:absolute;left:0pt;margin-left:83.65pt;margin-top:2pt;height:560.15pt;width:442.3pt;mso-position-horizontal-relative:page;z-index:-16896000;mso-width-relative:page;mso-height-relative:page;" fillcolor="#DFDFDF" filled="t" stroked="f" coordorigin="1673,40" coordsize="8846,11203" path="m10519,10803l1673,10803,1673,11024,1673,11243,10519,11243,10519,11024,10519,10803xm10519,10143l1673,10143,1673,10364,1673,10583,1673,10803,10519,10803,10519,10583,10519,10364,10519,10143xm10519,9483l1673,9483,1673,9704,1673,9923,1673,10143,10519,10143,10519,9923,10519,9704,10519,9483xm10519,8792l1673,8792,1673,9027,1673,9263,1673,9483,10519,9483,10519,9263,10519,9027,10519,8792xm10519,3372l1673,3372,1673,3593,1673,3811,1673,4046,1673,4267,1673,4488,1673,4706,1673,4927,1673,5148,1673,5366,1673,5604,1673,5604,1673,5823,1673,6044,1673,6279,1673,6514,1673,6735,1673,6953,1673,7191,1673,7426,1673,7644,1673,7865,1673,8086,1673,8321,1673,8556,1673,8792,10519,8792,10519,8556,10519,8321,10519,8086,10519,7865,10519,7644,10519,7426,10519,7191,10519,6953,10519,6735,10519,6514,10519,6279,10519,6044,10519,5823,10519,5604,10519,5604,10519,5366,10519,5148,10519,4927,10519,4706,10519,4488,10519,4267,10519,4046,10519,3811,10519,3593,10519,3372xm10519,2460l1673,2460,1673,2698,1673,2916,1673,3137,1673,3372,10519,3372,10519,3137,10519,2916,10519,2698,10519,2460xm10519,2241l1673,2241,1673,2460,10519,2460,10519,2241xm10519,1799l1673,1799,1673,2020,1673,2241,10519,2241,10519,2020,10519,1799xm10519,1139l1673,1139,1673,1360,1673,1581,1673,1799,10519,1799,10519,1581,10519,1360,10519,1139xm10519,479l1673,479,1673,700,1673,921,1673,1139,10519,1139,10519,921,10519,700,10519,479xm10519,40l1673,40,1673,261,1673,479,10519,479,10519,261,10519,40xe">
            <v:path arrowok="t"/>
            <v:fill on="t" focussize="0,0"/>
            <v:stroke on="f"/>
            <v:imagedata o:title=""/>
            <o:lock v:ext="edit"/>
          </v:shape>
        </w:pict>
      </w:r>
      <w:r>
        <w:t>import java.util.Properties</w:t>
      </w:r>
    </w:p>
    <w:p>
      <w:pPr>
        <w:pStyle w:val="5"/>
        <w:spacing w:before="11"/>
        <w:rPr>
          <w:sz w:val="11"/>
        </w:rPr>
      </w:pPr>
    </w:p>
    <w:p>
      <w:pPr>
        <w:pStyle w:val="5"/>
        <w:spacing w:before="100"/>
        <w:ind w:left="142"/>
      </w:pPr>
      <w:r>
        <w:t>import org.apache.kafka.clients.consumer.ConsumerRecord</w:t>
      </w:r>
    </w:p>
    <w:p>
      <w:pPr>
        <w:pStyle w:val="5"/>
        <w:spacing w:before="17" w:line="256" w:lineRule="auto"/>
        <w:ind w:left="142" w:right="2102"/>
      </w:pPr>
      <w:r>
        <w:t>import org.apache.kafka.common.serialization.StringDeserializer import org.apache.spark.streaming.StreamingContext</w:t>
      </w:r>
    </w:p>
    <w:p>
      <w:pPr>
        <w:pStyle w:val="5"/>
        <w:spacing w:before="3"/>
        <w:ind w:left="142"/>
      </w:pPr>
      <w:r>
        <w:t>import org.apache.spark.streaming.dstream.InputDStream</w:t>
      </w:r>
    </w:p>
    <w:p>
      <w:pPr>
        <w:pStyle w:val="5"/>
        <w:spacing w:before="17" w:line="256" w:lineRule="auto"/>
        <w:ind w:left="142" w:right="806"/>
      </w:pPr>
      <w:r>
        <w:t>import org.apache.spark.streaming.kafka010.{ConsumerStrategies, KafkaUtils, LocationStrategies}</w:t>
      </w:r>
    </w:p>
    <w:p>
      <w:pPr>
        <w:pStyle w:val="5"/>
        <w:spacing w:before="10"/>
        <w:rPr>
          <w:sz w:val="10"/>
        </w:rPr>
      </w:pPr>
    </w:p>
    <w:p>
      <w:pPr>
        <w:pStyle w:val="5"/>
        <w:spacing w:before="100"/>
        <w:ind w:left="142"/>
      </w:pPr>
      <w:r>
        <w:t>object MyKafkaUtil {</w:t>
      </w:r>
    </w:p>
    <w:p>
      <w:pPr>
        <w:pStyle w:val="5"/>
        <w:rPr>
          <w:sz w:val="13"/>
        </w:rPr>
      </w:pPr>
    </w:p>
    <w:p>
      <w:pPr>
        <w:pStyle w:val="5"/>
        <w:spacing w:before="75"/>
        <w:ind w:left="319"/>
        <w:rPr>
          <w:rFonts w:hint="eastAsia" w:ascii="宋体" w:eastAsia="宋体"/>
        </w:rPr>
      </w:pPr>
      <w:r>
        <w:t>//1.</w:t>
      </w:r>
      <w:r>
        <w:rPr>
          <w:rFonts w:hint="eastAsia" w:ascii="宋体" w:eastAsia="宋体"/>
        </w:rPr>
        <w:t>创建配置信息对象</w:t>
      </w:r>
    </w:p>
    <w:p>
      <w:pPr>
        <w:pStyle w:val="5"/>
        <w:spacing w:before="15"/>
        <w:ind w:left="319"/>
      </w:pPr>
      <w:r>
        <w:t>private val properties: Properties = PropertiesUtil.load("config.properties")</w:t>
      </w:r>
    </w:p>
    <w:p>
      <w:pPr>
        <w:pStyle w:val="5"/>
        <w:spacing w:before="2"/>
        <w:rPr>
          <w:sz w:val="13"/>
        </w:rPr>
      </w:pPr>
    </w:p>
    <w:p>
      <w:pPr>
        <w:pStyle w:val="5"/>
        <w:spacing w:before="75"/>
        <w:ind w:left="319"/>
        <w:rPr>
          <w:rFonts w:hint="eastAsia" w:ascii="宋体" w:eastAsia="宋体"/>
        </w:rPr>
      </w:pPr>
      <w:r>
        <w:t>//2.</w:t>
      </w:r>
      <w:r>
        <w:rPr>
          <w:rFonts w:hint="eastAsia" w:ascii="宋体" w:eastAsia="宋体"/>
        </w:rPr>
        <w:t>用于初始化链接到集群的地址</w:t>
      </w:r>
    </w:p>
    <w:p>
      <w:pPr>
        <w:pStyle w:val="5"/>
        <w:spacing w:before="14"/>
        <w:ind w:left="319"/>
      </w:pPr>
      <w:r>
        <w:t>val broker_list: String = properties.getProperty("kafka.broker.list")</w:t>
      </w:r>
    </w:p>
    <w:p>
      <w:pPr>
        <w:pStyle w:val="5"/>
        <w:rPr>
          <w:sz w:val="13"/>
        </w:rPr>
      </w:pPr>
    </w:p>
    <w:p>
      <w:pPr>
        <w:pStyle w:val="5"/>
        <w:spacing w:before="75"/>
        <w:ind w:left="319"/>
        <w:rPr>
          <w:rFonts w:hint="eastAsia" w:ascii="宋体" w:eastAsia="宋体"/>
        </w:rPr>
      </w:pPr>
      <w:r>
        <w:t>//3.kafka</w:t>
      </w:r>
      <w:r>
        <w:rPr>
          <w:spacing w:val="-64"/>
        </w:rPr>
        <w:t xml:space="preserve"> </w:t>
      </w:r>
      <w:r>
        <w:rPr>
          <w:rFonts w:hint="eastAsia" w:ascii="宋体" w:eastAsia="宋体"/>
        </w:rPr>
        <w:t>消费者配置</w:t>
      </w:r>
    </w:p>
    <w:p>
      <w:pPr>
        <w:pStyle w:val="5"/>
        <w:spacing w:before="14"/>
        <w:ind w:left="319"/>
      </w:pPr>
      <w:r>
        <w:t>val kafkaParam = Map(</w:t>
      </w:r>
    </w:p>
    <w:p>
      <w:pPr>
        <w:pStyle w:val="5"/>
        <w:rPr>
          <w:sz w:val="12"/>
        </w:rPr>
      </w:pPr>
    </w:p>
    <w:p>
      <w:pPr>
        <w:pStyle w:val="5"/>
        <w:spacing w:before="100" w:line="259" w:lineRule="auto"/>
        <w:ind w:left="499" w:right="2934"/>
      </w:pPr>
      <w:r>
        <w:t>"bootstrap.servers" -&gt; broker_list, "key.deserializer" -&gt; classOf[StringDeserializer], "value.deserializer" -&gt; classOf[StringDeserializer],</w:t>
      </w:r>
    </w:p>
    <w:p>
      <w:pPr>
        <w:pStyle w:val="5"/>
        <w:spacing w:before="7"/>
        <w:rPr>
          <w:sz w:val="11"/>
        </w:rPr>
      </w:pPr>
    </w:p>
    <w:p>
      <w:pPr>
        <w:pStyle w:val="5"/>
        <w:spacing w:before="75"/>
        <w:ind w:left="499"/>
        <w:rPr>
          <w:rFonts w:hint="eastAsia" w:ascii="宋体" w:eastAsia="宋体"/>
        </w:rPr>
      </w:pPr>
      <w:r>
        <w:t>//</w:t>
      </w:r>
      <w:r>
        <w:rPr>
          <w:rFonts w:hint="eastAsia" w:ascii="宋体" w:eastAsia="宋体"/>
        </w:rPr>
        <w:t>消费者组</w:t>
      </w:r>
    </w:p>
    <w:p>
      <w:pPr>
        <w:pStyle w:val="5"/>
        <w:spacing w:before="15"/>
        <w:ind w:left="499"/>
      </w:pPr>
      <w:r>
        <w:t>"group.id" -&gt; "commerce-consumer-group",</w:t>
      </w:r>
    </w:p>
    <w:p>
      <w:pPr>
        <w:pStyle w:val="5"/>
        <w:spacing w:before="2"/>
        <w:rPr>
          <w:sz w:val="13"/>
        </w:rPr>
      </w:pPr>
    </w:p>
    <w:p>
      <w:pPr>
        <w:pStyle w:val="5"/>
        <w:spacing w:before="75"/>
        <w:ind w:left="499"/>
        <w:rPr>
          <w:rFonts w:hint="eastAsia" w:ascii="宋体" w:eastAsia="宋体"/>
        </w:rPr>
      </w:pPr>
      <w:r>
        <w:t>//</w:t>
      </w:r>
      <w:r>
        <w:rPr>
          <w:rFonts w:hint="eastAsia" w:ascii="宋体" w:eastAsia="宋体"/>
        </w:rPr>
        <w:t>如果没有初始化偏移量或者当前的偏移量不存在任何服务器上，可以使用这个配置属性</w:t>
      </w:r>
    </w:p>
    <w:p>
      <w:pPr>
        <w:pStyle w:val="5"/>
        <w:spacing w:before="1"/>
        <w:ind w:left="499"/>
        <w:rPr>
          <w:rFonts w:hint="eastAsia" w:ascii="宋体" w:eastAsia="宋体"/>
        </w:rPr>
      </w:pPr>
      <w:r>
        <w:t>//</w:t>
      </w:r>
      <w:r>
        <w:rPr>
          <w:rFonts w:hint="eastAsia" w:ascii="宋体" w:eastAsia="宋体"/>
        </w:rPr>
        <w:t>可以使用这个配置，</w:t>
      </w:r>
      <w:r>
        <w:t>latest</w:t>
      </w:r>
      <w:r>
        <w:rPr>
          <w:spacing w:val="-64"/>
        </w:rPr>
        <w:t xml:space="preserve"> </w:t>
      </w:r>
      <w:r>
        <w:rPr>
          <w:rFonts w:hint="eastAsia" w:ascii="宋体" w:eastAsia="宋体"/>
        </w:rPr>
        <w:t>自动重置偏移量为最新的偏移量</w:t>
      </w:r>
    </w:p>
    <w:p>
      <w:pPr>
        <w:pStyle w:val="5"/>
        <w:spacing w:before="15"/>
        <w:ind w:left="499"/>
      </w:pPr>
      <w:r>
        <w:t>"auto.offset.reset" -&gt; "latest",</w:t>
      </w:r>
    </w:p>
    <w:p>
      <w:pPr>
        <w:pStyle w:val="5"/>
        <w:spacing w:before="11"/>
        <w:rPr>
          <w:sz w:val="12"/>
        </w:rPr>
      </w:pPr>
    </w:p>
    <w:p>
      <w:pPr>
        <w:pStyle w:val="5"/>
        <w:spacing w:before="75"/>
        <w:ind w:left="499"/>
        <w:rPr>
          <w:rFonts w:hint="eastAsia" w:ascii="宋体" w:eastAsia="宋体"/>
        </w:rPr>
      </w:pPr>
      <w:r>
        <w:t>//</w:t>
      </w:r>
      <w:r>
        <w:rPr>
          <w:rFonts w:hint="eastAsia" w:ascii="宋体" w:eastAsia="宋体"/>
          <w:spacing w:val="-12"/>
        </w:rPr>
        <w:t xml:space="preserve">如果是 </w:t>
      </w:r>
      <w:r>
        <w:t>true</w:t>
      </w:r>
      <w:r>
        <w:rPr>
          <w:rFonts w:hint="eastAsia" w:ascii="宋体" w:eastAsia="宋体"/>
        </w:rPr>
        <w:t>，则这个消费者的偏移量会在后台自动提交</w:t>
      </w:r>
      <w:r>
        <w:t>,</w:t>
      </w:r>
      <w:r>
        <w:rPr>
          <w:rFonts w:hint="eastAsia" w:ascii="宋体" w:eastAsia="宋体"/>
          <w:spacing w:val="-15"/>
        </w:rPr>
        <w:t xml:space="preserve">但是 </w:t>
      </w:r>
      <w:r>
        <w:t>kafka</w:t>
      </w:r>
      <w:r>
        <w:rPr>
          <w:spacing w:val="-63"/>
        </w:rPr>
        <w:t xml:space="preserve"> </w:t>
      </w:r>
      <w:r>
        <w:rPr>
          <w:rFonts w:hint="eastAsia" w:ascii="宋体" w:eastAsia="宋体"/>
        </w:rPr>
        <w:t>宕机容易丢失数据</w:t>
      </w:r>
    </w:p>
    <w:p>
      <w:pPr>
        <w:pStyle w:val="5"/>
        <w:spacing w:before="3"/>
        <w:ind w:left="499"/>
        <w:rPr>
          <w:rFonts w:hint="eastAsia" w:ascii="宋体" w:eastAsia="宋体"/>
        </w:rPr>
      </w:pPr>
      <w:r>
        <w:t>//</w:t>
      </w:r>
      <w:r>
        <w:rPr>
          <w:rFonts w:hint="eastAsia" w:ascii="宋体" w:eastAsia="宋体"/>
          <w:spacing w:val="-12"/>
        </w:rPr>
        <w:t xml:space="preserve">如果是 </w:t>
      </w:r>
      <w:r>
        <w:t>false</w:t>
      </w:r>
      <w:r>
        <w:rPr>
          <w:rFonts w:hint="eastAsia" w:ascii="宋体" w:eastAsia="宋体"/>
          <w:spacing w:val="-5"/>
        </w:rPr>
        <w:t xml:space="preserve">，会需要手动维护 </w:t>
      </w:r>
      <w:r>
        <w:t>kafka</w:t>
      </w:r>
      <w:r>
        <w:rPr>
          <w:spacing w:val="-63"/>
        </w:rPr>
        <w:t xml:space="preserve"> </w:t>
      </w:r>
      <w:r>
        <w:rPr>
          <w:rFonts w:hint="eastAsia" w:ascii="宋体" w:eastAsia="宋体"/>
        </w:rPr>
        <w:t>偏移量</w:t>
      </w:r>
    </w:p>
    <w:p>
      <w:pPr>
        <w:pStyle w:val="5"/>
        <w:spacing w:before="12"/>
        <w:ind w:left="499"/>
      </w:pPr>
      <w:r>
        <w:t>"enable.auto.commit" -&gt; (true: java.lang.Boolean)</w:t>
      </w:r>
    </w:p>
    <w:p>
      <w:pPr>
        <w:pStyle w:val="5"/>
        <w:spacing w:before="17"/>
        <w:ind w:left="319"/>
      </w:pPr>
      <w:r>
        <w:t>)</w:t>
      </w:r>
    </w:p>
    <w:p>
      <w:pPr>
        <w:pStyle w:val="5"/>
        <w:spacing w:before="2"/>
        <w:rPr>
          <w:sz w:val="13"/>
        </w:rPr>
      </w:pPr>
    </w:p>
    <w:p>
      <w:pPr>
        <w:pStyle w:val="5"/>
        <w:spacing w:before="75"/>
        <w:ind w:left="319"/>
        <w:rPr>
          <w:rFonts w:hint="eastAsia" w:ascii="宋体" w:eastAsia="宋体"/>
        </w:rPr>
      </w:pPr>
      <w:r>
        <w:t xml:space="preserve">// </w:t>
      </w:r>
      <w:r>
        <w:rPr>
          <w:rFonts w:hint="eastAsia" w:ascii="宋体" w:eastAsia="宋体"/>
        </w:rPr>
        <w:t xml:space="preserve">创建 </w:t>
      </w:r>
      <w:r>
        <w:t>DStream</w:t>
      </w:r>
      <w:r>
        <w:rPr>
          <w:rFonts w:hint="eastAsia" w:ascii="宋体" w:eastAsia="宋体"/>
        </w:rPr>
        <w:t>，返回接收到的输入数据</w:t>
      </w:r>
    </w:p>
    <w:p>
      <w:pPr>
        <w:pStyle w:val="5"/>
        <w:spacing w:before="1"/>
        <w:ind w:left="319"/>
      </w:pPr>
      <w:r>
        <w:t>// LocationStrategies</w:t>
      </w:r>
      <w:r>
        <w:rPr>
          <w:rFonts w:hint="eastAsia" w:ascii="宋体" w:eastAsia="宋体"/>
        </w:rPr>
        <w:t xml:space="preserve">：根据给定的主题和集群地址创建 </w:t>
      </w:r>
      <w:r>
        <w:t>consumer</w:t>
      </w:r>
    </w:p>
    <w:p>
      <w:pPr>
        <w:pStyle w:val="5"/>
        <w:spacing w:before="2"/>
        <w:ind w:left="319"/>
        <w:rPr>
          <w:rFonts w:hint="eastAsia" w:ascii="宋体" w:eastAsia="宋体"/>
        </w:rPr>
      </w:pPr>
      <w:r>
        <w:t>// LocationStrategies.PreferConsistent</w:t>
      </w:r>
      <w:r>
        <w:rPr>
          <w:rFonts w:hint="eastAsia" w:ascii="宋体" w:eastAsia="宋体"/>
          <w:spacing w:val="-6"/>
        </w:rPr>
        <w:t xml:space="preserve">：持续的在所有 </w:t>
      </w:r>
      <w:r>
        <w:t>Executor</w:t>
      </w:r>
      <w:r>
        <w:rPr>
          <w:spacing w:val="-64"/>
        </w:rPr>
        <w:t xml:space="preserve"> </w:t>
      </w:r>
      <w:r>
        <w:rPr>
          <w:rFonts w:hint="eastAsia" w:ascii="宋体" w:eastAsia="宋体"/>
        </w:rPr>
        <w:t>之间分配分区</w:t>
      </w:r>
    </w:p>
    <w:p>
      <w:pPr>
        <w:pStyle w:val="5"/>
        <w:spacing w:before="1"/>
        <w:ind w:left="319"/>
      </w:pPr>
      <w:r>
        <w:t>// ConsumerStrategies</w:t>
      </w:r>
      <w:r>
        <w:rPr>
          <w:rFonts w:hint="eastAsia" w:ascii="宋体" w:eastAsia="宋体"/>
          <w:spacing w:val="-7"/>
        </w:rPr>
        <w:t xml:space="preserve">：选择如何在 </w:t>
      </w:r>
      <w:r>
        <w:t>Driver</w:t>
      </w:r>
      <w:r>
        <w:rPr>
          <w:spacing w:val="-65"/>
        </w:rPr>
        <w:t xml:space="preserve"> </w:t>
      </w:r>
      <w:r>
        <w:rPr>
          <w:rFonts w:hint="eastAsia" w:ascii="宋体" w:eastAsia="宋体"/>
          <w:spacing w:val="-23"/>
        </w:rPr>
        <w:t xml:space="preserve">和 </w:t>
      </w:r>
      <w:r>
        <w:t>Executor</w:t>
      </w:r>
      <w:r>
        <w:rPr>
          <w:spacing w:val="-64"/>
        </w:rPr>
        <w:t xml:space="preserve"> </w:t>
      </w:r>
      <w:r>
        <w:rPr>
          <w:rFonts w:hint="eastAsia" w:ascii="宋体" w:eastAsia="宋体"/>
          <w:spacing w:val="-7"/>
        </w:rPr>
        <w:t xml:space="preserve">上创建和配置 </w:t>
      </w:r>
      <w:r>
        <w:t>Kafka Consumer</w:t>
      </w:r>
    </w:p>
    <w:p>
      <w:pPr>
        <w:pStyle w:val="5"/>
        <w:spacing w:before="1"/>
        <w:ind w:left="319"/>
        <w:rPr>
          <w:rFonts w:hint="eastAsia" w:ascii="宋体" w:eastAsia="宋体"/>
        </w:rPr>
      </w:pPr>
      <w:r>
        <w:t>// ConsumerStrategies.Subscribe</w:t>
      </w:r>
      <w:r>
        <w:rPr>
          <w:rFonts w:hint="eastAsia" w:ascii="宋体" w:eastAsia="宋体"/>
        </w:rPr>
        <w:t>：订阅一系列主题</w:t>
      </w:r>
    </w:p>
    <w:p>
      <w:pPr>
        <w:pStyle w:val="5"/>
        <w:spacing w:before="15" w:line="259" w:lineRule="auto"/>
        <w:ind w:left="142" w:right="2574" w:firstLine="177"/>
      </w:pPr>
      <w:r>
        <w:t>def getKafkaStream(topic: String, ssc: StreamingContext): InputDStream[ConsumerRecord[String, String]] = {</w:t>
      </w:r>
    </w:p>
    <w:p>
      <w:pPr>
        <w:pStyle w:val="5"/>
        <w:spacing w:line="259" w:lineRule="auto"/>
        <w:ind w:left="142" w:right="1022" w:firstLine="357"/>
      </w:pPr>
      <w:r>
        <w:t>val dStream: InputDStream[ConsumerRecord[String, String]] = KafkaUtils.createDirectStream[String, String](ssc, LocationStrategies.PreferConsistent, ConsumerStrategies.Subscribe[String, String](Array(topic), kafkaParam))</w:t>
      </w:r>
    </w:p>
    <w:p>
      <w:pPr>
        <w:pStyle w:val="5"/>
        <w:ind w:left="499"/>
      </w:pPr>
      <w:r>
        <w:t>dStream</w:t>
      </w:r>
    </w:p>
    <w:p>
      <w:pPr>
        <w:pStyle w:val="5"/>
        <w:spacing w:before="16"/>
        <w:ind w:left="319"/>
      </w:pPr>
      <w:r>
        <w:t>}</w:t>
      </w:r>
    </w:p>
    <w:p>
      <w:pPr>
        <w:pStyle w:val="5"/>
        <w:spacing w:before="14"/>
        <w:ind w:left="142"/>
      </w:pPr>
      <w:r>
        <w:t>}</w:t>
      </w:r>
    </w:p>
    <w:p>
      <w:pPr>
        <w:pStyle w:val="10"/>
        <w:numPr>
          <w:ilvl w:val="0"/>
          <w:numId w:val="2"/>
        </w:numPr>
        <w:tabs>
          <w:tab w:val="left" w:pos="561"/>
          <w:tab w:val="left" w:pos="562"/>
        </w:tabs>
        <w:spacing w:before="45" w:after="0" w:line="240" w:lineRule="auto"/>
        <w:ind w:left="562" w:right="0" w:hanging="420"/>
        <w:jc w:val="left"/>
        <w:rPr>
          <w:rFonts w:ascii="Wingdings" w:hAnsi="Wingdings"/>
          <w:sz w:val="21"/>
        </w:rPr>
      </w:pPr>
      <w:r>
        <w:pict>
          <v:shape id="_x0000_s1082" o:spid="_x0000_s1082" o:spt="202" type="#_x0000_t202" style="position:absolute;left:0pt;margin-left:83.65pt;margin-top:16.35pt;height:66.05pt;width:442.3pt;mso-position-horizontal-relative:page;mso-wrap-distance-bottom:0pt;mso-wrap-distance-top:0pt;z-index:-15694848;mso-width-relative:page;mso-height-relative:page;" fillcolor="#DFDFDF" filled="t" stroked="f" coordsize="21600,21600">
            <v:path/>
            <v:fill on="t" focussize="0,0"/>
            <v:stroke on="f" joinstyle="miter"/>
            <v:imagedata o:title=""/>
            <o:lock v:ext="edit"/>
            <v:textbox inset="0mm,0mm,0mm,0mm">
              <w:txbxContent>
                <w:p>
                  <w:pPr>
                    <w:pStyle w:val="5"/>
                    <w:spacing w:before="15" w:line="256" w:lineRule="auto"/>
                    <w:ind w:left="28" w:right="1992"/>
                  </w:pPr>
                  <w:r>
                    <w:t>import java.sql.{Connection, PreparedStatement,</w:t>
                  </w:r>
                  <w:r>
                    <w:rPr>
                      <w:spacing w:val="-48"/>
                    </w:rPr>
                    <w:t xml:space="preserve"> </w:t>
                  </w:r>
                  <w:r>
                    <w:t>ResultSet} import</w:t>
                  </w:r>
                  <w:r>
                    <w:rPr>
                      <w:spacing w:val="-2"/>
                    </w:rPr>
                    <w:t xml:space="preserve"> </w:t>
                  </w:r>
                  <w:r>
                    <w:t>java.util.Properties</w:t>
                  </w:r>
                </w:p>
                <w:p>
                  <w:pPr>
                    <w:pStyle w:val="5"/>
                    <w:spacing w:before="3"/>
                    <w:ind w:left="28"/>
                  </w:pPr>
                  <w:r>
                    <w:t>import</w:t>
                  </w:r>
                  <w:r>
                    <w:rPr>
                      <w:spacing w:val="-26"/>
                    </w:rPr>
                    <w:t xml:space="preserve"> </w:t>
                  </w:r>
                  <w:r>
                    <w:t>javax.sql.DataSource</w:t>
                  </w:r>
                </w:p>
                <w:p>
                  <w:pPr>
                    <w:pStyle w:val="5"/>
                    <w:spacing w:before="9"/>
                    <w:rPr>
                      <w:sz w:val="20"/>
                    </w:rPr>
                  </w:pPr>
                </w:p>
                <w:p>
                  <w:pPr>
                    <w:pStyle w:val="5"/>
                    <w:ind w:left="28"/>
                  </w:pPr>
                  <w:r>
                    <w:t>import com.alibaba.druid.pool.DruidDataSourceFactory</w:t>
                  </w:r>
                </w:p>
              </w:txbxContent>
            </v:textbox>
            <w10:wrap type="topAndBottom"/>
          </v:shape>
        </w:pict>
      </w:r>
      <w:r>
        <w:rPr>
          <w:sz w:val="21"/>
        </w:rPr>
        <w:t>JdbcUtil</w:t>
      </w:r>
    </w:p>
    <w:p>
      <w:pPr>
        <w:spacing w:after="0" w:line="240" w:lineRule="auto"/>
        <w:jc w:val="left"/>
        <w:rPr>
          <w:rFonts w:ascii="Wingdings" w:hAnsi="Wingdings"/>
          <w:sz w:val="21"/>
        </w:rPr>
        <w:sectPr>
          <w:pgSz w:w="11910" w:h="16840"/>
          <w:pgMar w:top="1640" w:right="1280" w:bottom="280" w:left="1560" w:header="852" w:footer="0" w:gutter="0"/>
        </w:sectPr>
      </w:pPr>
    </w:p>
    <w:p>
      <w:pPr>
        <w:pStyle w:val="5"/>
        <w:spacing w:before="13"/>
        <w:ind w:left="142"/>
      </w:pPr>
      <w:r>
        <w:pict>
          <v:shape id="_x0000_s1083" o:spid="_x0000_s1083" style="position:absolute;left:0pt;margin-left:83.65pt;margin-top:80.05pt;height:685.9pt;width:442.3pt;mso-position-horizontal-relative:page;mso-position-vertical-relative:page;z-index:-16894976;mso-width-relative:page;mso-height-relative:page;" fillcolor="#DFDFDF" filled="t" stroked="f" coordorigin="1673,1601" coordsize="8846,13718" path="m10519,13778l1673,13778,1673,13999,1673,14220,1673,14438,1673,14438,1673,14659,1673,14880,1673,15098,1673,15319,10519,15319,10519,15098,10519,14880,10519,14659,10519,14438,10519,14438,10519,14220,10519,13999,10519,13778xm10519,13118l1673,13118,1673,13339,1673,13560,1673,13778,10519,13778,10519,13560,10519,13339,10519,13118xm10519,12458l1673,12458,1673,12679,1673,12900,1673,13118,10519,13118,10519,12900,10519,12679,10519,12458xm10519,11784l1673,11784,1673,12019,1673,12240,1673,12458,10519,12458,10519,12240,10519,12019,10519,11784xm10519,11123l1673,11123,1673,11344,1673,11563,1673,11784,10519,11784,10519,11563,10519,11344,10519,11123xm10519,6047l1673,6047,1673,6267,1673,6488,1673,6707,1673,6942,1673,7163,1673,7383,1673,7602,1673,7823,1673,8043,1673,8043,1673,8262,1673,8483,1673,8704,1673,8922,1673,9143,1673,9364,1673,9582,1673,9803,1673,10024,1673,10242,1673,10463,1673,10684,1673,10902,1673,11123,10519,11123,10519,10902,10519,10684,10519,10463,10519,10242,10519,10024,10519,9803,10519,9582,10519,9364,10519,9143,10519,8922,10519,8704,10519,8483,10519,8262,10519,8043,10519,8043,10519,7823,10519,7602,10519,7383,10519,7163,10519,6942,10519,6707,10519,6488,10519,6267,10519,6047xm10519,5151l1673,5151,1673,5372,1673,5591,1673,5828,1673,6047,10519,6047,10519,5828,10519,5591,10519,5372,10519,5151xm10519,4712l1673,4712,1673,4931,1673,5151,10519,5151,10519,4931,10519,4712xm10519,4052l1673,4052,1673,4270,1673,4491,1673,4712,10519,4712,10519,4491,10519,4270,10519,4052xm10519,3392l1673,3392,1673,3610,1673,3831,1673,4052,10519,4052,10519,3831,10519,3610,10519,3392xm10519,2496l1673,2496,1673,2715,1673,2950,1673,3171,1673,3392,10519,3392,10519,3171,10519,2950,10519,2715,10519,2496xm10519,1820l1673,1820,1673,2040,1673,2276,1673,2496,10519,2496,10519,2276,10519,2040,10519,1820xm10519,1601l1673,1601,1673,1820,10519,1820,10519,1601xe">
            <v:path arrowok="t"/>
            <v:fill on="t" focussize="0,0"/>
            <v:stroke on="f"/>
            <v:imagedata o:title=""/>
            <o:lock v:ext="edit"/>
          </v:shape>
        </w:pict>
      </w:r>
      <w:r>
        <w:t>object JdbcUtil {</w:t>
      </w:r>
    </w:p>
    <w:p>
      <w:pPr>
        <w:pStyle w:val="5"/>
        <w:spacing w:before="2"/>
        <w:rPr>
          <w:sz w:val="13"/>
        </w:rPr>
      </w:pPr>
    </w:p>
    <w:p>
      <w:pPr>
        <w:pStyle w:val="5"/>
        <w:spacing w:before="75"/>
        <w:ind w:left="319"/>
        <w:rPr>
          <w:rFonts w:hint="eastAsia" w:ascii="宋体" w:eastAsia="宋体"/>
        </w:rPr>
      </w:pPr>
      <w:r>
        <w:t>//</w:t>
      </w:r>
      <w:r>
        <w:rPr>
          <w:rFonts w:hint="eastAsia" w:ascii="宋体" w:eastAsia="宋体"/>
        </w:rPr>
        <w:t>初始化连接池</w:t>
      </w:r>
    </w:p>
    <w:p>
      <w:pPr>
        <w:pStyle w:val="5"/>
        <w:spacing w:before="15"/>
        <w:ind w:left="319"/>
      </w:pPr>
      <w:r>
        <w:t>var dataSource: DataSource = init()</w:t>
      </w:r>
    </w:p>
    <w:p>
      <w:pPr>
        <w:pStyle w:val="5"/>
        <w:spacing w:before="11"/>
        <w:rPr>
          <w:sz w:val="12"/>
        </w:rPr>
      </w:pPr>
    </w:p>
    <w:p>
      <w:pPr>
        <w:pStyle w:val="5"/>
        <w:spacing w:before="75"/>
        <w:ind w:left="319"/>
        <w:rPr>
          <w:rFonts w:hint="eastAsia" w:ascii="宋体" w:eastAsia="宋体"/>
        </w:rPr>
      </w:pPr>
      <w:r>
        <w:t>//</w:t>
      </w:r>
      <w:r>
        <w:rPr>
          <w:rFonts w:hint="eastAsia" w:ascii="宋体" w:eastAsia="宋体"/>
        </w:rPr>
        <w:t>初始化连接池方法</w:t>
      </w:r>
    </w:p>
    <w:p>
      <w:pPr>
        <w:pStyle w:val="5"/>
        <w:spacing w:before="14"/>
        <w:ind w:left="319"/>
      </w:pPr>
      <w:r>
        <w:t>def init(): DataSource = {</w:t>
      </w:r>
    </w:p>
    <w:p>
      <w:pPr>
        <w:pStyle w:val="5"/>
        <w:spacing w:before="17"/>
        <w:ind w:left="499"/>
      </w:pPr>
      <w:r>
        <w:t>val properties = new Properties()</w:t>
      </w:r>
    </w:p>
    <w:p>
      <w:pPr>
        <w:pStyle w:val="5"/>
        <w:spacing w:before="15" w:line="259" w:lineRule="auto"/>
        <w:ind w:left="499" w:right="881"/>
      </w:pPr>
      <w:r>
        <w:t>val config: Properties = PropertiesUtil.load("config.properties") properties.setProperty("driverClassName", "com.mysql.jdbc.Driver") properties.setProperty("url", config.getProperty("jdbc.url")) properties.setProperty("username", config.getProperty("jdbc.user")) properties.setProperty("password", config.getProperty("jdbc.password")) properties.setProperty("maxActive",</w:t>
      </w:r>
    </w:p>
    <w:p>
      <w:pPr>
        <w:pStyle w:val="5"/>
        <w:spacing w:line="259" w:lineRule="auto"/>
        <w:ind w:left="499" w:right="3042" w:hanging="358"/>
      </w:pPr>
      <w:r>
        <w:t>config.getProperty("jdbc.datasource.size")) DruidDataSourceFactory.createDataSource(properties)</w:t>
      </w:r>
    </w:p>
    <w:p>
      <w:pPr>
        <w:pStyle w:val="5"/>
        <w:ind w:left="319"/>
      </w:pPr>
      <w:r>
        <w:t>}</w:t>
      </w:r>
    </w:p>
    <w:p>
      <w:pPr>
        <w:pStyle w:val="5"/>
        <w:rPr>
          <w:sz w:val="13"/>
        </w:rPr>
      </w:pPr>
    </w:p>
    <w:p>
      <w:pPr>
        <w:pStyle w:val="5"/>
        <w:spacing w:before="75"/>
        <w:ind w:left="319"/>
        <w:rPr>
          <w:rFonts w:hint="eastAsia" w:ascii="宋体" w:eastAsia="宋体"/>
        </w:rPr>
      </w:pPr>
      <w:r>
        <w:t>//</w:t>
      </w:r>
      <w:r>
        <w:rPr>
          <w:rFonts w:hint="eastAsia" w:ascii="宋体" w:eastAsia="宋体"/>
          <w:spacing w:val="-16"/>
        </w:rPr>
        <w:t xml:space="preserve">获取 </w:t>
      </w:r>
      <w:r>
        <w:t>MySQL</w:t>
      </w:r>
      <w:r>
        <w:rPr>
          <w:spacing w:val="-63"/>
        </w:rPr>
        <w:t xml:space="preserve"> </w:t>
      </w:r>
      <w:r>
        <w:rPr>
          <w:rFonts w:hint="eastAsia" w:ascii="宋体" w:eastAsia="宋体"/>
        </w:rPr>
        <w:t>连接</w:t>
      </w:r>
    </w:p>
    <w:p>
      <w:pPr>
        <w:pStyle w:val="5"/>
        <w:spacing w:before="14" w:line="259" w:lineRule="auto"/>
        <w:ind w:left="499" w:right="5166" w:hanging="180"/>
      </w:pPr>
      <w:r>
        <w:t>def getConnection: Connection = { dataSource.getConnection</w:t>
      </w:r>
    </w:p>
    <w:p>
      <w:pPr>
        <w:pStyle w:val="5"/>
        <w:spacing w:before="1"/>
        <w:ind w:left="319"/>
      </w:pPr>
      <w:r>
        <w:t>}</w:t>
      </w:r>
    </w:p>
    <w:p>
      <w:pPr>
        <w:pStyle w:val="5"/>
        <w:rPr>
          <w:sz w:val="13"/>
        </w:rPr>
      </w:pPr>
    </w:p>
    <w:p>
      <w:pPr>
        <w:pStyle w:val="5"/>
        <w:spacing w:before="75"/>
        <w:ind w:left="319"/>
        <w:rPr>
          <w:rFonts w:hint="eastAsia" w:ascii="宋体" w:eastAsia="宋体"/>
        </w:rPr>
      </w:pPr>
      <w:r>
        <w:t>//</w:t>
      </w:r>
      <w:r>
        <w:rPr>
          <w:rFonts w:hint="eastAsia" w:ascii="宋体" w:eastAsia="宋体"/>
          <w:spacing w:val="-16"/>
        </w:rPr>
        <w:t xml:space="preserve">执行 </w:t>
      </w:r>
      <w:r>
        <w:t>SQL</w:t>
      </w:r>
      <w:r>
        <w:rPr>
          <w:spacing w:val="-63"/>
        </w:rPr>
        <w:t xml:space="preserve"> </w:t>
      </w:r>
      <w:r>
        <w:rPr>
          <w:rFonts w:hint="eastAsia" w:ascii="宋体" w:eastAsia="宋体"/>
        </w:rPr>
        <w:t>语句</w:t>
      </w:r>
      <w:r>
        <w:t>,</w:t>
      </w:r>
      <w:r>
        <w:rPr>
          <w:rFonts w:hint="eastAsia" w:ascii="宋体" w:eastAsia="宋体"/>
        </w:rPr>
        <w:t>单条数据插入</w:t>
      </w:r>
    </w:p>
    <w:p>
      <w:pPr>
        <w:pStyle w:val="5"/>
        <w:spacing w:before="14"/>
        <w:ind w:left="319"/>
      </w:pPr>
      <w:r>
        <w:t>def executeUpdate(connection: Connection, sql: String, params: Array[Any]):</w:t>
      </w:r>
      <w:r>
        <w:rPr>
          <w:spacing w:val="-52"/>
        </w:rPr>
        <w:t xml:space="preserve"> </w:t>
      </w:r>
      <w:r>
        <w:t>Int</w:t>
      </w:r>
    </w:p>
    <w:p>
      <w:pPr>
        <w:pStyle w:val="5"/>
        <w:spacing w:before="17"/>
        <w:ind w:left="142"/>
      </w:pPr>
      <w:r>
        <w:t>= {</w:t>
      </w:r>
    </w:p>
    <w:p>
      <w:pPr>
        <w:pStyle w:val="5"/>
        <w:spacing w:before="15"/>
        <w:ind w:left="499"/>
      </w:pPr>
      <w:r>
        <w:t>var rtn = 0</w:t>
      </w:r>
    </w:p>
    <w:p>
      <w:pPr>
        <w:pStyle w:val="5"/>
        <w:spacing w:before="17" w:line="259" w:lineRule="auto"/>
        <w:ind w:left="499" w:right="4770"/>
      </w:pPr>
      <w:r>
        <w:t>var pstmt: PreparedStatement = null try {</w:t>
      </w:r>
    </w:p>
    <w:p>
      <w:pPr>
        <w:pStyle w:val="5"/>
        <w:spacing w:line="203" w:lineRule="exact"/>
        <w:ind w:left="679"/>
      </w:pPr>
      <w:r>
        <w:t>connection.setAutoCommit(false)</w:t>
      </w:r>
    </w:p>
    <w:p>
      <w:pPr>
        <w:pStyle w:val="5"/>
        <w:spacing w:before="17"/>
        <w:ind w:left="679"/>
      </w:pPr>
      <w:r>
        <w:t>pstmt = connection.prepareStatement(sql)</w:t>
      </w:r>
    </w:p>
    <w:p>
      <w:pPr>
        <w:pStyle w:val="5"/>
        <w:spacing w:before="10"/>
        <w:rPr>
          <w:sz w:val="11"/>
        </w:rPr>
      </w:pPr>
    </w:p>
    <w:p>
      <w:pPr>
        <w:pStyle w:val="5"/>
        <w:spacing w:before="100" w:line="259" w:lineRule="auto"/>
        <w:ind w:left="859" w:right="3834" w:hanging="180"/>
      </w:pPr>
      <w:r>
        <w:t>if (params != null &amp;&amp; params.length &gt; 0) { for (i &lt;- params.indices) {</w:t>
      </w:r>
    </w:p>
    <w:p>
      <w:pPr>
        <w:pStyle w:val="5"/>
        <w:spacing w:before="1"/>
        <w:ind w:left="1039"/>
      </w:pPr>
      <w:r>
        <w:t>pstmt.setObject(i + 1, params(i))</w:t>
      </w:r>
    </w:p>
    <w:p>
      <w:pPr>
        <w:pStyle w:val="5"/>
        <w:spacing w:before="15"/>
        <w:ind w:left="859"/>
      </w:pPr>
      <w:r>
        <w:t>}</w:t>
      </w:r>
    </w:p>
    <w:p>
      <w:pPr>
        <w:pStyle w:val="5"/>
        <w:spacing w:before="17"/>
        <w:ind w:left="679"/>
      </w:pPr>
      <w:r>
        <w:t>}</w:t>
      </w:r>
    </w:p>
    <w:p>
      <w:pPr>
        <w:pStyle w:val="5"/>
        <w:spacing w:before="17" w:line="259" w:lineRule="auto"/>
        <w:ind w:left="679" w:right="5454"/>
      </w:pPr>
      <w:r>
        <w:t>rtn = pstmt.executeUpdate() connection.commit() pstmt.close()</w:t>
      </w:r>
    </w:p>
    <w:p>
      <w:pPr>
        <w:pStyle w:val="5"/>
        <w:spacing w:line="203" w:lineRule="exact"/>
        <w:ind w:left="499"/>
      </w:pPr>
      <w:r>
        <w:t>} catch {</w:t>
      </w:r>
    </w:p>
    <w:p>
      <w:pPr>
        <w:pStyle w:val="5"/>
        <w:spacing w:before="14"/>
        <w:ind w:left="679"/>
      </w:pPr>
      <w:r>
        <w:t>case e: Exception =&gt; e.printStackTrace()</w:t>
      </w:r>
    </w:p>
    <w:p>
      <w:pPr>
        <w:pStyle w:val="5"/>
        <w:spacing w:before="17"/>
        <w:ind w:left="499"/>
      </w:pPr>
      <w:r>
        <w:t>}</w:t>
      </w:r>
    </w:p>
    <w:p>
      <w:pPr>
        <w:pStyle w:val="5"/>
        <w:spacing w:before="17"/>
        <w:ind w:left="499"/>
      </w:pPr>
      <w:r>
        <w:t>rtn</w:t>
      </w:r>
    </w:p>
    <w:p>
      <w:pPr>
        <w:pStyle w:val="5"/>
        <w:spacing w:before="15"/>
        <w:ind w:left="319"/>
      </w:pPr>
      <w:r>
        <w:t>}</w:t>
      </w:r>
    </w:p>
    <w:p>
      <w:pPr>
        <w:pStyle w:val="5"/>
        <w:spacing w:before="2"/>
        <w:rPr>
          <w:sz w:val="13"/>
        </w:rPr>
      </w:pPr>
    </w:p>
    <w:p>
      <w:pPr>
        <w:pStyle w:val="5"/>
        <w:spacing w:before="75"/>
        <w:ind w:left="319"/>
        <w:rPr>
          <w:rFonts w:hint="eastAsia" w:ascii="宋体" w:eastAsia="宋体"/>
        </w:rPr>
      </w:pPr>
      <w:r>
        <w:t>//</w:t>
      </w:r>
      <w:r>
        <w:rPr>
          <w:rFonts w:hint="eastAsia" w:ascii="宋体" w:eastAsia="宋体"/>
          <w:spacing w:val="-16"/>
        </w:rPr>
        <w:t xml:space="preserve">执行 </w:t>
      </w:r>
      <w:r>
        <w:t>SQL</w:t>
      </w:r>
      <w:r>
        <w:rPr>
          <w:spacing w:val="-63"/>
        </w:rPr>
        <w:t xml:space="preserve"> </w:t>
      </w:r>
      <w:r>
        <w:rPr>
          <w:rFonts w:hint="eastAsia" w:ascii="宋体" w:eastAsia="宋体"/>
        </w:rPr>
        <w:t>语句</w:t>
      </w:r>
      <w:r>
        <w:t>,</w:t>
      </w:r>
      <w:r>
        <w:rPr>
          <w:rFonts w:hint="eastAsia" w:ascii="宋体" w:eastAsia="宋体"/>
        </w:rPr>
        <w:t>批量数据插入</w:t>
      </w:r>
    </w:p>
    <w:p>
      <w:pPr>
        <w:pStyle w:val="5"/>
        <w:spacing w:before="15" w:line="256" w:lineRule="auto"/>
        <w:ind w:left="142" w:right="1061" w:firstLine="177"/>
      </w:pPr>
      <w:r>
        <w:t>def executeBatchUpdate(connection: Connection, sql: String, paramsList: Iterable[Array[Any]]): Array[Int] = {</w:t>
      </w:r>
    </w:p>
    <w:p>
      <w:pPr>
        <w:pStyle w:val="5"/>
        <w:spacing w:before="3"/>
        <w:ind w:left="499"/>
      </w:pPr>
      <w:r>
        <w:t>var rtn: Array[Int] = null</w:t>
      </w:r>
    </w:p>
    <w:p>
      <w:pPr>
        <w:pStyle w:val="5"/>
        <w:spacing w:before="16" w:line="256" w:lineRule="auto"/>
        <w:ind w:left="499" w:right="4770"/>
      </w:pPr>
      <w:r>
        <w:t>var pstmt: PreparedStatement = null try {</w:t>
      </w:r>
    </w:p>
    <w:p>
      <w:pPr>
        <w:pStyle w:val="5"/>
        <w:spacing w:before="3"/>
        <w:ind w:left="679"/>
      </w:pPr>
      <w:r>
        <w:t>connection.setAutoCommit(false)</w:t>
      </w:r>
    </w:p>
    <w:p>
      <w:pPr>
        <w:pStyle w:val="5"/>
        <w:spacing w:before="17" w:line="256" w:lineRule="auto"/>
        <w:ind w:left="679" w:right="4050"/>
      </w:pPr>
      <w:r>
        <w:t>pstmt = connection.prepareStatement(sql) for (params &lt;- paramsList) {</w:t>
      </w:r>
    </w:p>
    <w:p>
      <w:pPr>
        <w:pStyle w:val="5"/>
        <w:spacing w:before="3" w:line="259" w:lineRule="auto"/>
        <w:ind w:left="1039" w:right="3654" w:hanging="180"/>
      </w:pPr>
      <w:r>
        <w:t>if (params != null &amp;&amp; params.length &gt; 0) { for (i &lt;- params.indices) {</w:t>
      </w:r>
    </w:p>
    <w:p>
      <w:pPr>
        <w:pStyle w:val="5"/>
        <w:spacing w:line="203" w:lineRule="exact"/>
        <w:ind w:left="1219"/>
      </w:pPr>
      <w:r>
        <w:t>pstmt.setObject(i + 1, params(i))</w:t>
      </w:r>
    </w:p>
    <w:p>
      <w:pPr>
        <w:pStyle w:val="5"/>
        <w:spacing w:before="17"/>
        <w:ind w:left="1039"/>
      </w:pPr>
      <w:r>
        <w:t>}</w:t>
      </w:r>
    </w:p>
    <w:p>
      <w:pPr>
        <w:pStyle w:val="5"/>
        <w:spacing w:before="17"/>
        <w:ind w:left="1039"/>
      </w:pPr>
      <w:r>
        <w:t>pstmt.addBatch()</w:t>
      </w:r>
    </w:p>
    <w:p>
      <w:pPr>
        <w:pStyle w:val="5"/>
        <w:spacing w:before="15"/>
        <w:ind w:left="859"/>
      </w:pPr>
      <w:r>
        <w:t>}</w:t>
      </w:r>
    </w:p>
    <w:p>
      <w:pPr>
        <w:pStyle w:val="5"/>
        <w:spacing w:before="17"/>
        <w:ind w:left="679"/>
      </w:pPr>
      <w:r>
        <w:t>}</w:t>
      </w:r>
    </w:p>
    <w:p>
      <w:pPr>
        <w:spacing w:after="0"/>
        <w:sectPr>
          <w:pgSz w:w="11910" w:h="16840"/>
          <w:pgMar w:top="1600" w:right="1280" w:bottom="280" w:left="1560" w:header="852" w:footer="0" w:gutter="0"/>
        </w:sectPr>
      </w:pPr>
    </w:p>
    <w:p>
      <w:pPr>
        <w:pStyle w:val="3"/>
        <w:spacing w:line="443" w:lineRule="exact"/>
      </w:pPr>
      <w:r>
        <w:pict>
          <v:shape id="_x0000_s1084" o:spid="_x0000_s1084" o:spt="202" type="#_x0000_t202" style="position:absolute;left:0pt;margin-left:83.65pt;margin-top:16.8pt;height:607.4pt;width:442.3pt;mso-position-horizontal-relative:page;z-index:-16893952;mso-width-relative:page;mso-height-relative:page;" fillcolor="#DFDFDF" filled="t" stroked="f" coordsize="21600,21600">
            <v:path/>
            <v:fill on="t" focussize="0,0"/>
            <v:stroke on="f" joinstyle="miter"/>
            <v:imagedata o:title=""/>
            <o:lock v:ext="edit"/>
            <v:textbox inset="0mm,0mm,0mm,0mm">
              <w:txbxContent>
                <w:p>
                  <w:pPr>
                    <w:pStyle w:val="5"/>
                    <w:spacing w:before="13" w:line="259" w:lineRule="auto"/>
                    <w:ind w:left="566" w:right="5451"/>
                  </w:pPr>
                  <w:r>
                    <w:t>rtn = pstmt.executeBatch() connection.commit() pstmt.close()</w:t>
                  </w:r>
                </w:p>
                <w:p>
                  <w:pPr>
                    <w:pStyle w:val="5"/>
                    <w:spacing w:line="203" w:lineRule="exact"/>
                    <w:ind w:left="386"/>
                  </w:pPr>
                  <w:r>
                    <w:t>} catch {</w:t>
                  </w:r>
                </w:p>
                <w:p>
                  <w:pPr>
                    <w:pStyle w:val="5"/>
                    <w:spacing w:before="17"/>
                    <w:ind w:left="566"/>
                  </w:pPr>
                  <w:r>
                    <w:t>case e: Exception =&gt; e.printStackTrace()</w:t>
                  </w:r>
                </w:p>
                <w:p>
                  <w:pPr>
                    <w:pStyle w:val="5"/>
                    <w:spacing w:before="17"/>
                    <w:ind w:left="386"/>
                  </w:pPr>
                  <w:r>
                    <w:t>}</w:t>
                  </w:r>
                </w:p>
                <w:p>
                  <w:pPr>
                    <w:pStyle w:val="5"/>
                    <w:spacing w:before="14"/>
                    <w:ind w:left="386"/>
                  </w:pPr>
                  <w:r>
                    <w:t>rtn</w:t>
                  </w:r>
                </w:p>
                <w:p>
                  <w:pPr>
                    <w:pStyle w:val="5"/>
                    <w:spacing w:before="17"/>
                    <w:ind w:left="206"/>
                  </w:pPr>
                  <w:r>
                    <w:t>}</w:t>
                  </w:r>
                </w:p>
                <w:p>
                  <w:pPr>
                    <w:pStyle w:val="5"/>
                    <w:spacing w:before="9"/>
                    <w:rPr>
                      <w:sz w:val="19"/>
                    </w:rPr>
                  </w:pPr>
                </w:p>
                <w:p>
                  <w:pPr>
                    <w:pStyle w:val="5"/>
                    <w:ind w:left="206"/>
                    <w:rPr>
                      <w:rFonts w:hint="eastAsia" w:ascii="宋体" w:eastAsia="宋体"/>
                    </w:rPr>
                  </w:pPr>
                  <w:r>
                    <w:t>//</w:t>
                  </w:r>
                  <w:r>
                    <w:rPr>
                      <w:rFonts w:hint="eastAsia" w:ascii="宋体" w:eastAsia="宋体"/>
                    </w:rPr>
                    <w:t>判断一条数据是否存在</w:t>
                  </w:r>
                </w:p>
                <w:p>
                  <w:pPr>
                    <w:pStyle w:val="5"/>
                    <w:spacing w:before="12"/>
                    <w:ind w:left="206"/>
                  </w:pPr>
                  <w:r>
                    <w:t>def isExist(connection: Connection, sql: String, params: Array[Any]): Boolean</w:t>
                  </w:r>
                  <w:r>
                    <w:rPr>
                      <w:spacing w:val="-58"/>
                    </w:rPr>
                    <w:t xml:space="preserve"> </w:t>
                  </w:r>
                  <w:r>
                    <w:t>=</w:t>
                  </w:r>
                </w:p>
                <w:p>
                  <w:pPr>
                    <w:pStyle w:val="5"/>
                    <w:spacing w:before="17"/>
                    <w:ind w:left="28"/>
                  </w:pPr>
                  <w:r>
                    <w:t>{</w:t>
                  </w:r>
                </w:p>
                <w:p>
                  <w:pPr>
                    <w:pStyle w:val="5"/>
                    <w:spacing w:before="17"/>
                    <w:ind w:left="386"/>
                  </w:pPr>
                  <w:r>
                    <w:t>var flag: Boolean = false</w:t>
                  </w:r>
                </w:p>
                <w:p>
                  <w:pPr>
                    <w:pStyle w:val="5"/>
                    <w:spacing w:before="15" w:line="261" w:lineRule="auto"/>
                    <w:ind w:left="386" w:right="4659"/>
                  </w:pPr>
                  <w:r>
                    <w:t>var pstmt: PreparedStatement = null try {</w:t>
                  </w:r>
                </w:p>
                <w:p>
                  <w:pPr>
                    <w:pStyle w:val="5"/>
                    <w:spacing w:line="256" w:lineRule="auto"/>
                    <w:ind w:left="566" w:right="3939"/>
                  </w:pPr>
                  <w:r>
                    <w:t>pstmt = connection.prepareStatement(sql) for (i &lt;- params.indices) {</w:t>
                  </w:r>
                </w:p>
                <w:p>
                  <w:pPr>
                    <w:pStyle w:val="5"/>
                    <w:ind w:left="746"/>
                  </w:pPr>
                  <w:r>
                    <w:t>pstmt.setObject(i + 1, params(i))</w:t>
                  </w:r>
                </w:p>
                <w:p>
                  <w:pPr>
                    <w:pStyle w:val="5"/>
                    <w:spacing w:before="17"/>
                    <w:ind w:left="566"/>
                  </w:pPr>
                  <w:r>
                    <w:t>}</w:t>
                  </w:r>
                </w:p>
                <w:p>
                  <w:pPr>
                    <w:pStyle w:val="5"/>
                    <w:spacing w:before="15" w:line="259" w:lineRule="auto"/>
                    <w:ind w:left="566" w:right="4587"/>
                  </w:pPr>
                  <w:r>
                    <w:t>flag = pstmt.executeQuery().next() pstmt.close()</w:t>
                  </w:r>
                </w:p>
                <w:p>
                  <w:pPr>
                    <w:pStyle w:val="5"/>
                    <w:spacing w:before="1"/>
                    <w:ind w:left="386"/>
                  </w:pPr>
                  <w:r>
                    <w:t>} catch {</w:t>
                  </w:r>
                </w:p>
                <w:p>
                  <w:pPr>
                    <w:pStyle w:val="5"/>
                    <w:spacing w:before="14"/>
                    <w:ind w:left="566"/>
                  </w:pPr>
                  <w:r>
                    <w:t>case e: Exception =&gt; e.printStackTrace()</w:t>
                  </w:r>
                </w:p>
                <w:p>
                  <w:pPr>
                    <w:pStyle w:val="5"/>
                    <w:spacing w:before="17"/>
                    <w:ind w:left="386"/>
                  </w:pPr>
                  <w:r>
                    <w:t>}</w:t>
                  </w:r>
                </w:p>
                <w:p>
                  <w:pPr>
                    <w:pStyle w:val="5"/>
                    <w:spacing w:before="17"/>
                    <w:ind w:left="386"/>
                  </w:pPr>
                  <w:r>
                    <w:t>flag</w:t>
                  </w:r>
                </w:p>
                <w:p>
                  <w:pPr>
                    <w:pStyle w:val="5"/>
                    <w:spacing w:before="15"/>
                    <w:ind w:left="206"/>
                  </w:pPr>
                  <w:r>
                    <w:t>}</w:t>
                  </w:r>
                </w:p>
                <w:p>
                  <w:pPr>
                    <w:pStyle w:val="5"/>
                    <w:spacing w:before="8"/>
                    <w:rPr>
                      <w:sz w:val="19"/>
                    </w:rPr>
                  </w:pPr>
                </w:p>
                <w:p>
                  <w:pPr>
                    <w:pStyle w:val="5"/>
                    <w:spacing w:before="1"/>
                    <w:ind w:left="206"/>
                    <w:rPr>
                      <w:rFonts w:hint="eastAsia" w:ascii="宋体" w:eastAsia="宋体"/>
                    </w:rPr>
                  </w:pPr>
                  <w:r>
                    <w:t>//</w:t>
                  </w:r>
                  <w:r>
                    <w:rPr>
                      <w:rFonts w:hint="eastAsia" w:ascii="宋体" w:eastAsia="宋体"/>
                      <w:spacing w:val="-16"/>
                    </w:rPr>
                    <w:t xml:space="preserve">获取 </w:t>
                  </w:r>
                  <w:r>
                    <w:t>MySQL</w:t>
                  </w:r>
                  <w:r>
                    <w:rPr>
                      <w:spacing w:val="-63"/>
                    </w:rPr>
                    <w:t xml:space="preserve"> </w:t>
                  </w:r>
                  <w:r>
                    <w:rPr>
                      <w:rFonts w:hint="eastAsia" w:ascii="宋体" w:eastAsia="宋体"/>
                    </w:rPr>
                    <w:t>的一条数据</w:t>
                  </w:r>
                </w:p>
                <w:p>
                  <w:pPr>
                    <w:pStyle w:val="5"/>
                    <w:spacing w:before="14" w:line="256" w:lineRule="auto"/>
                    <w:ind w:left="28" w:right="195" w:firstLine="177"/>
                  </w:pPr>
                  <w:r>
                    <w:t>def getDataFromMysql(connection: Connection, sql: String, params: Array[Any]): Long = {</w:t>
                  </w:r>
                </w:p>
                <w:p>
                  <w:pPr>
                    <w:pStyle w:val="5"/>
                    <w:spacing w:before="3"/>
                    <w:ind w:left="386"/>
                  </w:pPr>
                  <w:r>
                    <w:t>var result: Long = 0L</w:t>
                  </w:r>
                </w:p>
                <w:p>
                  <w:pPr>
                    <w:pStyle w:val="5"/>
                    <w:spacing w:before="17" w:line="256" w:lineRule="auto"/>
                    <w:ind w:left="386" w:right="4659"/>
                  </w:pPr>
                  <w:r>
                    <w:t>var pstmt: PreparedStatement = null try {</w:t>
                  </w:r>
                </w:p>
                <w:p>
                  <w:pPr>
                    <w:pStyle w:val="5"/>
                    <w:spacing w:before="3" w:line="259" w:lineRule="auto"/>
                    <w:ind w:left="566" w:right="3939"/>
                  </w:pPr>
                  <w:r>
                    <w:t>pstmt = connection.prepareStatement(sql) for (i &lt;- params.indices) {</w:t>
                  </w:r>
                </w:p>
                <w:p>
                  <w:pPr>
                    <w:pStyle w:val="5"/>
                    <w:spacing w:line="203" w:lineRule="exact"/>
                    <w:ind w:left="746"/>
                  </w:pPr>
                  <w:r>
                    <w:t>pstmt.setObject(i + 1, params(i))</w:t>
                  </w:r>
                </w:p>
                <w:p>
                  <w:pPr>
                    <w:pStyle w:val="5"/>
                    <w:spacing w:before="17"/>
                    <w:ind w:left="566"/>
                  </w:pPr>
                  <w:r>
                    <w:t>}</w:t>
                  </w:r>
                </w:p>
                <w:p>
                  <w:pPr>
                    <w:pStyle w:val="5"/>
                    <w:spacing w:before="17" w:line="256" w:lineRule="auto"/>
                    <w:ind w:left="566" w:right="3183"/>
                  </w:pPr>
                  <w:r>
                    <w:t>val resultSet: ResultSet = pstmt.executeQuery() while (resultSet.next()) {</w:t>
                  </w:r>
                </w:p>
                <w:p>
                  <w:pPr>
                    <w:pStyle w:val="5"/>
                    <w:spacing w:before="3"/>
                    <w:ind w:left="746"/>
                  </w:pPr>
                  <w:r>
                    <w:t>result = resultSet.getLong(1)</w:t>
                  </w:r>
                </w:p>
                <w:p>
                  <w:pPr>
                    <w:pStyle w:val="5"/>
                    <w:spacing w:before="17"/>
                    <w:ind w:left="566"/>
                  </w:pPr>
                  <w:r>
                    <w:t>}</w:t>
                  </w:r>
                </w:p>
                <w:p>
                  <w:pPr>
                    <w:pStyle w:val="5"/>
                    <w:spacing w:before="14" w:line="259" w:lineRule="auto"/>
                    <w:ind w:left="566" w:right="6423"/>
                  </w:pPr>
                  <w:r>
                    <w:t>resultSet.close() pstmt.close()</w:t>
                  </w:r>
                </w:p>
                <w:p>
                  <w:pPr>
                    <w:pStyle w:val="5"/>
                    <w:spacing w:before="1"/>
                    <w:ind w:left="386"/>
                  </w:pPr>
                  <w:r>
                    <w:t>} catch {</w:t>
                  </w:r>
                </w:p>
                <w:p>
                  <w:pPr>
                    <w:pStyle w:val="5"/>
                    <w:spacing w:before="15"/>
                    <w:ind w:left="566"/>
                  </w:pPr>
                  <w:r>
                    <w:t>case e: Exception =&gt; e.printStackTrace()</w:t>
                  </w:r>
                </w:p>
                <w:p>
                  <w:pPr>
                    <w:pStyle w:val="5"/>
                    <w:spacing w:before="17"/>
                    <w:ind w:left="386"/>
                  </w:pPr>
                  <w:r>
                    <w:t>}</w:t>
                  </w:r>
                </w:p>
                <w:p>
                  <w:pPr>
                    <w:pStyle w:val="5"/>
                    <w:spacing w:before="17"/>
                    <w:ind w:left="386"/>
                  </w:pPr>
                  <w:r>
                    <w:t>result</w:t>
                  </w:r>
                </w:p>
                <w:p>
                  <w:pPr>
                    <w:pStyle w:val="5"/>
                    <w:spacing w:before="15"/>
                    <w:ind w:left="206"/>
                  </w:pPr>
                  <w:r>
                    <w:t>}</w:t>
                  </w:r>
                </w:p>
                <w:p>
                  <w:pPr>
                    <w:pStyle w:val="5"/>
                    <w:spacing w:before="9"/>
                    <w:rPr>
                      <w:sz w:val="19"/>
                    </w:rPr>
                  </w:pPr>
                </w:p>
                <w:p>
                  <w:pPr>
                    <w:pStyle w:val="5"/>
                    <w:ind w:left="206"/>
                    <w:rPr>
                      <w:rFonts w:hint="eastAsia" w:ascii="宋体" w:eastAsia="宋体"/>
                    </w:rPr>
                  </w:pPr>
                  <w:r>
                    <w:t>//</w:t>
                  </w:r>
                  <w:r>
                    <w:rPr>
                      <w:rFonts w:hint="eastAsia" w:ascii="宋体" w:eastAsia="宋体"/>
                    </w:rPr>
                    <w:t>主方法</w:t>
                  </w:r>
                  <w:r>
                    <w:t>,</w:t>
                  </w:r>
                  <w:r>
                    <w:rPr>
                      <w:rFonts w:hint="eastAsia" w:ascii="宋体" w:eastAsia="宋体"/>
                    </w:rPr>
                    <w:t>用于测试上述方法</w:t>
                  </w:r>
                </w:p>
                <w:p>
                  <w:pPr>
                    <w:pStyle w:val="5"/>
                    <w:spacing w:before="14"/>
                    <w:ind w:left="206"/>
                  </w:pPr>
                  <w:r>
                    <w:t>def main(args: Array[String]): Unit = {</w:t>
                  </w:r>
                </w:p>
                <w:p>
                  <w:pPr>
                    <w:pStyle w:val="5"/>
                    <w:spacing w:before="9"/>
                    <w:rPr>
                      <w:sz w:val="20"/>
                    </w:rPr>
                  </w:pPr>
                </w:p>
                <w:p>
                  <w:pPr>
                    <w:pStyle w:val="5"/>
                    <w:ind w:left="206"/>
                  </w:pPr>
                  <w:r>
                    <w:t>}</w:t>
                  </w:r>
                </w:p>
                <w:p>
                  <w:pPr>
                    <w:pStyle w:val="5"/>
                    <w:rPr>
                      <w:sz w:val="21"/>
                    </w:rPr>
                  </w:pPr>
                </w:p>
                <w:p>
                  <w:pPr>
                    <w:pStyle w:val="5"/>
                    <w:ind w:left="28"/>
                  </w:pPr>
                  <w:r>
                    <w:t>}</w:t>
                  </w:r>
                </w:p>
              </w:txbxContent>
            </v:textbox>
          </v:shape>
        </w:pict>
      </w:r>
      <w:r>
        <w:rPr>
          <w:w w:val="95"/>
        </w:rPr>
        <w:t>—————————————————————————————</w:t>
      </w: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spacing w:before="4"/>
        <w:rPr>
          <w:rFonts w:ascii="Microsoft JhengHei"/>
          <w:b/>
          <w:sz w:val="24"/>
        </w:rPr>
      </w:pPr>
    </w:p>
    <w:p>
      <w:pPr>
        <w:pStyle w:val="4"/>
        <w:numPr>
          <w:ilvl w:val="2"/>
          <w:numId w:val="14"/>
        </w:numPr>
        <w:tabs>
          <w:tab w:val="left" w:pos="810"/>
        </w:tabs>
        <w:spacing w:before="74" w:after="0" w:line="240" w:lineRule="auto"/>
        <w:ind w:left="809" w:right="0" w:hanging="668"/>
        <w:jc w:val="left"/>
        <w:rPr>
          <w:rFonts w:hint="eastAsia" w:ascii="宋体" w:eastAsia="宋体"/>
        </w:rPr>
      </w:pPr>
      <w:r>
        <w:rPr>
          <w:rFonts w:hint="eastAsia" w:ascii="宋体" w:eastAsia="宋体"/>
          <w:spacing w:val="21"/>
        </w:rPr>
        <w:t>代码实现</w:t>
      </w:r>
    </w:p>
    <w:p>
      <w:pPr>
        <w:pStyle w:val="5"/>
        <w:spacing w:before="7"/>
        <w:rPr>
          <w:rFonts w:ascii="宋体"/>
          <w:b/>
          <w:sz w:val="19"/>
        </w:rPr>
      </w:pPr>
    </w:p>
    <w:p>
      <w:pPr>
        <w:pStyle w:val="10"/>
        <w:numPr>
          <w:ilvl w:val="0"/>
          <w:numId w:val="2"/>
        </w:numPr>
        <w:tabs>
          <w:tab w:val="left" w:pos="561"/>
          <w:tab w:val="left" w:pos="562"/>
        </w:tabs>
        <w:spacing w:before="0" w:after="0" w:line="240" w:lineRule="auto"/>
        <w:ind w:left="562" w:right="0" w:hanging="420"/>
        <w:jc w:val="left"/>
        <w:rPr>
          <w:rFonts w:ascii="Wingdings" w:hAnsi="Wingdings"/>
          <w:sz w:val="21"/>
        </w:rPr>
      </w:pPr>
      <w:r>
        <w:rPr>
          <w:sz w:val="21"/>
        </w:rPr>
        <w:t>Ads_log</w:t>
      </w:r>
    </w:p>
    <w:p>
      <w:pPr>
        <w:pStyle w:val="5"/>
        <w:spacing w:before="1"/>
        <w:rPr>
          <w:rFonts w:ascii="Times New Roman"/>
          <w:sz w:val="10"/>
        </w:rPr>
      </w:pPr>
      <w:r>
        <w:pict>
          <v:shape id="_x0000_s1085" o:spid="_x0000_s1085" o:spt="202" type="#_x0000_t202" style="position:absolute;left:0pt;margin-left:83.65pt;margin-top:7pt;height:21.15pt;width:442.3pt;mso-position-horizontal-relative:page;mso-wrap-distance-bottom:0pt;mso-wrap-distance-top:0pt;z-index:-15693824;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case class Ads_log(timestamp: Long,</w:t>
                  </w:r>
                </w:p>
                <w:p>
                  <w:pPr>
                    <w:pStyle w:val="5"/>
                    <w:spacing w:before="14"/>
                    <w:ind w:left="1737"/>
                  </w:pPr>
                  <w:r>
                    <w:t>area: String,</w:t>
                  </w:r>
                </w:p>
              </w:txbxContent>
            </v:textbox>
            <w10:wrap type="topAndBottom"/>
          </v:shape>
        </w:pict>
      </w:r>
    </w:p>
    <w:p>
      <w:pPr>
        <w:spacing w:after="0"/>
        <w:rPr>
          <w:rFonts w:ascii="Times New Roman"/>
          <w:sz w:val="10"/>
        </w:rPr>
        <w:sectPr>
          <w:headerReference r:id="rId9" w:type="default"/>
          <w:pgSz w:w="11910" w:h="16840"/>
          <w:pgMar w:top="1260" w:right="1280" w:bottom="280" w:left="1560" w:header="852" w:footer="0" w:gutter="0"/>
        </w:sectPr>
      </w:pPr>
    </w:p>
    <w:p>
      <w:pPr>
        <w:pStyle w:val="5"/>
        <w:ind w:left="113"/>
        <w:rPr>
          <w:rFonts w:ascii="Times New Roman"/>
          <w:sz w:val="20"/>
        </w:rPr>
      </w:pPr>
      <w:r>
        <w:pict>
          <v:shape id="_x0000_s1086" o:spid="_x0000_s1086" style="position:absolute;left:0pt;margin-left:83.65pt;margin-top:138.25pt;height:630.95pt;width:442.3pt;mso-position-horizontal-relative:page;mso-position-vertical-relative:page;z-index:-16892928;mso-width-relative:page;mso-height-relative:page;" fillcolor="#DFDFDF" filled="t" stroked="f" coordorigin="1673,2765" coordsize="8846,12619" path="m10519,15163l1673,15163,1673,15384,10519,15384,10519,15163xm10519,13404l1673,13404,1673,13624,1673,13843,1673,14064,1673,14284,1673,14503,1673,14503,1673,14724,1673,14945,1673,15163,10519,15163,10519,14945,10519,14724,10519,14503,10519,14503,10519,14284,10519,14064,10519,13843,10519,13624,10519,13404xm10519,12744l1673,12744,1673,12964,1673,13183,1673,13404,10519,13404,10519,13183,10519,12964,10519,12744xm10519,12084l1673,12084,1673,12304,1673,12523,1673,12744,10519,12744,10519,12523,10519,12304,10519,12084xm10519,11202l1673,11202,1673,11424,1673,11644,1673,11863,1673,12084,10519,12084,10519,11863,10519,11644,10519,11424,10519,11202xm10519,7431l1673,7431,1673,7667,1673,7887,1673,7887,1673,8109,1673,8327,1673,8562,1673,8783,1673,9004,1673,9222,1673,9443,1673,9664,1673,9882,1673,10103,1673,10324,1673,10542,1673,10763,1673,10984,1673,11202,10519,11202,10519,10984,10519,10763,10519,10542,10519,10324,10519,10103,10519,9882,10519,9664,10519,9443,10519,9222,10519,9004,10519,8783,10519,8562,10519,8327,10519,8109,10519,7887,10519,7887,10519,7667,10519,7431xm10519,5624l1673,5624,1673,5845,1673,6066,1673,6301,1673,6536,1673,6757,1673,6975,1673,7211,1673,7431,10519,7431,10519,7211,10519,6975,10519,6757,10519,6536,10519,6301,10519,6066,10519,5845,10519,5624xm10519,4729l1673,4729,1673,4950,1673,5185,1673,5406,1673,5624,10519,5624,10519,5406,10519,5185,10519,4950,10519,4729xm10519,4289l1673,4289,1673,4510,1673,4728,10519,4728,10519,4510,10519,4289xm10519,3629l1673,3629,1673,3850,1673,4068,1673,4289,10519,4289,10519,4068,10519,3850,10519,3629xm10519,2969l1673,2969,1673,3190,1673,3408,1673,3629,10519,3629,10519,3408,10519,3190,10519,2969xm10519,2765l1673,2765,1673,2969,10519,2969,10519,2765xe">
            <v:path arrowok="t"/>
            <v:fill on="t" focussize="0,0"/>
            <v:stroke on="f"/>
            <v:imagedata o:title=""/>
            <o:lock v:ext="edit"/>
          </v:shape>
        </w:pict>
      </w:r>
      <w:r>
        <w:rPr>
          <w:rFonts w:ascii="Times New Roman"/>
          <w:sz w:val="20"/>
        </w:rPr>
        <w:pict>
          <v:shape id="_x0000_s1087" o:spid="_x0000_s1087" o:spt="202" type="#_x0000_t202" style="height:33pt;width:442.3pt;" fillcolor="#DFDFDF" filled="t" stroked="f" coordsize="21600,21600">
            <v:path/>
            <v:fill on="t" focussize="0,0"/>
            <v:stroke on="f" joinstyle="miter"/>
            <v:imagedata o:title=""/>
            <o:lock v:ext="edit"/>
            <v:textbox inset="0mm,0mm,0mm,0mm">
              <w:txbxContent>
                <w:p>
                  <w:pPr>
                    <w:pStyle w:val="5"/>
                    <w:spacing w:before="13" w:line="259" w:lineRule="auto"/>
                    <w:ind w:left="1737" w:right="5468"/>
                  </w:pPr>
                  <w:r>
                    <w:t>city: String, userid: String, adid: String)</w:t>
                  </w:r>
                </w:p>
              </w:txbxContent>
            </v:textbox>
            <w10:wrap type="none"/>
            <w10:anchorlock/>
          </v:shape>
        </w:pict>
      </w:r>
    </w:p>
    <w:p>
      <w:pPr>
        <w:pStyle w:val="10"/>
        <w:numPr>
          <w:ilvl w:val="0"/>
          <w:numId w:val="2"/>
        </w:numPr>
        <w:tabs>
          <w:tab w:val="left" w:pos="561"/>
          <w:tab w:val="left" w:pos="562"/>
        </w:tabs>
        <w:spacing w:before="97" w:after="0" w:line="240" w:lineRule="auto"/>
        <w:ind w:left="562" w:right="0" w:hanging="420"/>
        <w:jc w:val="left"/>
        <w:rPr>
          <w:rFonts w:ascii="Wingdings" w:hAnsi="Wingdings"/>
          <w:sz w:val="21"/>
        </w:rPr>
      </w:pPr>
      <w:r>
        <w:rPr>
          <w:sz w:val="21"/>
        </w:rPr>
        <w:t>BlackListHandler</w:t>
      </w:r>
    </w:p>
    <w:p>
      <w:pPr>
        <w:pStyle w:val="5"/>
        <w:spacing w:before="136"/>
        <w:ind w:left="142"/>
      </w:pPr>
      <w:r>
        <w:t>import java.sql.Connection</w:t>
      </w:r>
    </w:p>
    <w:p>
      <w:pPr>
        <w:pStyle w:val="5"/>
        <w:spacing w:before="17" w:line="256" w:lineRule="auto"/>
        <w:ind w:left="142" w:right="5343"/>
      </w:pPr>
      <w:r>
        <w:t>import java.text.SimpleDateFormat import java.util.Date</w:t>
      </w:r>
    </w:p>
    <w:p>
      <w:pPr>
        <w:pStyle w:val="5"/>
        <w:spacing w:before="10"/>
        <w:rPr>
          <w:sz w:val="10"/>
        </w:rPr>
      </w:pPr>
    </w:p>
    <w:p>
      <w:pPr>
        <w:pStyle w:val="5"/>
        <w:spacing w:before="100" w:line="256" w:lineRule="auto"/>
        <w:ind w:left="142" w:right="5343"/>
      </w:pPr>
      <w:r>
        <w:t>import com.atguigu.bean.Ads_log import com.atguigu.utils.JdbcUtil</w:t>
      </w:r>
    </w:p>
    <w:p>
      <w:pPr>
        <w:pStyle w:val="5"/>
        <w:spacing w:before="3"/>
        <w:ind w:left="142"/>
      </w:pPr>
      <w:r>
        <w:t>import org.apache.spark.streaming.dstream.DStream</w:t>
      </w:r>
    </w:p>
    <w:p>
      <w:pPr>
        <w:pStyle w:val="5"/>
        <w:spacing w:before="10"/>
        <w:rPr>
          <w:sz w:val="11"/>
        </w:rPr>
      </w:pPr>
    </w:p>
    <w:p>
      <w:pPr>
        <w:pStyle w:val="5"/>
        <w:spacing w:before="101"/>
        <w:ind w:left="142"/>
      </w:pPr>
      <w:r>
        <w:t>object BlackListHandler {</w:t>
      </w:r>
    </w:p>
    <w:p>
      <w:pPr>
        <w:pStyle w:val="5"/>
        <w:spacing w:before="2"/>
        <w:rPr>
          <w:sz w:val="13"/>
        </w:rPr>
      </w:pPr>
    </w:p>
    <w:p>
      <w:pPr>
        <w:pStyle w:val="5"/>
        <w:spacing w:before="75"/>
        <w:ind w:left="319"/>
        <w:rPr>
          <w:rFonts w:hint="eastAsia" w:ascii="宋体" w:eastAsia="宋体"/>
        </w:rPr>
      </w:pPr>
      <w:r>
        <w:t>//</w:t>
      </w:r>
      <w:r>
        <w:rPr>
          <w:rFonts w:hint="eastAsia" w:ascii="宋体" w:eastAsia="宋体"/>
        </w:rPr>
        <w:t>时间格式化对象</w:t>
      </w:r>
    </w:p>
    <w:p>
      <w:pPr>
        <w:pStyle w:val="5"/>
        <w:spacing w:before="15"/>
        <w:ind w:left="319"/>
      </w:pPr>
      <w:r>
        <w:t>private val sdf = new SimpleDateFormat("yyyy-MM-dd")</w:t>
      </w:r>
    </w:p>
    <w:p>
      <w:pPr>
        <w:pStyle w:val="5"/>
        <w:spacing w:before="10"/>
        <w:rPr>
          <w:sz w:val="11"/>
        </w:rPr>
      </w:pPr>
    </w:p>
    <w:p>
      <w:pPr>
        <w:pStyle w:val="5"/>
        <w:spacing w:before="100"/>
        <w:ind w:left="319"/>
      </w:pPr>
      <w:r>
        <w:t>def addBlackList(filterAdsLogDSteam: DStream[Ads_log]): Unit = {</w:t>
      </w:r>
    </w:p>
    <w:p>
      <w:pPr>
        <w:pStyle w:val="5"/>
        <w:spacing w:before="3"/>
        <w:rPr>
          <w:sz w:val="13"/>
        </w:rPr>
      </w:pPr>
    </w:p>
    <w:p>
      <w:pPr>
        <w:pStyle w:val="5"/>
        <w:spacing w:before="75"/>
        <w:ind w:left="499"/>
        <w:rPr>
          <w:rFonts w:hint="eastAsia" w:ascii="宋体" w:eastAsia="宋体"/>
        </w:rPr>
      </w:pPr>
      <w:r>
        <w:t>//</w:t>
      </w:r>
      <w:r>
        <w:rPr>
          <w:rFonts w:hint="eastAsia" w:ascii="宋体" w:eastAsia="宋体"/>
        </w:rPr>
        <w:t>统计当前批次中单日每个用户点击每个广告的总次数</w:t>
      </w:r>
    </w:p>
    <w:p>
      <w:pPr>
        <w:pStyle w:val="5"/>
        <w:spacing w:before="1"/>
        <w:ind w:left="499"/>
      </w:pPr>
      <w:r>
        <w:t>//1.</w:t>
      </w:r>
      <w:r>
        <w:rPr>
          <w:rFonts w:hint="eastAsia" w:ascii="宋体" w:eastAsia="宋体"/>
        </w:rPr>
        <w:t xml:space="preserve">将数据接转换结构 </w:t>
      </w:r>
      <w:r>
        <w:t>ads_log=&gt;((date,user,adid),1)</w:t>
      </w:r>
    </w:p>
    <w:p>
      <w:pPr>
        <w:pStyle w:val="5"/>
        <w:spacing w:before="14" w:line="256" w:lineRule="auto"/>
        <w:ind w:left="142" w:right="1637" w:firstLine="357"/>
      </w:pPr>
      <w:r>
        <w:t>val dateUserAdToOne: DStream[((String, String, String), Long)] = filterAdsLogDSteam.map(adsLog =&gt; {</w:t>
      </w:r>
    </w:p>
    <w:p>
      <w:pPr>
        <w:pStyle w:val="5"/>
        <w:spacing w:line="224" w:lineRule="exact"/>
        <w:ind w:left="679"/>
        <w:rPr>
          <w:rFonts w:hint="eastAsia" w:ascii="宋体" w:eastAsia="宋体"/>
        </w:rPr>
      </w:pPr>
      <w:r>
        <w:t>//a.</w:t>
      </w:r>
      <w:r>
        <w:rPr>
          <w:rFonts w:hint="eastAsia" w:ascii="宋体" w:eastAsia="宋体"/>
        </w:rPr>
        <w:t>将时间戳转换为日期字符串</w:t>
      </w:r>
    </w:p>
    <w:p>
      <w:pPr>
        <w:pStyle w:val="5"/>
        <w:spacing w:before="15"/>
        <w:ind w:left="679"/>
      </w:pPr>
      <w:r>
        <w:t>val date: String = sdf.format(new Date(adsLog.timestamp))</w:t>
      </w:r>
    </w:p>
    <w:p>
      <w:pPr>
        <w:pStyle w:val="5"/>
        <w:spacing w:before="3"/>
        <w:ind w:left="679"/>
        <w:rPr>
          <w:rFonts w:hint="eastAsia" w:ascii="宋体" w:eastAsia="宋体"/>
        </w:rPr>
      </w:pPr>
      <w:r>
        <w:t>//b.</w:t>
      </w:r>
      <w:r>
        <w:rPr>
          <w:rFonts w:hint="eastAsia" w:ascii="宋体" w:eastAsia="宋体"/>
        </w:rPr>
        <w:t>返回值</w:t>
      </w:r>
    </w:p>
    <w:p>
      <w:pPr>
        <w:pStyle w:val="5"/>
        <w:spacing w:before="15"/>
        <w:ind w:left="679"/>
      </w:pPr>
      <w:r>
        <w:t>((date, adsLog.userid, adsLog.adid), 1L)</w:t>
      </w:r>
    </w:p>
    <w:p>
      <w:pPr>
        <w:pStyle w:val="5"/>
        <w:spacing w:before="17"/>
        <w:ind w:left="499"/>
      </w:pPr>
      <w:r>
        <w:t>})</w:t>
      </w:r>
    </w:p>
    <w:p>
      <w:pPr>
        <w:pStyle w:val="5"/>
        <w:rPr>
          <w:sz w:val="13"/>
        </w:rPr>
      </w:pPr>
    </w:p>
    <w:p>
      <w:pPr>
        <w:pStyle w:val="5"/>
        <w:spacing w:before="75" w:line="254" w:lineRule="auto"/>
        <w:ind w:left="142" w:right="3954" w:firstLine="357"/>
      </w:pPr>
      <w:r>
        <w:t>//2.</w:t>
      </w:r>
      <w:r>
        <w:rPr>
          <w:rFonts w:hint="eastAsia" w:ascii="宋体" w:eastAsia="宋体"/>
        </w:rPr>
        <w:t>统计单日每个用户点击每个广告的总次数</w:t>
      </w:r>
      <w:r>
        <w:t>((date,user,adid),1)=&gt;((date,user,adid),count)</w:t>
      </w:r>
    </w:p>
    <w:p>
      <w:pPr>
        <w:pStyle w:val="5"/>
        <w:spacing w:before="5" w:line="256" w:lineRule="auto"/>
        <w:ind w:left="142" w:right="1421" w:firstLine="357"/>
      </w:pPr>
      <w:r>
        <w:t>val dateUserAdToCount: DStream[((String, String, String), Long)] = dateUserAdToOne.reduceByKey(_ + _)</w:t>
      </w:r>
    </w:p>
    <w:p>
      <w:pPr>
        <w:pStyle w:val="5"/>
        <w:spacing w:before="3" w:line="259" w:lineRule="auto"/>
        <w:ind w:left="679" w:right="4554" w:hanging="180"/>
      </w:pPr>
      <w:r>
        <w:t>dateUserAdToCount.foreachRDD(rdd =&gt; { rdd.foreachPartition(iter =&gt; {</w:t>
      </w:r>
    </w:p>
    <w:p>
      <w:pPr>
        <w:pStyle w:val="5"/>
        <w:spacing w:before="6"/>
        <w:rPr>
          <w:sz w:val="10"/>
        </w:rPr>
      </w:pPr>
    </w:p>
    <w:p>
      <w:pPr>
        <w:pStyle w:val="5"/>
        <w:spacing w:before="100"/>
        <w:ind w:left="859"/>
      </w:pPr>
      <w:r>
        <w:t>val connection: Connection = JdbcUtil.getConnection</w:t>
      </w:r>
    </w:p>
    <w:p>
      <w:pPr>
        <w:pStyle w:val="5"/>
        <w:spacing w:before="11"/>
        <w:rPr>
          <w:sz w:val="11"/>
        </w:rPr>
      </w:pPr>
    </w:p>
    <w:p>
      <w:pPr>
        <w:pStyle w:val="5"/>
        <w:spacing w:before="100" w:line="259" w:lineRule="auto"/>
        <w:ind w:left="1039" w:right="3222" w:hanging="180"/>
      </w:pPr>
      <w:r>
        <w:t>iter.foreach { case ((dt, user, ad), count) =&gt; JdbcUtil.executeUpdate(connection,</w:t>
      </w:r>
    </w:p>
    <w:p>
      <w:pPr>
        <w:pStyle w:val="5"/>
        <w:spacing w:before="1"/>
        <w:ind w:left="1219"/>
      </w:pPr>
      <w:r>
        <w:t>"""</w:t>
      </w:r>
    </w:p>
    <w:p>
      <w:pPr>
        <w:pStyle w:val="5"/>
        <w:spacing w:before="14"/>
        <w:ind w:left="1399"/>
      </w:pPr>
      <w:r>
        <w:t>|INSERT INTO user_ad_count (dt,userid,adid,count)</w:t>
      </w:r>
    </w:p>
    <w:p>
      <w:pPr>
        <w:pStyle w:val="5"/>
        <w:spacing w:before="18"/>
        <w:ind w:left="1399"/>
      </w:pPr>
      <w:r>
        <w:t>|VALUES</w:t>
      </w:r>
      <w:r>
        <w:rPr>
          <w:spacing w:val="-13"/>
        </w:rPr>
        <w:t xml:space="preserve"> </w:t>
      </w:r>
      <w:r>
        <w:t>(?,?,?,?)</w:t>
      </w:r>
    </w:p>
    <w:p>
      <w:pPr>
        <w:pStyle w:val="5"/>
        <w:spacing w:before="17"/>
        <w:ind w:left="1399"/>
      </w:pPr>
      <w:r>
        <w:t>|ON DUPLICATE</w:t>
      </w:r>
      <w:r>
        <w:rPr>
          <w:spacing w:val="-12"/>
        </w:rPr>
        <w:t xml:space="preserve"> </w:t>
      </w:r>
      <w:r>
        <w:t>KEY</w:t>
      </w:r>
    </w:p>
    <w:p>
      <w:pPr>
        <w:pStyle w:val="5"/>
        <w:spacing w:before="14"/>
        <w:ind w:left="1399"/>
      </w:pPr>
      <w:r>
        <w:t>|UPDATE count=count+?</w:t>
      </w:r>
    </w:p>
    <w:p>
      <w:pPr>
        <w:pStyle w:val="5"/>
        <w:spacing w:before="17"/>
        <w:ind w:left="1219"/>
      </w:pPr>
      <w:r>
        <w:t>""".stripMargin, Array(dt, user, ad, count, count))</w:t>
      </w:r>
    </w:p>
    <w:p>
      <w:pPr>
        <w:pStyle w:val="5"/>
        <w:spacing w:before="17" w:line="256" w:lineRule="auto"/>
        <w:ind w:left="142" w:right="341" w:firstLine="897"/>
      </w:pPr>
      <w:r>
        <w:t>val ct: Long = JdbcUtil.getDataFromMysql(connection, "select count from user_ad_count where dt=? and userid=? and adid =?", Array(dt, user, ad))</w:t>
      </w:r>
    </w:p>
    <w:p>
      <w:pPr>
        <w:pStyle w:val="5"/>
        <w:spacing w:before="3"/>
        <w:ind w:left="1039"/>
      </w:pPr>
      <w:r>
        <w:t>if (ct &gt;= 30) {</w:t>
      </w:r>
    </w:p>
    <w:p>
      <w:pPr>
        <w:pStyle w:val="5"/>
        <w:spacing w:before="17" w:line="256" w:lineRule="auto"/>
        <w:ind w:left="142" w:right="593" w:firstLine="1077"/>
      </w:pPr>
      <w:r>
        <w:t>JdbcUtil.executeUpdate(connection, "INSERT INTO black_list (userid) VALUES (?) ON DUPLICATE KEY update userid=?", Array(user, user))</w:t>
      </w:r>
    </w:p>
    <w:p>
      <w:pPr>
        <w:pStyle w:val="5"/>
        <w:spacing w:before="3"/>
        <w:ind w:left="1039"/>
      </w:pPr>
      <w:r>
        <w:t>}</w:t>
      </w:r>
    </w:p>
    <w:p>
      <w:pPr>
        <w:pStyle w:val="5"/>
        <w:spacing w:before="17"/>
        <w:ind w:left="859"/>
      </w:pPr>
      <w:r>
        <w:t>}</w:t>
      </w:r>
    </w:p>
    <w:p>
      <w:pPr>
        <w:pStyle w:val="5"/>
        <w:spacing w:before="14"/>
        <w:ind w:left="859"/>
      </w:pPr>
      <w:r>
        <w:t>connection.close()</w:t>
      </w:r>
    </w:p>
    <w:p>
      <w:pPr>
        <w:pStyle w:val="5"/>
        <w:spacing w:before="17"/>
        <w:ind w:left="679"/>
      </w:pPr>
      <w:r>
        <w:t>})</w:t>
      </w:r>
    </w:p>
    <w:p>
      <w:pPr>
        <w:pStyle w:val="5"/>
        <w:spacing w:before="17"/>
        <w:ind w:left="499"/>
      </w:pPr>
      <w:r>
        <w:t>})</w:t>
      </w:r>
    </w:p>
    <w:p>
      <w:pPr>
        <w:pStyle w:val="5"/>
        <w:spacing w:before="14"/>
        <w:ind w:left="319"/>
      </w:pPr>
      <w:r>
        <w:t>}</w:t>
      </w:r>
    </w:p>
    <w:p>
      <w:pPr>
        <w:pStyle w:val="5"/>
        <w:spacing w:before="2"/>
        <w:rPr>
          <w:sz w:val="12"/>
        </w:rPr>
      </w:pPr>
    </w:p>
    <w:p>
      <w:pPr>
        <w:pStyle w:val="5"/>
        <w:spacing w:before="101" w:line="256" w:lineRule="auto"/>
        <w:ind w:left="499" w:right="521" w:hanging="180"/>
      </w:pPr>
      <w:r>
        <w:t>def filterByBlackList(adsLogDStream: DStream[Ads_log]): DStream[Ads_log] = { adsLogDStream.transform(rdd =&gt; {</w:t>
      </w:r>
    </w:p>
    <w:p>
      <w:pPr>
        <w:pStyle w:val="5"/>
        <w:spacing w:before="2"/>
        <w:ind w:left="679"/>
      </w:pPr>
      <w:r>
        <w:t>rdd.filter(adsLog =&gt; {</w:t>
      </w:r>
    </w:p>
    <w:p>
      <w:pPr>
        <w:spacing w:after="0"/>
        <w:sectPr>
          <w:headerReference r:id="rId10" w:type="default"/>
          <w:pgSz w:w="11910" w:h="16840"/>
          <w:pgMar w:top="1600" w:right="1280" w:bottom="280" w:left="1560" w:header="852" w:footer="0" w:gutter="0"/>
        </w:sectPr>
      </w:pPr>
    </w:p>
    <w:p>
      <w:pPr>
        <w:pStyle w:val="5"/>
        <w:ind w:left="113"/>
        <w:rPr>
          <w:sz w:val="20"/>
        </w:rPr>
      </w:pPr>
      <w:r>
        <w:rPr>
          <w:sz w:val="20"/>
        </w:rPr>
        <w:pict>
          <v:shape id="_x0000_s1088" o:spid="_x0000_s1088" o:spt="202" type="#_x0000_t202" style="height:109.95pt;width:442.3pt;" fillcolor="#DFDFDF" filled="t" stroked="f" coordsize="21600,21600">
            <v:path/>
            <v:fill on="t" focussize="0,0"/>
            <v:stroke on="f" joinstyle="miter"/>
            <v:imagedata o:title=""/>
            <o:lock v:ext="edit"/>
            <v:textbox inset="0mm,0mm,0mm,0mm">
              <w:txbxContent>
                <w:p>
                  <w:pPr>
                    <w:pStyle w:val="5"/>
                    <w:spacing w:before="13"/>
                    <w:ind w:left="746"/>
                  </w:pPr>
                  <w:r>
                    <w:t>val connection: Connection = JdbcUtil.getConnection</w:t>
                  </w:r>
                </w:p>
                <w:p>
                  <w:pPr>
                    <w:pStyle w:val="5"/>
                    <w:spacing w:before="17" w:line="259" w:lineRule="auto"/>
                    <w:ind w:left="28" w:right="87" w:firstLine="717"/>
                  </w:pPr>
                  <w:r>
                    <w:t>val bool: Boolean = JdbcUtil.isExist(connection, "select * from black_list where userid=?", Array(adsLog.userid))</w:t>
                  </w:r>
                </w:p>
                <w:p>
                  <w:pPr>
                    <w:pStyle w:val="5"/>
                    <w:spacing w:line="203" w:lineRule="exact"/>
                    <w:ind w:left="746"/>
                  </w:pPr>
                  <w:r>
                    <w:t>connection.close()</w:t>
                  </w:r>
                </w:p>
                <w:p>
                  <w:pPr>
                    <w:pStyle w:val="5"/>
                    <w:spacing w:before="17"/>
                    <w:ind w:left="746"/>
                  </w:pPr>
                  <w:r>
                    <w:t>!bool</w:t>
                  </w:r>
                </w:p>
                <w:p>
                  <w:pPr>
                    <w:pStyle w:val="5"/>
                    <w:spacing w:before="17"/>
                    <w:ind w:left="566"/>
                  </w:pPr>
                  <w:r>
                    <w:t>})</w:t>
                  </w:r>
                </w:p>
                <w:p>
                  <w:pPr>
                    <w:pStyle w:val="5"/>
                    <w:spacing w:before="14"/>
                    <w:ind w:left="386"/>
                  </w:pPr>
                  <w:r>
                    <w:t>})</w:t>
                  </w:r>
                </w:p>
                <w:p>
                  <w:pPr>
                    <w:pStyle w:val="5"/>
                    <w:spacing w:before="17"/>
                    <w:ind w:left="206"/>
                  </w:pPr>
                  <w:r>
                    <w:t>}</w:t>
                  </w:r>
                </w:p>
                <w:p>
                  <w:pPr>
                    <w:pStyle w:val="5"/>
                    <w:spacing w:before="9"/>
                    <w:rPr>
                      <w:sz w:val="20"/>
                    </w:rPr>
                  </w:pPr>
                </w:p>
                <w:p>
                  <w:pPr>
                    <w:pStyle w:val="5"/>
                    <w:ind w:left="28"/>
                  </w:pPr>
                  <w:r>
                    <w:t>}</w:t>
                  </w:r>
                </w:p>
              </w:txbxContent>
            </v:textbox>
            <w10:wrap type="none"/>
            <w10:anchorlock/>
          </v:shape>
        </w:pict>
      </w:r>
    </w:p>
    <w:p>
      <w:pPr>
        <w:pStyle w:val="10"/>
        <w:numPr>
          <w:ilvl w:val="0"/>
          <w:numId w:val="2"/>
        </w:numPr>
        <w:tabs>
          <w:tab w:val="left" w:pos="561"/>
          <w:tab w:val="left" w:pos="562"/>
        </w:tabs>
        <w:spacing w:before="90" w:after="0" w:line="240" w:lineRule="auto"/>
        <w:ind w:left="562" w:right="0" w:hanging="420"/>
        <w:jc w:val="left"/>
        <w:rPr>
          <w:rFonts w:ascii="Wingdings" w:hAnsi="Wingdings"/>
          <w:sz w:val="21"/>
        </w:rPr>
      </w:pPr>
      <w:r>
        <w:rPr>
          <w:sz w:val="21"/>
        </w:rPr>
        <w:t>RealtimeApp</w:t>
      </w:r>
    </w:p>
    <w:p>
      <w:pPr>
        <w:pStyle w:val="5"/>
        <w:rPr>
          <w:rFonts w:ascii="Times New Roman"/>
          <w:sz w:val="10"/>
        </w:rPr>
      </w:pPr>
      <w:r>
        <w:pict>
          <v:shape id="_x0000_s1089" o:spid="_x0000_s1089" o:spt="202" type="#_x0000_t202" style="position:absolute;left:0pt;margin-left:83.65pt;margin-top:6.95pt;height:522.5pt;width:442.3pt;mso-position-horizontal-relative:page;mso-wrap-distance-bottom:0pt;mso-wrap-distance-top:0pt;z-index:-15690752;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import com.atguigu.bean.Ads_log</w:t>
                  </w:r>
                </w:p>
                <w:p>
                  <w:pPr>
                    <w:pStyle w:val="5"/>
                    <w:spacing w:before="14" w:line="261" w:lineRule="auto"/>
                    <w:ind w:left="28" w:right="4153"/>
                  </w:pPr>
                  <w:r>
                    <w:t>import com.atguigu.handler.BlackListHandler import com.atguigu.utils.MyKafkaUtil</w:t>
                  </w:r>
                </w:p>
                <w:p>
                  <w:pPr>
                    <w:pStyle w:val="5"/>
                    <w:spacing w:line="256" w:lineRule="auto"/>
                    <w:ind w:left="28" w:right="2857"/>
                  </w:pPr>
                  <w:r>
                    <w:t>import org.apache.kafka.clients.consumer.ConsumerRecord import org.apache.spark.SparkConf</w:t>
                  </w:r>
                </w:p>
                <w:p>
                  <w:pPr>
                    <w:pStyle w:val="5"/>
                    <w:spacing w:before="1" w:line="259" w:lineRule="auto"/>
                    <w:ind w:left="28" w:right="1776"/>
                  </w:pPr>
                  <w:r>
                    <w:t>import org.apache.spark.streaming.{Seconds, StreamingContext} import org.apache.spark.streaming.dstream.{DStream, InputDStream}</w:t>
                  </w:r>
                </w:p>
                <w:p>
                  <w:pPr>
                    <w:pStyle w:val="5"/>
                    <w:spacing w:before="4"/>
                    <w:rPr>
                      <w:sz w:val="19"/>
                    </w:rPr>
                  </w:pPr>
                </w:p>
                <w:p>
                  <w:pPr>
                    <w:pStyle w:val="5"/>
                    <w:ind w:left="28"/>
                  </w:pPr>
                  <w:r>
                    <w:t>object RealTimeApp {</w:t>
                  </w:r>
                </w:p>
                <w:p>
                  <w:pPr>
                    <w:pStyle w:val="5"/>
                    <w:spacing w:before="9"/>
                    <w:rPr>
                      <w:sz w:val="20"/>
                    </w:rPr>
                  </w:pPr>
                </w:p>
                <w:p>
                  <w:pPr>
                    <w:pStyle w:val="5"/>
                    <w:ind w:left="206"/>
                  </w:pPr>
                  <w:r>
                    <w:t>def main(args: Array[String]): Unit = {</w:t>
                  </w:r>
                </w:p>
                <w:p>
                  <w:pPr>
                    <w:pStyle w:val="5"/>
                    <w:spacing w:before="9"/>
                    <w:rPr>
                      <w:sz w:val="19"/>
                    </w:rPr>
                  </w:pPr>
                </w:p>
                <w:p>
                  <w:pPr>
                    <w:pStyle w:val="5"/>
                    <w:ind w:left="386"/>
                  </w:pPr>
                  <w:r>
                    <w:t>//1.</w:t>
                  </w:r>
                  <w:r>
                    <w:rPr>
                      <w:rFonts w:hint="eastAsia" w:ascii="宋体" w:eastAsia="宋体"/>
                    </w:rPr>
                    <w:t xml:space="preserve">创建 </w:t>
                  </w:r>
                  <w:r>
                    <w:t>SparkConf</w:t>
                  </w:r>
                </w:p>
                <w:p>
                  <w:pPr>
                    <w:pStyle w:val="5"/>
                    <w:spacing w:before="14" w:line="256" w:lineRule="auto"/>
                    <w:ind w:left="28" w:right="1311" w:firstLine="357"/>
                  </w:pPr>
                  <w:r>
                    <w:t>val sparkConf: SparkConf = new SparkConf().setAppName("RealTimeApp ").setMaster("local[*]")</w:t>
                  </w:r>
                </w:p>
                <w:p>
                  <w:pPr>
                    <w:pStyle w:val="5"/>
                    <w:spacing w:before="7"/>
                  </w:pPr>
                </w:p>
                <w:p>
                  <w:pPr>
                    <w:pStyle w:val="5"/>
                    <w:ind w:left="386"/>
                  </w:pPr>
                  <w:r>
                    <w:t>//2.</w:t>
                  </w:r>
                  <w:r>
                    <w:rPr>
                      <w:rFonts w:hint="eastAsia" w:ascii="宋体" w:eastAsia="宋体"/>
                    </w:rPr>
                    <w:t xml:space="preserve">创建 </w:t>
                  </w:r>
                  <w:r>
                    <w:t>StreamingContext</w:t>
                  </w:r>
                </w:p>
                <w:p>
                  <w:pPr>
                    <w:pStyle w:val="5"/>
                    <w:spacing w:before="15"/>
                    <w:ind w:left="386"/>
                  </w:pPr>
                  <w:r>
                    <w:t>val ssc = new StreamingContext(sparkConf, Seconds(3))</w:t>
                  </w:r>
                </w:p>
                <w:p>
                  <w:pPr>
                    <w:pStyle w:val="5"/>
                    <w:spacing w:before="9"/>
                    <w:rPr>
                      <w:sz w:val="19"/>
                    </w:rPr>
                  </w:pPr>
                </w:p>
                <w:p>
                  <w:pPr>
                    <w:pStyle w:val="5"/>
                    <w:ind w:left="386"/>
                    <w:rPr>
                      <w:rFonts w:hint="eastAsia" w:ascii="宋体" w:eastAsia="宋体"/>
                    </w:rPr>
                  </w:pPr>
                  <w:r>
                    <w:t>//3.</w:t>
                  </w:r>
                  <w:r>
                    <w:rPr>
                      <w:rFonts w:hint="eastAsia" w:ascii="宋体" w:eastAsia="宋体"/>
                    </w:rPr>
                    <w:t>读取数据</w:t>
                  </w:r>
                </w:p>
                <w:p>
                  <w:pPr>
                    <w:pStyle w:val="5"/>
                    <w:spacing w:before="12" w:line="259" w:lineRule="auto"/>
                    <w:ind w:left="28" w:right="1527" w:firstLine="357"/>
                  </w:pPr>
                  <w:r>
                    <w:t>val kafkaDStream: InputDStream[ConsumerRecord[String, String]] = MyKafkaUtil.getKafkaStream("ads_log", ssc)</w:t>
                  </w:r>
                </w:p>
                <w:p>
                  <w:pPr>
                    <w:pStyle w:val="5"/>
                    <w:spacing w:before="4"/>
                  </w:pPr>
                </w:p>
                <w:p>
                  <w:pPr>
                    <w:pStyle w:val="5"/>
                    <w:spacing w:before="1"/>
                    <w:ind w:left="386"/>
                    <w:rPr>
                      <w:rFonts w:hint="eastAsia" w:ascii="宋体" w:eastAsia="宋体"/>
                    </w:rPr>
                  </w:pPr>
                  <w:r>
                    <w:t>//4.</w:t>
                  </w:r>
                  <w:r>
                    <w:rPr>
                      <w:rFonts w:hint="eastAsia" w:ascii="宋体" w:eastAsia="宋体"/>
                      <w:spacing w:val="-16"/>
                    </w:rPr>
                    <w:t xml:space="preserve">将从 </w:t>
                  </w:r>
                  <w:r>
                    <w:t>Kafka</w:t>
                  </w:r>
                  <w:r>
                    <w:rPr>
                      <w:spacing w:val="-63"/>
                    </w:rPr>
                    <w:t xml:space="preserve"> </w:t>
                  </w:r>
                  <w:r>
                    <w:rPr>
                      <w:rFonts w:hint="eastAsia" w:ascii="宋体" w:eastAsia="宋体"/>
                    </w:rPr>
                    <w:t>读出的数据转换为样例类对象</w:t>
                  </w:r>
                </w:p>
                <w:p>
                  <w:pPr>
                    <w:pStyle w:val="5"/>
                    <w:spacing w:before="12" w:line="259" w:lineRule="auto"/>
                    <w:ind w:left="566" w:right="1310" w:hanging="180"/>
                  </w:pPr>
                  <w:r>
                    <w:t>val adsLogDStream: DStream[Ads_log] = kafkaDStream.map(record =&gt; { val value: String = record.value()</w:t>
                  </w:r>
                </w:p>
                <w:p>
                  <w:pPr>
                    <w:pStyle w:val="5"/>
                    <w:spacing w:before="1" w:line="256" w:lineRule="auto"/>
                    <w:ind w:left="566" w:right="2427"/>
                  </w:pPr>
                  <w:r>
                    <w:t>val arr: Array[String] = value.split(" ") Ads_log(arr(0).toLong, arr(1), arr(2), arr(3), arr(4))</w:t>
                  </w:r>
                </w:p>
                <w:p>
                  <w:pPr>
                    <w:pStyle w:val="5"/>
                    <w:spacing w:before="3"/>
                    <w:ind w:left="386"/>
                  </w:pPr>
                  <w:r>
                    <w:t>})</w:t>
                  </w:r>
                </w:p>
                <w:p>
                  <w:pPr>
                    <w:pStyle w:val="5"/>
                    <w:spacing w:before="9"/>
                    <w:rPr>
                      <w:sz w:val="19"/>
                    </w:rPr>
                  </w:pPr>
                </w:p>
                <w:p>
                  <w:pPr>
                    <w:pStyle w:val="5"/>
                    <w:ind w:left="386"/>
                    <w:rPr>
                      <w:rFonts w:hint="eastAsia" w:ascii="宋体" w:eastAsia="宋体"/>
                    </w:rPr>
                  </w:pPr>
                  <w:r>
                    <w:t>//5.</w:t>
                  </w:r>
                  <w:r>
                    <w:rPr>
                      <w:rFonts w:hint="eastAsia" w:ascii="宋体" w:eastAsia="宋体"/>
                      <w:spacing w:val="-7"/>
                    </w:rPr>
                    <w:t xml:space="preserve">需求一：根据 </w:t>
                  </w:r>
                  <w:r>
                    <w:t>MySQL</w:t>
                  </w:r>
                  <w:r>
                    <w:rPr>
                      <w:spacing w:val="-62"/>
                    </w:rPr>
                    <w:t xml:space="preserve"> </w:t>
                  </w:r>
                  <w:r>
                    <w:rPr>
                      <w:rFonts w:hint="eastAsia" w:ascii="宋体" w:eastAsia="宋体"/>
                    </w:rPr>
                    <w:t>中的黑名单过滤当前数据集</w:t>
                  </w:r>
                </w:p>
                <w:p>
                  <w:pPr>
                    <w:pStyle w:val="5"/>
                    <w:spacing w:before="15" w:line="256" w:lineRule="auto"/>
                    <w:ind w:left="28" w:right="3397" w:firstLine="357"/>
                  </w:pPr>
                  <w:r>
                    <w:t>val filterAdsLogDStream: DStream[Ads_log] = BlackListHandler2.filterByBlackList(adsLogDStream)</w:t>
                  </w:r>
                </w:p>
                <w:p>
                  <w:pPr>
                    <w:pStyle w:val="5"/>
                    <w:spacing w:before="6"/>
                  </w:pPr>
                </w:p>
                <w:p>
                  <w:pPr>
                    <w:pStyle w:val="5"/>
                    <w:spacing w:line="254" w:lineRule="auto"/>
                    <w:ind w:left="386" w:right="2946"/>
                  </w:pPr>
                  <w:r>
                    <w:t>//6.</w:t>
                  </w:r>
                  <w:r>
                    <w:rPr>
                      <w:rFonts w:hint="eastAsia" w:ascii="宋体" w:eastAsia="宋体"/>
                    </w:rPr>
                    <w:t>需求一：将满足要求的用户写入黑名单</w:t>
                  </w:r>
                  <w:r>
                    <w:t>BlackListHandler2.addBlackList(filterAdsLogDStream)</w:t>
                  </w:r>
                </w:p>
                <w:p>
                  <w:pPr>
                    <w:pStyle w:val="5"/>
                    <w:spacing w:before="7"/>
                  </w:pPr>
                </w:p>
                <w:p>
                  <w:pPr>
                    <w:pStyle w:val="5"/>
                    <w:spacing w:line="256" w:lineRule="auto"/>
                    <w:ind w:left="386" w:right="4674"/>
                  </w:pPr>
                  <w:r>
                    <w:t>//</w:t>
                  </w:r>
                  <w:r>
                    <w:rPr>
                      <w:rFonts w:hint="eastAsia" w:ascii="宋体" w:eastAsia="宋体"/>
                    </w:rPr>
                    <w:t>测试打印</w:t>
                  </w:r>
                  <w:r>
                    <w:t>filterAdsLogDStream.cache() filterAdsLogDStream.count().print()</w:t>
                  </w:r>
                </w:p>
                <w:p>
                  <w:pPr>
                    <w:pStyle w:val="5"/>
                    <w:spacing w:before="4"/>
                  </w:pPr>
                </w:p>
                <w:p>
                  <w:pPr>
                    <w:pStyle w:val="5"/>
                    <w:spacing w:line="254" w:lineRule="auto"/>
                    <w:ind w:left="386" w:right="7269"/>
                  </w:pPr>
                  <w:r>
                    <w:t>//</w:t>
                  </w:r>
                  <w:r>
                    <w:rPr>
                      <w:rFonts w:hint="eastAsia" w:ascii="宋体" w:eastAsia="宋体"/>
                    </w:rPr>
                    <w:t>启动任务</w:t>
                  </w:r>
                  <w:r>
                    <w:t>ssc.start()</w:t>
                  </w:r>
                </w:p>
                <w:p>
                  <w:pPr>
                    <w:pStyle w:val="5"/>
                    <w:spacing w:before="6"/>
                    <w:ind w:left="386"/>
                  </w:pPr>
                  <w:r>
                    <w:t>ssc.awaitTermination()</w:t>
                  </w:r>
                </w:p>
                <w:p>
                  <w:pPr>
                    <w:pStyle w:val="5"/>
                    <w:spacing w:before="17"/>
                    <w:ind w:left="206"/>
                  </w:pPr>
                  <w:r>
                    <w:t>}</w:t>
                  </w:r>
                </w:p>
                <w:p>
                  <w:pPr>
                    <w:pStyle w:val="5"/>
                    <w:spacing w:before="9"/>
                    <w:rPr>
                      <w:sz w:val="20"/>
                    </w:rPr>
                  </w:pPr>
                </w:p>
                <w:p>
                  <w:pPr>
                    <w:pStyle w:val="5"/>
                    <w:ind w:left="28"/>
                  </w:pPr>
                  <w:r>
                    <w:t>}</w:t>
                  </w:r>
                </w:p>
              </w:txbxContent>
            </v:textbox>
            <w10:wrap type="topAndBottom"/>
          </v:shape>
        </w:pict>
      </w:r>
    </w:p>
    <w:p>
      <w:pPr>
        <w:spacing w:after="0"/>
        <w:rPr>
          <w:rFonts w:ascii="Times New Roman"/>
          <w:sz w:val="10"/>
        </w:rPr>
        <w:sectPr>
          <w:pgSz w:w="11910" w:h="16840"/>
          <w:pgMar w:top="1600" w:right="1280" w:bottom="280" w:left="1560" w:header="852" w:footer="0" w:gutter="0"/>
        </w:sectPr>
      </w:pPr>
    </w:p>
    <w:p>
      <w:pPr>
        <w:pStyle w:val="3"/>
        <w:numPr>
          <w:ilvl w:val="1"/>
          <w:numId w:val="14"/>
        </w:numPr>
        <w:tabs>
          <w:tab w:val="left" w:pos="634"/>
        </w:tabs>
        <w:spacing w:before="97" w:after="0" w:line="240" w:lineRule="auto"/>
        <w:ind w:left="634" w:right="0" w:hanging="492"/>
        <w:jc w:val="left"/>
        <w:rPr>
          <w:rFonts w:hint="eastAsia" w:ascii="宋体" w:eastAsia="宋体"/>
        </w:rPr>
      </w:pPr>
      <w:r>
        <w:rPr>
          <w:rFonts w:hint="eastAsia" w:ascii="宋体" w:eastAsia="宋体"/>
        </w:rPr>
        <w:t>需求二：广告点击量实时统计</w:t>
      </w:r>
    </w:p>
    <w:p>
      <w:pPr>
        <w:spacing w:before="256"/>
        <w:ind w:left="142" w:right="0" w:firstLine="0"/>
        <w:jc w:val="left"/>
        <w:rPr>
          <w:rFonts w:hint="eastAsia" w:ascii="宋体" w:eastAsia="宋体"/>
          <w:sz w:val="21"/>
        </w:rPr>
      </w:pPr>
      <w:r>
        <w:rPr>
          <w:rFonts w:hint="eastAsia" w:ascii="宋体" w:eastAsia="宋体"/>
          <w:sz w:val="21"/>
        </w:rPr>
        <w:t>描述：实时统计每天各地区各城市各广告的点击总流量，并将其存入</w:t>
      </w:r>
      <w:r>
        <w:rPr>
          <w:rFonts w:ascii="Times New Roman" w:eastAsia="Times New Roman"/>
          <w:sz w:val="21"/>
        </w:rPr>
        <w:t>MySQL</w:t>
      </w:r>
      <w:r>
        <w:rPr>
          <w:rFonts w:hint="eastAsia" w:ascii="宋体" w:eastAsia="宋体"/>
          <w:sz w:val="21"/>
        </w:rPr>
        <w:t>。</w:t>
      </w:r>
    </w:p>
    <w:p>
      <w:pPr>
        <w:pStyle w:val="5"/>
        <w:spacing w:before="10"/>
        <w:rPr>
          <w:rFonts w:ascii="宋体"/>
          <w:sz w:val="27"/>
        </w:rPr>
      </w:pPr>
    </w:p>
    <w:p>
      <w:pPr>
        <w:pStyle w:val="10"/>
        <w:numPr>
          <w:ilvl w:val="2"/>
          <w:numId w:val="14"/>
        </w:numPr>
        <w:tabs>
          <w:tab w:val="left" w:pos="810"/>
        </w:tabs>
        <w:spacing w:before="0" w:after="0" w:line="240" w:lineRule="auto"/>
        <w:ind w:left="809" w:right="0" w:hanging="668"/>
        <w:jc w:val="left"/>
        <w:rPr>
          <w:rFonts w:hint="eastAsia" w:ascii="宋体" w:eastAsia="宋体"/>
          <w:b/>
          <w:sz w:val="24"/>
        </w:rPr>
      </w:pPr>
      <w:r>
        <w:rPr>
          <w:rFonts w:hint="eastAsia" w:ascii="宋体" w:eastAsia="宋体"/>
          <w:b/>
          <w:spacing w:val="21"/>
          <w:sz w:val="24"/>
        </w:rPr>
        <w:t>思路分析</w:t>
      </w:r>
    </w:p>
    <w:p>
      <w:pPr>
        <w:pStyle w:val="5"/>
        <w:spacing w:before="8"/>
        <w:rPr>
          <w:rFonts w:ascii="宋体"/>
          <w:b/>
        </w:rPr>
      </w:pPr>
    </w:p>
    <w:p>
      <w:pPr>
        <w:pStyle w:val="10"/>
        <w:numPr>
          <w:ilvl w:val="0"/>
          <w:numId w:val="19"/>
        </w:numPr>
        <w:tabs>
          <w:tab w:val="left" w:pos="460"/>
        </w:tabs>
        <w:spacing w:before="0" w:after="0" w:line="240" w:lineRule="auto"/>
        <w:ind w:left="459" w:right="0" w:hanging="318"/>
        <w:jc w:val="left"/>
        <w:rPr>
          <w:sz w:val="21"/>
        </w:rPr>
      </w:pPr>
      <w:r>
        <w:rPr>
          <w:rFonts w:hint="eastAsia" w:ascii="宋体" w:eastAsia="宋体"/>
          <w:spacing w:val="-3"/>
          <w:sz w:val="21"/>
        </w:rPr>
        <w:t>单个批次内对数据进行按照天维度的聚合统计</w:t>
      </w:r>
      <w:r>
        <w:rPr>
          <w:sz w:val="21"/>
        </w:rPr>
        <w:t>;</w:t>
      </w:r>
    </w:p>
    <w:p>
      <w:pPr>
        <w:pStyle w:val="5"/>
        <w:spacing w:before="11"/>
        <w:rPr>
          <w:rFonts w:ascii="Times New Roman"/>
        </w:rPr>
      </w:pPr>
    </w:p>
    <w:p>
      <w:pPr>
        <w:pStyle w:val="10"/>
        <w:numPr>
          <w:ilvl w:val="0"/>
          <w:numId w:val="19"/>
        </w:numPr>
        <w:tabs>
          <w:tab w:val="left" w:pos="460"/>
        </w:tabs>
        <w:spacing w:before="0" w:after="0" w:line="240" w:lineRule="auto"/>
        <w:ind w:left="459" w:right="0" w:hanging="318"/>
        <w:jc w:val="left"/>
        <w:rPr>
          <w:rFonts w:hint="eastAsia" w:ascii="宋体" w:eastAsia="宋体"/>
          <w:sz w:val="21"/>
        </w:rPr>
      </w:pPr>
      <w:r>
        <w:rPr>
          <w:rFonts w:hint="eastAsia" w:ascii="宋体" w:eastAsia="宋体"/>
          <w:spacing w:val="-19"/>
          <w:sz w:val="21"/>
        </w:rPr>
        <w:t xml:space="preserve">结合 </w:t>
      </w:r>
      <w:r>
        <w:rPr>
          <w:sz w:val="21"/>
        </w:rPr>
        <w:t>MySQL</w:t>
      </w:r>
      <w:r>
        <w:rPr>
          <w:spacing w:val="-2"/>
          <w:sz w:val="21"/>
        </w:rPr>
        <w:t xml:space="preserve"> </w:t>
      </w:r>
      <w:r>
        <w:rPr>
          <w:rFonts w:hint="eastAsia" w:ascii="宋体" w:eastAsia="宋体"/>
          <w:spacing w:val="-3"/>
          <w:sz w:val="21"/>
        </w:rPr>
        <w:t>数据跟当前批次数据更新原有的数据。</w:t>
      </w:r>
    </w:p>
    <w:p>
      <w:pPr>
        <w:pStyle w:val="5"/>
        <w:spacing w:before="11"/>
        <w:rPr>
          <w:rFonts w:ascii="宋体"/>
          <w:sz w:val="27"/>
        </w:rPr>
      </w:pPr>
    </w:p>
    <w:p>
      <w:pPr>
        <w:pStyle w:val="4"/>
        <w:numPr>
          <w:ilvl w:val="2"/>
          <w:numId w:val="14"/>
        </w:numPr>
        <w:tabs>
          <w:tab w:val="left" w:pos="741"/>
        </w:tabs>
        <w:spacing w:before="0" w:after="0" w:line="240" w:lineRule="auto"/>
        <w:ind w:left="740" w:right="0" w:hanging="599"/>
        <w:jc w:val="left"/>
        <w:rPr>
          <w:rFonts w:hint="eastAsia" w:ascii="宋体" w:eastAsia="宋体"/>
        </w:rPr>
      </w:pPr>
      <w:r>
        <w:rPr>
          <w:rFonts w:ascii="Times New Roman" w:eastAsia="Times New Roman"/>
          <w:spacing w:val="7"/>
        </w:rPr>
        <w:t>MySQL</w:t>
      </w:r>
      <w:r>
        <w:rPr>
          <w:rFonts w:ascii="Times New Roman" w:eastAsia="Times New Roman"/>
          <w:spacing w:val="17"/>
        </w:rPr>
        <w:t xml:space="preserve"> </w:t>
      </w:r>
      <w:r>
        <w:rPr>
          <w:rFonts w:hint="eastAsia" w:ascii="宋体" w:eastAsia="宋体"/>
          <w:spacing w:val="21"/>
        </w:rPr>
        <w:t>建表</w:t>
      </w:r>
    </w:p>
    <w:p>
      <w:pPr>
        <w:pStyle w:val="5"/>
        <w:spacing w:before="4"/>
        <w:rPr>
          <w:rFonts w:ascii="宋体"/>
          <w:b/>
          <w:sz w:val="9"/>
        </w:rPr>
      </w:pPr>
      <w:r>
        <w:pict>
          <v:shape id="_x0000_s1090" o:spid="_x0000_s1090" o:spt="202" type="#_x0000_t202" style="position:absolute;left:0pt;margin-left:83.65pt;margin-top:7.15pt;height:87.15pt;width:442.3pt;mso-position-horizontal-relative:page;mso-wrap-distance-bottom:0pt;mso-wrap-distance-top:0pt;z-index:-15690752;mso-width-relative:page;mso-height-relative:page;" fillcolor="#DFDFDF" filled="t" stroked="f" coordsize="21600,21600">
            <v:path/>
            <v:fill on="t" focussize="0,0"/>
            <v:stroke on="f" joinstyle="miter"/>
            <v:imagedata o:title=""/>
            <o:lock v:ext="edit"/>
            <v:textbox inset="0mm,0mm,0mm,0mm">
              <w:txbxContent>
                <w:p>
                  <w:pPr>
                    <w:pStyle w:val="5"/>
                    <w:spacing w:line="256" w:lineRule="auto"/>
                    <w:ind w:left="268" w:right="5251" w:hanging="240"/>
                    <w:jc w:val="both"/>
                  </w:pPr>
                  <w:r>
                    <w:t>CREATE TABLE area_city_ad_count ( dt VARCHAR(255),</w:t>
                  </w:r>
                </w:p>
                <w:p>
                  <w:pPr>
                    <w:pStyle w:val="5"/>
                    <w:spacing w:before="1" w:line="259" w:lineRule="auto"/>
                    <w:ind w:left="268" w:right="6630"/>
                    <w:jc w:val="both"/>
                  </w:pPr>
                  <w:r>
                    <w:t>area VARCHAR(255), city VARCHAR(255), adid VARCHAR(255),</w:t>
                  </w:r>
                </w:p>
                <w:p>
                  <w:pPr>
                    <w:pStyle w:val="5"/>
                    <w:spacing w:line="203" w:lineRule="exact"/>
                    <w:ind w:left="206"/>
                    <w:jc w:val="both"/>
                  </w:pPr>
                  <w:r>
                    <w:t>count BIGINT,</w:t>
                  </w:r>
                </w:p>
                <w:p>
                  <w:pPr>
                    <w:pStyle w:val="5"/>
                    <w:spacing w:before="17"/>
                    <w:ind w:left="268"/>
                    <w:jc w:val="both"/>
                  </w:pPr>
                  <w:r>
                    <w:t>PRIMARY KEY (dt,area,city,adid)</w:t>
                  </w:r>
                </w:p>
                <w:p>
                  <w:pPr>
                    <w:pStyle w:val="5"/>
                    <w:spacing w:before="15"/>
                    <w:ind w:left="28"/>
                  </w:pPr>
                  <w:r>
                    <w:t>);</w:t>
                  </w:r>
                </w:p>
              </w:txbxContent>
            </v:textbox>
            <w10:wrap type="topAndBottom"/>
          </v:shape>
        </w:pict>
      </w:r>
    </w:p>
    <w:p>
      <w:pPr>
        <w:pStyle w:val="5"/>
        <w:spacing w:before="4"/>
        <w:rPr>
          <w:rFonts w:ascii="宋体"/>
          <w:b/>
          <w:sz w:val="12"/>
        </w:rPr>
      </w:pPr>
    </w:p>
    <w:p>
      <w:pPr>
        <w:pStyle w:val="10"/>
        <w:numPr>
          <w:ilvl w:val="2"/>
          <w:numId w:val="14"/>
        </w:numPr>
        <w:tabs>
          <w:tab w:val="left" w:pos="810"/>
        </w:tabs>
        <w:spacing w:before="74" w:after="0" w:line="240" w:lineRule="auto"/>
        <w:ind w:left="809" w:right="0" w:hanging="668"/>
        <w:jc w:val="left"/>
        <w:rPr>
          <w:rFonts w:hint="eastAsia" w:ascii="宋体" w:eastAsia="宋体"/>
          <w:b/>
          <w:sz w:val="24"/>
        </w:rPr>
      </w:pPr>
      <w:r>
        <w:rPr>
          <w:rFonts w:hint="eastAsia" w:ascii="宋体" w:eastAsia="宋体"/>
          <w:b/>
          <w:spacing w:val="21"/>
          <w:sz w:val="24"/>
        </w:rPr>
        <w:t>代码实现</w:t>
      </w:r>
    </w:p>
    <w:p>
      <w:pPr>
        <w:pStyle w:val="5"/>
        <w:spacing w:before="9"/>
        <w:rPr>
          <w:rFonts w:ascii="宋体"/>
          <w:b/>
          <w:sz w:val="19"/>
        </w:rPr>
      </w:pPr>
    </w:p>
    <w:p>
      <w:pPr>
        <w:pStyle w:val="10"/>
        <w:numPr>
          <w:ilvl w:val="0"/>
          <w:numId w:val="2"/>
        </w:numPr>
        <w:tabs>
          <w:tab w:val="left" w:pos="561"/>
          <w:tab w:val="left" w:pos="562"/>
        </w:tabs>
        <w:spacing w:before="0" w:after="0" w:line="240" w:lineRule="auto"/>
        <w:ind w:left="562" w:right="0" w:hanging="420"/>
        <w:jc w:val="left"/>
        <w:rPr>
          <w:rFonts w:ascii="Wingdings" w:hAnsi="Wingdings"/>
          <w:sz w:val="21"/>
        </w:rPr>
      </w:pPr>
      <w:r>
        <w:rPr>
          <w:sz w:val="21"/>
        </w:rPr>
        <w:t>DateAreaCityAdCountHandler</w:t>
      </w:r>
    </w:p>
    <w:p>
      <w:pPr>
        <w:pStyle w:val="5"/>
        <w:rPr>
          <w:rFonts w:ascii="Times New Roman"/>
          <w:sz w:val="10"/>
        </w:rPr>
      </w:pPr>
      <w:r>
        <w:pict>
          <v:shape id="_x0000_s1091" o:spid="_x0000_s1091" o:spt="202" type="#_x0000_t202" style="position:absolute;left:0pt;margin-left:83.65pt;margin-top:6.95pt;height:368.4pt;width:442.3pt;mso-position-horizontal-relative:page;mso-wrap-distance-bottom:0pt;mso-wrap-distance-top:0pt;z-index:-15689728;mso-width-relative:page;mso-height-relative:page;" fillcolor="#DFDFDF" filled="t" stroked="f" coordsize="21600,21600">
            <v:path/>
            <v:fill on="t" focussize="0,0"/>
            <v:stroke on="f" joinstyle="miter"/>
            <v:imagedata o:title=""/>
            <o:lock v:ext="edit"/>
            <v:textbox inset="0mm,0mm,0mm,0mm">
              <w:txbxContent>
                <w:p>
                  <w:pPr>
                    <w:pStyle w:val="5"/>
                    <w:spacing w:line="201" w:lineRule="exact"/>
                    <w:ind w:left="28"/>
                  </w:pPr>
                  <w:r>
                    <w:t>import java.sql.Connection</w:t>
                  </w:r>
                </w:p>
                <w:p>
                  <w:pPr>
                    <w:pStyle w:val="5"/>
                    <w:spacing w:before="17" w:line="259" w:lineRule="auto"/>
                    <w:ind w:left="28" w:right="5233"/>
                  </w:pPr>
                  <w:r>
                    <w:t>import java.text.SimpleDateFormat import java.util.Date</w:t>
                  </w:r>
                </w:p>
                <w:p>
                  <w:pPr>
                    <w:pStyle w:val="5"/>
                    <w:spacing w:before="4"/>
                    <w:rPr>
                      <w:sz w:val="19"/>
                    </w:rPr>
                  </w:pPr>
                </w:p>
                <w:p>
                  <w:pPr>
                    <w:pStyle w:val="5"/>
                    <w:spacing w:line="259" w:lineRule="auto"/>
                    <w:ind w:left="28" w:right="5233"/>
                  </w:pPr>
                  <w:r>
                    <w:t>import com.atguigu.bean.Ads_log import com.atguigu.utils.JdbcUtil</w:t>
                  </w:r>
                </w:p>
                <w:p>
                  <w:pPr>
                    <w:pStyle w:val="5"/>
                    <w:spacing w:line="520" w:lineRule="auto"/>
                    <w:ind w:left="28" w:right="3505"/>
                  </w:pPr>
                  <w:r>
                    <w:t>import org.apache.spark.streaming.dstream.DStream object DateAreaCityAdCountHandler {</w:t>
                  </w:r>
                </w:p>
                <w:p>
                  <w:pPr>
                    <w:pStyle w:val="5"/>
                    <w:spacing w:line="217" w:lineRule="exact"/>
                    <w:ind w:left="206"/>
                    <w:rPr>
                      <w:rFonts w:hint="eastAsia" w:ascii="宋体" w:eastAsia="宋体"/>
                    </w:rPr>
                  </w:pPr>
                  <w:r>
                    <w:t>//</w:t>
                  </w:r>
                  <w:r>
                    <w:rPr>
                      <w:rFonts w:hint="eastAsia" w:ascii="宋体" w:eastAsia="宋体"/>
                    </w:rPr>
                    <w:t>时间格式化对象</w:t>
                  </w:r>
                </w:p>
                <w:p>
                  <w:pPr>
                    <w:pStyle w:val="5"/>
                    <w:spacing w:before="13"/>
                    <w:ind w:left="206"/>
                  </w:pPr>
                  <w:r>
                    <w:t>private val sdf: SimpleDateFormat = new SimpleDateFormat("yyyy-MM-dd")</w:t>
                  </w:r>
                </w:p>
                <w:p>
                  <w:pPr>
                    <w:pStyle w:val="5"/>
                    <w:rPr>
                      <w:sz w:val="21"/>
                    </w:rPr>
                  </w:pPr>
                </w:p>
                <w:p>
                  <w:pPr>
                    <w:pStyle w:val="5"/>
                    <w:ind w:left="206"/>
                  </w:pPr>
                  <w:r>
                    <w:t>/**</w:t>
                  </w:r>
                </w:p>
                <w:p>
                  <w:pPr>
                    <w:pStyle w:val="5"/>
                    <w:numPr>
                      <w:ilvl w:val="0"/>
                      <w:numId w:val="20"/>
                    </w:numPr>
                    <w:tabs>
                      <w:tab w:val="left" w:pos="586"/>
                    </w:tabs>
                    <w:spacing w:before="4" w:after="0" w:line="240" w:lineRule="auto"/>
                    <w:ind w:left="585" w:right="0" w:hanging="200"/>
                    <w:jc w:val="left"/>
                    <w:rPr>
                      <w:rFonts w:hint="eastAsia" w:ascii="宋体" w:hAnsi="宋体" w:eastAsia="宋体"/>
                    </w:rPr>
                  </w:pPr>
                  <w:r>
                    <w:rPr>
                      <w:rFonts w:hint="eastAsia" w:ascii="宋体" w:hAnsi="宋体" w:eastAsia="宋体"/>
                      <w:spacing w:val="-3"/>
                    </w:rPr>
                    <w:t xml:space="preserve">统计每天各大区各个城市广告点击总数并保存至 </w:t>
                  </w:r>
                  <w:r>
                    <w:t>MySQL</w:t>
                  </w:r>
                  <w:r>
                    <w:rPr>
                      <w:spacing w:val="-63"/>
                    </w:rPr>
                    <w:t xml:space="preserve"> </w:t>
                  </w:r>
                  <w:r>
                    <w:rPr>
                      <w:rFonts w:hint="eastAsia" w:ascii="宋体" w:hAnsi="宋体" w:eastAsia="宋体"/>
                    </w:rPr>
                    <w:t>中</w:t>
                  </w:r>
                </w:p>
                <w:p>
                  <w:pPr>
                    <w:pStyle w:val="5"/>
                    <w:spacing w:before="12"/>
                    <w:ind w:left="386"/>
                  </w:pPr>
                  <w:r>
                    <w:t>*</w:t>
                  </w:r>
                </w:p>
                <w:p>
                  <w:pPr>
                    <w:pStyle w:val="5"/>
                    <w:numPr>
                      <w:ilvl w:val="0"/>
                      <w:numId w:val="20"/>
                    </w:numPr>
                    <w:tabs>
                      <w:tab w:val="left" w:pos="603"/>
                    </w:tabs>
                    <w:spacing w:before="4" w:after="0" w:line="240" w:lineRule="auto"/>
                    <w:ind w:left="602" w:right="0" w:hanging="217"/>
                    <w:jc w:val="left"/>
                    <w:rPr>
                      <w:rFonts w:hint="eastAsia" w:ascii="宋体" w:hAnsi="宋体" w:eastAsia="宋体"/>
                    </w:rPr>
                  </w:pPr>
                  <w:r>
                    <w:t>@param</w:t>
                  </w:r>
                  <w:r>
                    <w:rPr>
                      <w:spacing w:val="-2"/>
                    </w:rPr>
                    <w:t xml:space="preserve"> </w:t>
                  </w:r>
                  <w:r>
                    <w:t>filterAdsLogDStream</w:t>
                  </w:r>
                  <w:r>
                    <w:rPr>
                      <w:spacing w:val="-20"/>
                    </w:rPr>
                    <w:t xml:space="preserve"> </w:t>
                  </w:r>
                  <w:r>
                    <w:rPr>
                      <w:rFonts w:hint="eastAsia" w:ascii="宋体" w:hAnsi="宋体" w:eastAsia="宋体"/>
                    </w:rPr>
                    <w:t>根据黑名单过滤后的数据集</w:t>
                  </w:r>
                </w:p>
                <w:p>
                  <w:pPr>
                    <w:pStyle w:val="5"/>
                    <w:spacing w:before="14"/>
                    <w:ind w:left="386"/>
                  </w:pPr>
                  <w:r>
                    <w:t>*/</w:t>
                  </w:r>
                </w:p>
                <w:p>
                  <w:pPr>
                    <w:pStyle w:val="5"/>
                    <w:spacing w:before="17"/>
                    <w:ind w:left="206"/>
                  </w:pPr>
                  <w:r>
                    <w:t>def saveDateAreaCityAdCountToMysql(filterAdsLogDStream: DStream[Ads_log]): Unit</w:t>
                  </w:r>
                </w:p>
                <w:p>
                  <w:pPr>
                    <w:pStyle w:val="5"/>
                    <w:spacing w:before="15"/>
                    <w:ind w:left="28"/>
                  </w:pPr>
                  <w:r>
                    <w:t>= {</w:t>
                  </w:r>
                </w:p>
                <w:p>
                  <w:pPr>
                    <w:pStyle w:val="5"/>
                    <w:spacing w:before="9"/>
                    <w:rPr>
                      <w:sz w:val="19"/>
                    </w:rPr>
                  </w:pPr>
                </w:p>
                <w:p>
                  <w:pPr>
                    <w:pStyle w:val="5"/>
                    <w:ind w:left="386"/>
                    <w:rPr>
                      <w:rFonts w:hint="eastAsia" w:ascii="宋体" w:eastAsia="宋体"/>
                    </w:rPr>
                  </w:pPr>
                  <w:r>
                    <w:rPr>
                      <w:spacing w:val="-1"/>
                    </w:rPr>
                    <w:t>//1.</w:t>
                  </w:r>
                  <w:r>
                    <w:rPr>
                      <w:rFonts w:hint="eastAsia" w:ascii="宋体" w:eastAsia="宋体"/>
                    </w:rPr>
                    <w:t>统计每天各大区各个城市广告点击总数</w:t>
                  </w:r>
                </w:p>
                <w:p>
                  <w:pPr>
                    <w:pStyle w:val="5"/>
                    <w:spacing w:before="14" w:line="259" w:lineRule="auto"/>
                    <w:ind w:left="28" w:right="15" w:firstLine="357"/>
                  </w:pPr>
                  <w:r>
                    <w:t>val dateAreaCityAdToCount: DStream[((String, String, String, String), Long)] = filterAdsLogDStream.map(ads_log =&gt;</w:t>
                  </w:r>
                  <w:r>
                    <w:rPr>
                      <w:spacing w:val="-4"/>
                    </w:rPr>
                    <w:t xml:space="preserve"> </w:t>
                  </w:r>
                  <w:r>
                    <w:t>{</w:t>
                  </w:r>
                </w:p>
                <w:p>
                  <w:pPr>
                    <w:pStyle w:val="5"/>
                    <w:spacing w:line="222" w:lineRule="exact"/>
                    <w:ind w:left="566"/>
                    <w:rPr>
                      <w:rFonts w:hint="eastAsia" w:ascii="宋体" w:eastAsia="宋体"/>
                    </w:rPr>
                  </w:pPr>
                  <w:r>
                    <w:t>//a.</w:t>
                  </w:r>
                  <w:r>
                    <w:rPr>
                      <w:rFonts w:hint="eastAsia" w:ascii="宋体" w:eastAsia="宋体"/>
                    </w:rPr>
                    <w:t>取出时间戳</w:t>
                  </w:r>
                </w:p>
                <w:p>
                  <w:pPr>
                    <w:pStyle w:val="5"/>
                    <w:spacing w:before="12"/>
                    <w:ind w:left="566"/>
                  </w:pPr>
                  <w:r>
                    <w:t>val timestamp: Long = ads_log.timestamp</w:t>
                  </w:r>
                </w:p>
                <w:p>
                  <w:pPr>
                    <w:pStyle w:val="5"/>
                    <w:spacing w:before="4"/>
                    <w:ind w:left="566"/>
                    <w:rPr>
                      <w:rFonts w:hint="eastAsia" w:ascii="宋体" w:eastAsia="宋体"/>
                    </w:rPr>
                  </w:pPr>
                  <w:r>
                    <w:t>//b.</w:t>
                  </w:r>
                  <w:r>
                    <w:rPr>
                      <w:rFonts w:hint="eastAsia" w:ascii="宋体" w:eastAsia="宋体"/>
                    </w:rPr>
                    <w:t>格式化为日期字符串</w:t>
                  </w:r>
                </w:p>
                <w:p>
                  <w:pPr>
                    <w:pStyle w:val="5"/>
                    <w:spacing w:before="14"/>
                    <w:ind w:left="566"/>
                  </w:pPr>
                  <w:r>
                    <w:t>val dt: String = sdf.format(new Date(timestamp))</w:t>
                  </w:r>
                </w:p>
                <w:p>
                  <w:pPr>
                    <w:pStyle w:val="5"/>
                    <w:spacing w:before="4"/>
                    <w:ind w:left="566"/>
                    <w:rPr>
                      <w:rFonts w:hint="eastAsia" w:ascii="宋体" w:eastAsia="宋体"/>
                    </w:rPr>
                  </w:pPr>
                  <w:r>
                    <w:t>//c.</w:t>
                  </w:r>
                  <w:r>
                    <w:rPr>
                      <w:rFonts w:hint="eastAsia" w:ascii="宋体" w:eastAsia="宋体"/>
                    </w:rPr>
                    <w:t>组合</w:t>
                  </w:r>
                  <w:r>
                    <w:t>,</w:t>
                  </w:r>
                  <w:r>
                    <w:rPr>
                      <w:rFonts w:hint="eastAsia" w:ascii="宋体" w:eastAsia="宋体"/>
                    </w:rPr>
                    <w:t>返回</w:t>
                  </w:r>
                </w:p>
                <w:p>
                  <w:pPr>
                    <w:pStyle w:val="5"/>
                    <w:spacing w:before="15"/>
                    <w:ind w:left="566"/>
                  </w:pPr>
                  <w:r>
                    <w:t>((dt, ads_log.area, ads_log.city, ads_log.adid), 1L)</w:t>
                  </w:r>
                </w:p>
                <w:p>
                  <w:pPr>
                    <w:pStyle w:val="5"/>
                    <w:spacing w:before="17"/>
                    <w:ind w:left="386"/>
                  </w:pPr>
                  <w:r>
                    <w:t>}).reduceByKey(_ + _)</w:t>
                  </w:r>
                </w:p>
                <w:p>
                  <w:pPr>
                    <w:pStyle w:val="5"/>
                    <w:spacing w:before="6"/>
                    <w:rPr>
                      <w:sz w:val="19"/>
                    </w:rPr>
                  </w:pPr>
                </w:p>
                <w:p>
                  <w:pPr>
                    <w:pStyle w:val="5"/>
                    <w:spacing w:line="233" w:lineRule="exact"/>
                    <w:ind w:left="386"/>
                    <w:rPr>
                      <w:rFonts w:hint="eastAsia" w:ascii="宋体" w:eastAsia="宋体"/>
                    </w:rPr>
                  </w:pPr>
                  <w:r>
                    <w:t>//2.</w:t>
                  </w:r>
                  <w:r>
                    <w:rPr>
                      <w:rFonts w:hint="eastAsia" w:ascii="宋体" w:eastAsia="宋体"/>
                      <w:spacing w:val="-3"/>
                    </w:rPr>
                    <w:t xml:space="preserve">将单个批次统计之后的数据集合 </w:t>
                  </w:r>
                  <w:r>
                    <w:t>MySQL</w:t>
                  </w:r>
                  <w:r>
                    <w:rPr>
                      <w:spacing w:val="-63"/>
                    </w:rPr>
                    <w:t xml:space="preserve"> </w:t>
                  </w:r>
                  <w:r>
                    <w:rPr>
                      <w:rFonts w:hint="eastAsia" w:ascii="宋体" w:eastAsia="宋体"/>
                    </w:rPr>
                    <w:t>数据对原有的数据更新</w:t>
                  </w:r>
                </w:p>
              </w:txbxContent>
            </v:textbox>
            <w10:wrap type="topAndBottom"/>
          </v:shape>
        </w:pict>
      </w:r>
    </w:p>
    <w:p>
      <w:pPr>
        <w:spacing w:after="0"/>
        <w:rPr>
          <w:rFonts w:ascii="Times New Roman"/>
          <w:sz w:val="10"/>
        </w:rPr>
        <w:sectPr>
          <w:pgSz w:w="11910" w:h="16840"/>
          <w:pgMar w:top="1640" w:right="1280" w:bottom="280" w:left="1560" w:header="852" w:footer="0" w:gutter="0"/>
        </w:sectPr>
      </w:pPr>
    </w:p>
    <w:p>
      <w:pPr>
        <w:pStyle w:val="5"/>
        <w:ind w:left="113"/>
        <w:rPr>
          <w:rFonts w:ascii="Times New Roman"/>
          <w:sz w:val="20"/>
        </w:rPr>
      </w:pPr>
      <w:r>
        <w:rPr>
          <w:rFonts w:ascii="Times New Roman"/>
          <w:sz w:val="20"/>
        </w:rPr>
        <w:pict>
          <v:shape id="_x0000_s1092" o:spid="_x0000_s1092" o:spt="202" type="#_x0000_t202" style="height:289.15pt;width:442.3pt;" fillcolor="#DFDFDF" filled="t" stroked="f" coordsize="21600,21600">
            <v:path/>
            <v:fill on="t" focussize="0,0"/>
            <v:stroke on="f" joinstyle="miter"/>
            <v:imagedata o:title=""/>
            <o:lock v:ext="edit"/>
            <v:textbox inset="0mm,0mm,0mm,0mm">
              <w:txbxContent>
                <w:p>
                  <w:pPr>
                    <w:pStyle w:val="5"/>
                    <w:spacing w:before="13"/>
                    <w:ind w:left="386"/>
                  </w:pPr>
                  <w:r>
                    <w:t>dateAreaCityAdToCount.foreachRDD(rdd =&gt; {</w:t>
                  </w:r>
                </w:p>
                <w:p>
                  <w:pPr>
                    <w:pStyle w:val="5"/>
                    <w:spacing w:before="9"/>
                    <w:rPr>
                      <w:sz w:val="19"/>
                    </w:rPr>
                  </w:pPr>
                </w:p>
                <w:p>
                  <w:pPr>
                    <w:pStyle w:val="5"/>
                    <w:spacing w:line="254" w:lineRule="auto"/>
                    <w:ind w:left="566" w:right="5035"/>
                  </w:pPr>
                  <w:r>
                    <w:t>//</w:t>
                  </w:r>
                  <w:r>
                    <w:rPr>
                      <w:rFonts w:hint="eastAsia" w:ascii="宋体" w:eastAsia="宋体"/>
                    </w:rPr>
                    <w:t>对每个分区单独处理</w:t>
                  </w:r>
                  <w:r>
                    <w:t>rdd.foreachPartition(iter =&gt; {</w:t>
                  </w:r>
                </w:p>
                <w:p>
                  <w:pPr>
                    <w:pStyle w:val="5"/>
                    <w:spacing w:line="226" w:lineRule="exact"/>
                    <w:ind w:left="746"/>
                    <w:rPr>
                      <w:rFonts w:hint="eastAsia" w:ascii="宋体" w:eastAsia="宋体"/>
                    </w:rPr>
                  </w:pPr>
                  <w:r>
                    <w:t>//a.</w:t>
                  </w:r>
                  <w:r>
                    <w:rPr>
                      <w:rFonts w:hint="eastAsia" w:ascii="宋体" w:eastAsia="宋体"/>
                    </w:rPr>
                    <w:t>获取连接</w:t>
                  </w:r>
                </w:p>
                <w:p>
                  <w:pPr>
                    <w:pStyle w:val="5"/>
                    <w:spacing w:before="12"/>
                    <w:ind w:left="746"/>
                  </w:pPr>
                  <w:r>
                    <w:t>val connection: Connection = JdbcUtil.getConnection</w:t>
                  </w:r>
                </w:p>
                <w:p>
                  <w:pPr>
                    <w:pStyle w:val="5"/>
                    <w:spacing w:before="4"/>
                    <w:ind w:left="746"/>
                    <w:rPr>
                      <w:rFonts w:hint="eastAsia" w:ascii="宋体" w:eastAsia="宋体"/>
                    </w:rPr>
                  </w:pPr>
                  <w:r>
                    <w:t>//b.</w:t>
                  </w:r>
                  <w:r>
                    <w:rPr>
                      <w:rFonts w:hint="eastAsia" w:ascii="宋体" w:eastAsia="宋体"/>
                    </w:rPr>
                    <w:t>写库</w:t>
                  </w:r>
                </w:p>
                <w:p>
                  <w:pPr>
                    <w:pStyle w:val="5"/>
                    <w:spacing w:before="14" w:line="259" w:lineRule="auto"/>
                    <w:ind w:left="926" w:right="2247" w:hanging="180"/>
                  </w:pPr>
                  <w:r>
                    <w:t>iter.foreach { case ((dt, area, city, adid), count) =&gt; JdbcUtil.executeUpdate(connection,</w:t>
                  </w:r>
                </w:p>
                <w:p>
                  <w:pPr>
                    <w:pStyle w:val="5"/>
                    <w:spacing w:before="1"/>
                    <w:ind w:left="1106"/>
                  </w:pPr>
                  <w:r>
                    <w:t>"""</w:t>
                  </w:r>
                </w:p>
                <w:p>
                  <w:pPr>
                    <w:pStyle w:val="5"/>
                    <w:spacing w:before="15"/>
                    <w:ind w:left="1286"/>
                  </w:pPr>
                  <w:r>
                    <w:t>|INSERT INTO area_city_ad_count (dt,area,city,adid,count)</w:t>
                  </w:r>
                </w:p>
                <w:p>
                  <w:pPr>
                    <w:pStyle w:val="5"/>
                    <w:spacing w:before="17"/>
                    <w:ind w:left="1286"/>
                  </w:pPr>
                  <w:r>
                    <w:t>|VALUES(?,?,?,?,?)</w:t>
                  </w:r>
                </w:p>
                <w:p>
                  <w:pPr>
                    <w:pStyle w:val="5"/>
                    <w:spacing w:before="17"/>
                    <w:ind w:left="1286"/>
                  </w:pPr>
                  <w:r>
                    <w:t>|ON DUPLICATE KEY</w:t>
                  </w:r>
                </w:p>
                <w:p>
                  <w:pPr>
                    <w:pStyle w:val="5"/>
                    <w:spacing w:before="14" w:line="261" w:lineRule="auto"/>
                    <w:ind w:left="1106" w:right="5163" w:firstLine="180"/>
                  </w:pPr>
                  <w:r>
                    <w:t>|UPDATE count=count+?; """.stripMargin,</w:t>
                  </w:r>
                </w:p>
                <w:p>
                  <w:pPr>
                    <w:pStyle w:val="5"/>
                    <w:spacing w:line="202" w:lineRule="exact"/>
                    <w:ind w:left="1106"/>
                  </w:pPr>
                  <w:r>
                    <w:t>Array(dt, area, city, adid, count, count))</w:t>
                  </w:r>
                </w:p>
                <w:p>
                  <w:pPr>
                    <w:pStyle w:val="5"/>
                    <w:spacing w:before="15"/>
                    <w:ind w:left="746"/>
                  </w:pPr>
                  <w:r>
                    <w:t>}</w:t>
                  </w:r>
                </w:p>
                <w:p>
                  <w:pPr>
                    <w:pStyle w:val="5"/>
                    <w:spacing w:before="3" w:line="254" w:lineRule="auto"/>
                    <w:ind w:left="746" w:right="6150"/>
                  </w:pPr>
                  <w:r>
                    <w:t>//c.</w:t>
                  </w:r>
                  <w:r>
                    <w:rPr>
                      <w:rFonts w:hint="eastAsia" w:ascii="宋体" w:eastAsia="宋体"/>
                    </w:rPr>
                    <w:t>释放连接</w:t>
                  </w:r>
                  <w:r>
                    <w:t>connection.close()</w:t>
                  </w:r>
                </w:p>
                <w:p>
                  <w:pPr>
                    <w:pStyle w:val="5"/>
                    <w:spacing w:before="6"/>
                    <w:ind w:left="566"/>
                  </w:pPr>
                  <w:r>
                    <w:t>})</w:t>
                  </w:r>
                </w:p>
                <w:p>
                  <w:pPr>
                    <w:pStyle w:val="5"/>
                    <w:spacing w:before="8"/>
                    <w:rPr>
                      <w:sz w:val="20"/>
                    </w:rPr>
                  </w:pPr>
                </w:p>
                <w:p>
                  <w:pPr>
                    <w:pStyle w:val="5"/>
                    <w:ind w:left="386"/>
                  </w:pPr>
                  <w:r>
                    <w:t>})</w:t>
                  </w:r>
                </w:p>
                <w:p>
                  <w:pPr>
                    <w:pStyle w:val="5"/>
                    <w:spacing w:before="9"/>
                    <w:rPr>
                      <w:sz w:val="20"/>
                    </w:rPr>
                  </w:pPr>
                </w:p>
                <w:p>
                  <w:pPr>
                    <w:pStyle w:val="5"/>
                    <w:ind w:left="206"/>
                  </w:pPr>
                  <w:r>
                    <w:t>}</w:t>
                  </w:r>
                </w:p>
                <w:p>
                  <w:pPr>
                    <w:pStyle w:val="5"/>
                    <w:rPr>
                      <w:sz w:val="21"/>
                    </w:rPr>
                  </w:pPr>
                </w:p>
                <w:p>
                  <w:pPr>
                    <w:pStyle w:val="5"/>
                    <w:ind w:left="28"/>
                  </w:pPr>
                  <w:r>
                    <w:t>}</w:t>
                  </w:r>
                </w:p>
              </w:txbxContent>
            </v:textbox>
            <w10:wrap type="none"/>
            <w10:anchorlock/>
          </v:shape>
        </w:pict>
      </w:r>
    </w:p>
    <w:p>
      <w:pPr>
        <w:pStyle w:val="10"/>
        <w:numPr>
          <w:ilvl w:val="0"/>
          <w:numId w:val="2"/>
        </w:numPr>
        <w:tabs>
          <w:tab w:val="left" w:pos="561"/>
          <w:tab w:val="left" w:pos="562"/>
        </w:tabs>
        <w:spacing w:before="89" w:after="0" w:line="240" w:lineRule="auto"/>
        <w:ind w:left="562" w:right="0" w:hanging="420"/>
        <w:jc w:val="left"/>
        <w:rPr>
          <w:rFonts w:ascii="Wingdings" w:hAnsi="Wingdings"/>
          <w:sz w:val="21"/>
        </w:rPr>
      </w:pPr>
      <w:r>
        <w:rPr>
          <w:sz w:val="21"/>
        </w:rPr>
        <w:t>RealTimeApp</w:t>
      </w:r>
    </w:p>
    <w:p>
      <w:pPr>
        <w:pStyle w:val="5"/>
        <w:spacing w:before="136"/>
        <w:ind w:left="142"/>
      </w:pPr>
      <w:r>
        <w:pict>
          <v:shape id="_x0000_s1093" o:spid="_x0000_s1093" style="position:absolute;left:0pt;margin-left:83.65pt;margin-top:6.8pt;height:366.95pt;width:442.3pt;mso-position-horizontal-relative:page;z-index:-16889856;mso-width-relative:page;mso-height-relative:page;" fillcolor="#DFDFDF" filled="t" stroked="f" coordorigin="1673,137" coordsize="8846,7339" path="m10519,5668l1673,5668,1673,5888,1673,6109,1673,6328,1673,6565,1673,6784,1673,6784,1673,7019,1673,7240,1673,7475,10519,7475,10519,7240,10519,7019,10519,6784,10519,6784,10519,6565,10519,6328,10519,6109,10519,5888,10519,5668xm10519,4993l1673,4993,1673,5228,1673,5449,1673,5668,10519,5668,10519,5449,10519,5228,10519,4993xm10519,4319l1673,4319,1673,4554,1673,4772,1673,4993,10519,4993,10519,4772,10519,4554,10519,4319xm10519,3421l1673,3421,1673,3659,1673,3877,1673,4098,1673,4319,10519,4319,10519,4098,10519,3877,10519,3659,10519,3421xm10519,137l1673,137,1673,341,1673,562,1673,781,1673,1001,1673,1222,1673,1441,1673,1661,1673,1882,1673,2101,1673,2321,1673,2542,1673,2761,1673,2981,1673,3202,1673,3421,10519,3421,10519,3202,10519,2981,10519,2761,10519,2542,10519,2321,10519,2101,10519,1882,10519,1661,10519,1441,10519,1222,10519,1001,10519,781,10519,562,10519,341,10519,137xe">
            <v:path arrowok="t"/>
            <v:fill on="t" focussize="0,0"/>
            <v:stroke on="f"/>
            <v:imagedata o:title=""/>
            <o:lock v:ext="edit"/>
          </v:shape>
        </w:pict>
      </w:r>
      <w:r>
        <w:t>import java.sql.Connection</w:t>
      </w:r>
    </w:p>
    <w:p>
      <w:pPr>
        <w:pStyle w:val="5"/>
        <w:rPr>
          <w:sz w:val="12"/>
        </w:rPr>
      </w:pPr>
    </w:p>
    <w:p>
      <w:pPr>
        <w:pStyle w:val="5"/>
        <w:spacing w:before="100"/>
        <w:ind w:left="142"/>
      </w:pPr>
      <w:r>
        <w:t>import com.atguigu.bean.Ads_log</w:t>
      </w:r>
    </w:p>
    <w:p>
      <w:pPr>
        <w:pStyle w:val="5"/>
        <w:spacing w:before="17" w:line="259" w:lineRule="auto"/>
        <w:ind w:left="142" w:right="1022"/>
      </w:pPr>
      <w:r>
        <w:t>import com.atguigu.handler.{BlackListHandler, DateAreaCityAdCountHandler, LastHourAdCountHandler}</w:t>
      </w:r>
    </w:p>
    <w:p>
      <w:pPr>
        <w:pStyle w:val="5"/>
        <w:spacing w:line="259" w:lineRule="auto"/>
        <w:ind w:left="142" w:right="1994"/>
      </w:pPr>
      <w:r>
        <w:t>import com.atguigu.utils.{JdbcUtil, MyKafkaUtil, PropertiesUtil} import org.apache.kafka.clients.consumer.ConsumerRecord</w:t>
      </w:r>
    </w:p>
    <w:p>
      <w:pPr>
        <w:pStyle w:val="5"/>
        <w:ind w:left="142"/>
      </w:pPr>
      <w:r>
        <w:t>import org.apache.spark.SparkConf</w:t>
      </w:r>
    </w:p>
    <w:p>
      <w:pPr>
        <w:pStyle w:val="5"/>
        <w:spacing w:before="14" w:line="259" w:lineRule="auto"/>
        <w:ind w:left="142" w:right="1886"/>
      </w:pPr>
      <w:r>
        <w:t>import org.apache.spark.streaming.dstream.{DStream, InputDStream} import org.apache.spark.streaming.{Seconds, StreamingContext}</w:t>
      </w:r>
    </w:p>
    <w:p>
      <w:pPr>
        <w:pStyle w:val="5"/>
        <w:spacing w:before="6"/>
        <w:rPr>
          <w:sz w:val="10"/>
        </w:rPr>
      </w:pPr>
    </w:p>
    <w:p>
      <w:pPr>
        <w:pStyle w:val="5"/>
        <w:spacing w:before="100"/>
        <w:ind w:left="142"/>
      </w:pPr>
      <w:r>
        <w:t>object RealTimeApp {</w:t>
      </w:r>
    </w:p>
    <w:p>
      <w:pPr>
        <w:pStyle w:val="5"/>
        <w:spacing w:before="2"/>
        <w:rPr>
          <w:sz w:val="12"/>
        </w:rPr>
      </w:pPr>
    </w:p>
    <w:p>
      <w:pPr>
        <w:pStyle w:val="5"/>
        <w:spacing w:before="100"/>
        <w:ind w:left="319"/>
      </w:pPr>
      <w:r>
        <w:t>def main(args: Array[String]): Unit = {</w:t>
      </w:r>
    </w:p>
    <w:p>
      <w:pPr>
        <w:pStyle w:val="5"/>
        <w:spacing w:before="1"/>
        <w:rPr>
          <w:sz w:val="13"/>
        </w:rPr>
      </w:pPr>
    </w:p>
    <w:p>
      <w:pPr>
        <w:pStyle w:val="5"/>
        <w:spacing w:before="74"/>
        <w:ind w:left="499"/>
      </w:pPr>
      <w:r>
        <w:t>//1.</w:t>
      </w:r>
      <w:r>
        <w:rPr>
          <w:rFonts w:hint="eastAsia" w:ascii="宋体" w:eastAsia="宋体"/>
        </w:rPr>
        <w:t xml:space="preserve">创建 </w:t>
      </w:r>
      <w:r>
        <w:t>SparkConf</w:t>
      </w:r>
    </w:p>
    <w:p>
      <w:pPr>
        <w:pStyle w:val="5"/>
        <w:spacing w:before="15" w:line="259" w:lineRule="auto"/>
        <w:ind w:left="142" w:right="2534" w:firstLine="357"/>
      </w:pPr>
      <w:r>
        <w:t>val sparkConf: SparkConf = new SparkConf().setMaster("local[*]").setAppName("RealTimeApp")</w:t>
      </w:r>
    </w:p>
    <w:p>
      <w:pPr>
        <w:pStyle w:val="5"/>
        <w:spacing w:before="9"/>
        <w:rPr>
          <w:sz w:val="11"/>
        </w:rPr>
      </w:pPr>
    </w:p>
    <w:p>
      <w:pPr>
        <w:pStyle w:val="5"/>
        <w:spacing w:before="75"/>
        <w:ind w:left="499"/>
      </w:pPr>
      <w:r>
        <w:t>//2.</w:t>
      </w:r>
      <w:r>
        <w:rPr>
          <w:rFonts w:hint="eastAsia" w:ascii="宋体" w:eastAsia="宋体"/>
        </w:rPr>
        <w:t xml:space="preserve">创建 </w:t>
      </w:r>
      <w:r>
        <w:t>StreamingContext</w:t>
      </w:r>
    </w:p>
    <w:p>
      <w:pPr>
        <w:pStyle w:val="5"/>
        <w:spacing w:before="12"/>
        <w:ind w:left="499"/>
      </w:pPr>
      <w:r>
        <w:t>val ssc = new StreamingContext(sparkConf, Seconds(3))</w:t>
      </w:r>
    </w:p>
    <w:p>
      <w:pPr>
        <w:pStyle w:val="5"/>
        <w:spacing w:before="2"/>
        <w:rPr>
          <w:sz w:val="13"/>
        </w:rPr>
      </w:pPr>
    </w:p>
    <w:p>
      <w:pPr>
        <w:pStyle w:val="5"/>
        <w:spacing w:before="75" w:line="254" w:lineRule="auto"/>
        <w:ind w:left="499" w:right="3874"/>
      </w:pPr>
      <w:r>
        <w:t>//3.</w:t>
      </w:r>
      <w:r>
        <w:rPr>
          <w:rFonts w:hint="eastAsia" w:ascii="宋体" w:eastAsia="宋体"/>
          <w:spacing w:val="-16"/>
        </w:rPr>
        <w:t xml:space="preserve">读取 </w:t>
      </w:r>
      <w:r>
        <w:t>Kafka</w:t>
      </w:r>
      <w:r>
        <w:rPr>
          <w:spacing w:val="-64"/>
        </w:rPr>
        <w:t xml:space="preserve"> </w:t>
      </w:r>
      <w:r>
        <w:rPr>
          <w:rFonts w:hint="eastAsia" w:ascii="宋体" w:eastAsia="宋体"/>
          <w:spacing w:val="28"/>
        </w:rPr>
        <w:t xml:space="preserve">数据 </w:t>
      </w:r>
      <w:r>
        <w:t xml:space="preserve">1583288137305 </w:t>
      </w:r>
      <w:r>
        <w:rPr>
          <w:rFonts w:hint="eastAsia" w:ascii="宋体" w:eastAsia="宋体"/>
          <w:spacing w:val="-2"/>
        </w:rPr>
        <w:t xml:space="preserve">华南 深圳 </w:t>
      </w:r>
      <w:r>
        <w:t>4 3 val topic: String</w:t>
      </w:r>
      <w:r>
        <w:rPr>
          <w:spacing w:val="-3"/>
        </w:rPr>
        <w:t xml:space="preserve"> =</w:t>
      </w:r>
    </w:p>
    <w:p>
      <w:pPr>
        <w:pStyle w:val="5"/>
        <w:spacing w:before="3" w:line="259" w:lineRule="auto"/>
        <w:ind w:left="499" w:right="1637" w:hanging="358"/>
      </w:pPr>
      <w:r>
        <w:t>PropertiesUtil.load("config.properties").getProperty("kafka.topic") val kafkaDStream: InputDStream[ConsumerRecord[String, String]] =</w:t>
      </w:r>
    </w:p>
    <w:p>
      <w:pPr>
        <w:pStyle w:val="5"/>
        <w:spacing w:before="1"/>
        <w:ind w:left="142"/>
      </w:pPr>
      <w:r>
        <w:t>MyKafkaUtil.getKafkaStream(topic, ssc)</w:t>
      </w:r>
    </w:p>
    <w:p>
      <w:pPr>
        <w:pStyle w:val="5"/>
        <w:rPr>
          <w:sz w:val="13"/>
        </w:rPr>
      </w:pPr>
    </w:p>
    <w:p>
      <w:pPr>
        <w:pStyle w:val="5"/>
        <w:spacing w:before="75"/>
        <w:ind w:left="499"/>
        <w:rPr>
          <w:rFonts w:hint="eastAsia" w:ascii="宋体" w:eastAsia="宋体"/>
        </w:rPr>
      </w:pPr>
      <w:r>
        <w:t>//4.</w:t>
      </w:r>
      <w:r>
        <w:rPr>
          <w:rFonts w:hint="eastAsia" w:ascii="宋体" w:eastAsia="宋体"/>
        </w:rPr>
        <w:t>将每一行数据转换为样例类对象</w:t>
      </w:r>
    </w:p>
    <w:p>
      <w:pPr>
        <w:pStyle w:val="5"/>
        <w:spacing w:before="14"/>
        <w:ind w:left="499"/>
      </w:pPr>
      <w:r>
        <w:t>val adsLogDStream: DStream[Ads_log] = kafkaDStream.map(record =&gt; {</w:t>
      </w:r>
    </w:p>
    <w:p>
      <w:pPr>
        <w:pStyle w:val="5"/>
        <w:spacing w:before="4"/>
        <w:ind w:left="679"/>
        <w:rPr>
          <w:rFonts w:hint="eastAsia" w:ascii="宋体" w:eastAsia="宋体"/>
        </w:rPr>
      </w:pPr>
      <w:r>
        <w:t>//a.</w:t>
      </w:r>
      <w:r>
        <w:rPr>
          <w:rFonts w:hint="eastAsia" w:ascii="宋体" w:eastAsia="宋体"/>
          <w:spacing w:val="-16"/>
        </w:rPr>
        <w:t xml:space="preserve">取出 </w:t>
      </w:r>
      <w:r>
        <w:t>value</w:t>
      </w:r>
      <w:r>
        <w:rPr>
          <w:spacing w:val="-63"/>
        </w:rPr>
        <w:t xml:space="preserve"> </w:t>
      </w:r>
      <w:r>
        <w:rPr>
          <w:rFonts w:hint="eastAsia" w:ascii="宋体" w:eastAsia="宋体"/>
        </w:rPr>
        <w:t>并按照</w:t>
      </w:r>
      <w:r>
        <w:rPr>
          <w:spacing w:val="-1"/>
        </w:rPr>
        <w:t>" "</w:t>
      </w:r>
      <w:r>
        <w:rPr>
          <w:rFonts w:hint="eastAsia" w:ascii="宋体" w:eastAsia="宋体"/>
        </w:rPr>
        <w:t>切分</w:t>
      </w:r>
    </w:p>
    <w:p>
      <w:pPr>
        <w:pStyle w:val="5"/>
        <w:spacing w:before="15"/>
        <w:ind w:left="679"/>
      </w:pPr>
      <w:r>
        <w:t>val arr: Array[String] = record.value().split(" ")</w:t>
      </w:r>
    </w:p>
    <w:p>
      <w:pPr>
        <w:pStyle w:val="5"/>
        <w:spacing w:before="3"/>
        <w:ind w:left="679"/>
        <w:rPr>
          <w:rFonts w:hint="eastAsia" w:ascii="宋体" w:eastAsia="宋体"/>
        </w:rPr>
      </w:pPr>
      <w:r>
        <w:t>//b.</w:t>
      </w:r>
      <w:r>
        <w:rPr>
          <w:rFonts w:hint="eastAsia" w:ascii="宋体" w:eastAsia="宋体"/>
        </w:rPr>
        <w:t>封装为样例类对象</w:t>
      </w:r>
    </w:p>
    <w:p>
      <w:pPr>
        <w:spacing w:after="0"/>
        <w:rPr>
          <w:rFonts w:hint="eastAsia" w:ascii="宋体" w:eastAsia="宋体"/>
        </w:rPr>
        <w:sectPr>
          <w:pgSz w:w="11910" w:h="16840"/>
          <w:pgMar w:top="1600" w:right="1280" w:bottom="280" w:left="1560" w:header="852" w:footer="0" w:gutter="0"/>
        </w:sectPr>
      </w:pPr>
    </w:p>
    <w:p>
      <w:pPr>
        <w:pStyle w:val="3"/>
        <w:spacing w:line="443" w:lineRule="exact"/>
      </w:pPr>
      <w:r>
        <w:pict>
          <v:shape id="_x0000_s1094" o:spid="_x0000_s1094" o:spt="202" type="#_x0000_t202" style="position:absolute;left:0pt;margin-left:83.65pt;margin-top:16.8pt;height:325.15pt;width:442.3pt;mso-position-horizontal-relative:page;z-index:-16888832;mso-width-relative:page;mso-height-relative:page;" fillcolor="#DFDFDF" filled="t" stroked="f" coordsize="21600,21600">
            <v:path/>
            <v:fill on="t" focussize="0,0"/>
            <v:stroke on="f" joinstyle="miter"/>
            <v:imagedata o:title=""/>
            <o:lock v:ext="edit"/>
            <v:textbox inset="0mm,0mm,0mm,0mm">
              <w:txbxContent>
                <w:p>
                  <w:pPr>
                    <w:pStyle w:val="5"/>
                    <w:spacing w:before="13"/>
                    <w:ind w:left="566"/>
                  </w:pPr>
                  <w:r>
                    <w:t>Ads_log(arr(0).toLong, arr(1), arr(2), arr(3), arr(4))</w:t>
                  </w:r>
                </w:p>
                <w:p>
                  <w:pPr>
                    <w:pStyle w:val="5"/>
                    <w:spacing w:before="17"/>
                    <w:ind w:left="386"/>
                  </w:pPr>
                  <w:r>
                    <w:t>})</w:t>
                  </w:r>
                </w:p>
                <w:p>
                  <w:pPr>
                    <w:pStyle w:val="5"/>
                    <w:spacing w:before="9"/>
                    <w:rPr>
                      <w:sz w:val="19"/>
                    </w:rPr>
                  </w:pPr>
                </w:p>
                <w:p>
                  <w:pPr>
                    <w:pStyle w:val="5"/>
                    <w:ind w:left="370" w:right="4855"/>
                    <w:jc w:val="center"/>
                    <w:rPr>
                      <w:rFonts w:hint="eastAsia" w:ascii="宋体" w:eastAsia="宋体"/>
                    </w:rPr>
                  </w:pPr>
                  <w:r>
                    <w:t>//5.</w:t>
                  </w:r>
                  <w:r>
                    <w:rPr>
                      <w:rFonts w:hint="eastAsia" w:ascii="宋体" w:eastAsia="宋体"/>
                      <w:spacing w:val="-16"/>
                    </w:rPr>
                    <w:t xml:space="preserve">根据 </w:t>
                  </w:r>
                  <w:r>
                    <w:t>MySQL</w:t>
                  </w:r>
                  <w:r>
                    <w:rPr>
                      <w:spacing w:val="-63"/>
                    </w:rPr>
                    <w:t xml:space="preserve"> </w:t>
                  </w:r>
                  <w:r>
                    <w:rPr>
                      <w:rFonts w:hint="eastAsia" w:ascii="宋体" w:eastAsia="宋体"/>
                    </w:rPr>
                    <w:t>中的黑名单表进行数据过滤</w:t>
                  </w:r>
                </w:p>
                <w:p>
                  <w:pPr>
                    <w:pStyle w:val="5"/>
                    <w:spacing w:before="12"/>
                    <w:ind w:left="386"/>
                  </w:pPr>
                  <w:r>
                    <w:t>val filterAdsLogDStream: DStream[Ads_log] = adsLogDStream.filter(adsLog =&gt; {</w:t>
                  </w:r>
                </w:p>
                <w:p>
                  <w:pPr>
                    <w:pStyle w:val="5"/>
                    <w:spacing w:before="4"/>
                    <w:ind w:left="370" w:right="4830"/>
                    <w:jc w:val="center"/>
                    <w:rPr>
                      <w:rFonts w:hint="eastAsia" w:ascii="宋体" w:eastAsia="宋体"/>
                    </w:rPr>
                  </w:pPr>
                  <w:r>
                    <w:t>//</w:t>
                  </w:r>
                  <w:r>
                    <w:rPr>
                      <w:rFonts w:hint="eastAsia" w:ascii="宋体" w:eastAsia="宋体"/>
                    </w:rPr>
                    <w:t xml:space="preserve">查询 </w:t>
                  </w:r>
                  <w:r>
                    <w:t>MySQL,</w:t>
                  </w:r>
                  <w:r>
                    <w:rPr>
                      <w:rFonts w:hint="eastAsia" w:ascii="宋体" w:eastAsia="宋体"/>
                    </w:rPr>
                    <w:t>查看当前用户是否存在。</w:t>
                  </w:r>
                </w:p>
                <w:p>
                  <w:pPr>
                    <w:pStyle w:val="5"/>
                    <w:spacing w:before="14"/>
                    <w:ind w:left="566"/>
                  </w:pPr>
                  <w:r>
                    <w:t>val connection: Connection = JdbcUtil.getConnection</w:t>
                  </w:r>
                </w:p>
                <w:p>
                  <w:pPr>
                    <w:pStyle w:val="5"/>
                    <w:spacing w:before="17" w:line="256" w:lineRule="auto"/>
                    <w:ind w:left="28" w:right="267" w:firstLine="537"/>
                  </w:pPr>
                  <w:r>
                    <w:t>val bool: Boolean = JdbcUtil.isExist(connection, "select * from black_list where userid=?", Array(adsLog.userid))</w:t>
                  </w:r>
                </w:p>
                <w:p>
                  <w:pPr>
                    <w:pStyle w:val="5"/>
                    <w:spacing w:before="3"/>
                    <w:ind w:left="566"/>
                  </w:pPr>
                  <w:r>
                    <w:t>connection.close()</w:t>
                  </w:r>
                </w:p>
                <w:p>
                  <w:pPr>
                    <w:pStyle w:val="5"/>
                    <w:spacing w:before="17"/>
                    <w:ind w:left="566"/>
                  </w:pPr>
                  <w:r>
                    <w:t>!bool</w:t>
                  </w:r>
                </w:p>
                <w:p>
                  <w:pPr>
                    <w:pStyle w:val="5"/>
                    <w:spacing w:before="14"/>
                    <w:ind w:left="386"/>
                  </w:pPr>
                  <w:r>
                    <w:t>})</w:t>
                  </w:r>
                </w:p>
                <w:p>
                  <w:pPr>
                    <w:pStyle w:val="5"/>
                    <w:rPr>
                      <w:sz w:val="21"/>
                    </w:rPr>
                  </w:pPr>
                </w:p>
                <w:p>
                  <w:pPr>
                    <w:pStyle w:val="5"/>
                    <w:ind w:left="386"/>
                  </w:pPr>
                  <w:r>
                    <w:t>filterAdsLogDStream.cache()</w:t>
                  </w:r>
                </w:p>
                <w:p>
                  <w:pPr>
                    <w:pStyle w:val="5"/>
                    <w:spacing w:before="7"/>
                    <w:rPr>
                      <w:sz w:val="19"/>
                    </w:rPr>
                  </w:pPr>
                </w:p>
                <w:p>
                  <w:pPr>
                    <w:pStyle w:val="5"/>
                    <w:ind w:left="386"/>
                  </w:pPr>
                  <w:r>
                    <w:t>//6.</w:t>
                  </w:r>
                  <w:r>
                    <w:rPr>
                      <w:rFonts w:hint="eastAsia" w:ascii="宋体" w:eastAsia="宋体"/>
                    </w:rPr>
                    <w:t>对没有被加入黑名单的用户统计当前批次单日各个用户对各个广告点击的总次数</w:t>
                  </w:r>
                  <w:r>
                    <w:t>,</w:t>
                  </w:r>
                </w:p>
                <w:p>
                  <w:pPr>
                    <w:pStyle w:val="5"/>
                    <w:spacing w:before="4"/>
                    <w:ind w:left="386"/>
                  </w:pPr>
                  <w:r>
                    <w:t xml:space="preserve">// </w:t>
                  </w:r>
                  <w:r>
                    <w:rPr>
                      <w:rFonts w:hint="eastAsia" w:ascii="宋体" w:eastAsia="宋体"/>
                    </w:rPr>
                    <w:t xml:space="preserve">并更新至 </w:t>
                  </w:r>
                  <w:r>
                    <w:t>MySQL</w:t>
                  </w:r>
                </w:p>
                <w:p>
                  <w:pPr>
                    <w:pStyle w:val="5"/>
                    <w:spacing w:before="1"/>
                    <w:ind w:left="386"/>
                    <w:rPr>
                      <w:rFonts w:hint="eastAsia" w:ascii="宋体" w:eastAsia="宋体"/>
                    </w:rPr>
                  </w:pPr>
                  <w:r>
                    <w:t xml:space="preserve">// </w:t>
                  </w:r>
                  <w:r>
                    <w:rPr>
                      <w:rFonts w:hint="eastAsia" w:ascii="宋体" w:eastAsia="宋体"/>
                    </w:rPr>
                    <w:t>之后查询更新之后的数据</w:t>
                  </w:r>
                  <w:r>
                    <w:t>,</w:t>
                  </w:r>
                  <w:r>
                    <w:rPr>
                      <w:rFonts w:hint="eastAsia" w:ascii="宋体" w:eastAsia="宋体"/>
                      <w:spacing w:val="-7"/>
                    </w:rPr>
                    <w:t xml:space="preserve">判断是否超过 </w:t>
                  </w:r>
                  <w:r>
                    <w:t>100</w:t>
                  </w:r>
                  <w:r>
                    <w:rPr>
                      <w:spacing w:val="-63"/>
                    </w:rPr>
                    <w:t xml:space="preserve"> </w:t>
                  </w:r>
                  <w:r>
                    <w:rPr>
                      <w:rFonts w:hint="eastAsia" w:ascii="宋体" w:eastAsia="宋体"/>
                    </w:rPr>
                    <w:t>次。</w:t>
                  </w:r>
                </w:p>
                <w:p>
                  <w:pPr>
                    <w:pStyle w:val="5"/>
                    <w:spacing w:before="1"/>
                    <w:ind w:left="386"/>
                    <w:rPr>
                      <w:rFonts w:hint="eastAsia" w:ascii="宋体" w:eastAsia="宋体"/>
                    </w:rPr>
                  </w:pPr>
                  <w:r>
                    <w:t xml:space="preserve">// </w:t>
                  </w:r>
                  <w:r>
                    <w:rPr>
                      <w:rFonts w:hint="eastAsia" w:ascii="宋体" w:eastAsia="宋体"/>
                    </w:rPr>
                    <w:t>如果超过则将给用户加入黑名单</w:t>
                  </w:r>
                </w:p>
                <w:p>
                  <w:pPr>
                    <w:pStyle w:val="5"/>
                    <w:spacing w:before="15"/>
                    <w:ind w:left="386"/>
                  </w:pPr>
                  <w:r>
                    <w:t>BlackListHandler.saveBlackListToMysql(filterAdsLogDStream)</w:t>
                  </w:r>
                </w:p>
                <w:p>
                  <w:pPr>
                    <w:pStyle w:val="5"/>
                    <w:spacing w:before="6"/>
                    <w:rPr>
                      <w:sz w:val="19"/>
                    </w:rPr>
                  </w:pPr>
                </w:p>
                <w:p>
                  <w:pPr>
                    <w:pStyle w:val="5"/>
                    <w:ind w:left="386"/>
                    <w:rPr>
                      <w:rFonts w:hint="eastAsia" w:ascii="宋体" w:eastAsia="宋体"/>
                    </w:rPr>
                  </w:pPr>
                  <w:r>
                    <w:t>//7.</w:t>
                  </w:r>
                  <w:r>
                    <w:rPr>
                      <w:rFonts w:hint="eastAsia" w:ascii="宋体" w:eastAsia="宋体"/>
                      <w:spacing w:val="-3"/>
                    </w:rPr>
                    <w:t xml:space="preserve">统计每天各大区各个城市广告点击总数并保存至 </w:t>
                  </w:r>
                  <w:r>
                    <w:t>MySQL</w:t>
                  </w:r>
                  <w:r>
                    <w:rPr>
                      <w:spacing w:val="-63"/>
                    </w:rPr>
                    <w:t xml:space="preserve"> </w:t>
                  </w:r>
                  <w:r>
                    <w:rPr>
                      <w:rFonts w:hint="eastAsia" w:ascii="宋体" w:eastAsia="宋体"/>
                    </w:rPr>
                    <w:t>中</w:t>
                  </w:r>
                </w:p>
                <w:p>
                  <w:pPr>
                    <w:pStyle w:val="5"/>
                    <w:spacing w:before="15"/>
                    <w:ind w:left="28"/>
                  </w:pPr>
                  <w:r>
                    <w:t>dateAreaCityAdCountHandler.saveDateAreaCityAdCountToMysql(filterAdsLogDStream)</w:t>
                  </w:r>
                </w:p>
                <w:p>
                  <w:pPr>
                    <w:pStyle w:val="5"/>
                    <w:spacing w:before="9"/>
                    <w:rPr>
                      <w:sz w:val="19"/>
                    </w:rPr>
                  </w:pPr>
                </w:p>
                <w:p>
                  <w:pPr>
                    <w:pStyle w:val="5"/>
                    <w:spacing w:line="256" w:lineRule="auto"/>
                    <w:ind w:left="386" w:right="6078"/>
                  </w:pPr>
                  <w:r>
                    <w:t>//10.</w:t>
                  </w:r>
                  <w:r>
                    <w:rPr>
                      <w:rFonts w:hint="eastAsia" w:ascii="宋体" w:eastAsia="宋体"/>
                    </w:rPr>
                    <w:t>开启任务</w:t>
                  </w:r>
                  <w:r>
                    <w:t>ssc.start() ssc.awaitTermination()</w:t>
                  </w:r>
                </w:p>
                <w:p>
                  <w:pPr>
                    <w:pStyle w:val="5"/>
                    <w:spacing w:before="1"/>
                    <w:ind w:left="206"/>
                  </w:pPr>
                  <w:r>
                    <w:t>}</w:t>
                  </w:r>
                </w:p>
                <w:p>
                  <w:pPr>
                    <w:pStyle w:val="5"/>
                    <w:spacing w:before="15"/>
                    <w:ind w:left="28"/>
                  </w:pPr>
                  <w:r>
                    <w:t>}</w:t>
                  </w:r>
                </w:p>
              </w:txbxContent>
            </v:textbox>
          </v:shape>
        </w:pict>
      </w:r>
      <w:r>
        <w:rPr>
          <w:w w:val="95"/>
        </w:rPr>
        <w:t>—————————————————————————————</w:t>
      </w: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12"/>
        </w:rPr>
      </w:pPr>
    </w:p>
    <w:p>
      <w:pPr>
        <w:pStyle w:val="10"/>
        <w:numPr>
          <w:ilvl w:val="1"/>
          <w:numId w:val="14"/>
        </w:numPr>
        <w:tabs>
          <w:tab w:val="left" w:pos="634"/>
        </w:tabs>
        <w:spacing w:before="70" w:after="0" w:line="240" w:lineRule="auto"/>
        <w:ind w:left="634" w:right="0" w:hanging="492"/>
        <w:jc w:val="left"/>
        <w:rPr>
          <w:rFonts w:hint="eastAsia" w:ascii="宋体" w:eastAsia="宋体"/>
          <w:b/>
          <w:sz w:val="28"/>
        </w:rPr>
      </w:pPr>
      <w:r>
        <w:rPr>
          <w:rFonts w:hint="eastAsia" w:ascii="宋体" w:eastAsia="宋体"/>
          <w:b/>
          <w:sz w:val="28"/>
        </w:rPr>
        <w:t>需求三：最近一小时广告点击量</w:t>
      </w:r>
    </w:p>
    <w:p>
      <w:pPr>
        <w:spacing w:before="259"/>
        <w:ind w:left="142" w:right="0" w:firstLine="0"/>
        <w:jc w:val="left"/>
        <w:rPr>
          <w:rFonts w:hint="eastAsia" w:ascii="宋体" w:eastAsia="宋体"/>
          <w:sz w:val="21"/>
        </w:rPr>
      </w:pPr>
      <w:r>
        <w:pict>
          <v:shape id="_x0000_s1095" o:spid="_x0000_s1095" o:spt="202" type="#_x0000_t202" style="position:absolute;left:0pt;margin-left:83.65pt;margin-top:31.85pt;height:35.3pt;width:442.3pt;mso-position-horizontal-relative:page;mso-wrap-distance-bottom:0pt;mso-wrap-distance-top:0pt;z-index:-15688704;mso-width-relative:page;mso-height-relative:page;" fillcolor="#DFDFDF" filled="t" stroked="f" coordsize="21600,21600">
            <v:path/>
            <v:fill on="t" focussize="0,0"/>
            <v:stroke on="f" joinstyle="miter"/>
            <v:imagedata o:title=""/>
            <o:lock v:ext="edit"/>
            <v:textbox inset="0mm,0mm,0mm,0mm">
              <w:txbxContent>
                <w:p>
                  <w:pPr>
                    <w:pStyle w:val="5"/>
                    <w:spacing w:before="2"/>
                    <w:ind w:left="28"/>
                  </w:pPr>
                  <w:r>
                    <w:t>1</w:t>
                  </w:r>
                  <w:r>
                    <w:rPr>
                      <w:rFonts w:hint="eastAsia" w:ascii="宋体" w:eastAsia="宋体"/>
                    </w:rPr>
                    <w:t>：</w:t>
                  </w:r>
                  <w:r>
                    <w:t>List</w:t>
                  </w:r>
                  <w:r>
                    <w:rPr>
                      <w:spacing w:val="-35"/>
                    </w:rPr>
                    <w:t xml:space="preserve"> </w:t>
                  </w:r>
                  <w:r>
                    <w:t>[15:50-&gt;10,15:51-&gt;25,15:52-&gt;30]</w:t>
                  </w:r>
                </w:p>
                <w:p>
                  <w:pPr>
                    <w:pStyle w:val="5"/>
                    <w:spacing w:before="1"/>
                    <w:ind w:left="28"/>
                  </w:pPr>
                  <w:r>
                    <w:t>2</w:t>
                  </w:r>
                  <w:r>
                    <w:rPr>
                      <w:rFonts w:hint="eastAsia" w:ascii="宋体" w:eastAsia="宋体"/>
                    </w:rPr>
                    <w:t>：</w:t>
                  </w:r>
                  <w:r>
                    <w:t>List</w:t>
                  </w:r>
                  <w:r>
                    <w:rPr>
                      <w:spacing w:val="-35"/>
                    </w:rPr>
                    <w:t xml:space="preserve"> </w:t>
                  </w:r>
                  <w:r>
                    <w:t>[15:50-&gt;10,15:51-&gt;25,15:52-&gt;30]</w:t>
                  </w:r>
                </w:p>
                <w:p>
                  <w:pPr>
                    <w:pStyle w:val="5"/>
                    <w:spacing w:before="1" w:line="233" w:lineRule="exact"/>
                    <w:ind w:left="28"/>
                  </w:pPr>
                  <w:r>
                    <w:t>3</w:t>
                  </w:r>
                  <w:r>
                    <w:rPr>
                      <w:rFonts w:hint="eastAsia" w:ascii="宋体" w:eastAsia="宋体"/>
                    </w:rPr>
                    <w:t>：</w:t>
                  </w:r>
                  <w:r>
                    <w:t>List</w:t>
                  </w:r>
                  <w:r>
                    <w:rPr>
                      <w:spacing w:val="-35"/>
                    </w:rPr>
                    <w:t xml:space="preserve"> </w:t>
                  </w:r>
                  <w:r>
                    <w:t>[15:50-&gt;10,15:51-&gt;25,15:52-&gt;30]</w:t>
                  </w:r>
                </w:p>
              </w:txbxContent>
            </v:textbox>
            <w10:wrap type="topAndBottom"/>
          </v:shape>
        </w:pict>
      </w:r>
      <w:r>
        <w:rPr>
          <w:rFonts w:hint="eastAsia" w:ascii="宋体" w:eastAsia="宋体"/>
          <w:sz w:val="21"/>
        </w:rPr>
        <w:t>结果展示：</w:t>
      </w:r>
    </w:p>
    <w:p>
      <w:pPr>
        <w:pStyle w:val="5"/>
        <w:spacing w:before="4"/>
        <w:rPr>
          <w:rFonts w:ascii="宋体"/>
          <w:sz w:val="12"/>
        </w:rPr>
      </w:pPr>
    </w:p>
    <w:p>
      <w:pPr>
        <w:pStyle w:val="10"/>
        <w:numPr>
          <w:ilvl w:val="2"/>
          <w:numId w:val="14"/>
        </w:numPr>
        <w:tabs>
          <w:tab w:val="left" w:pos="810"/>
        </w:tabs>
        <w:spacing w:before="74" w:after="0" w:line="240" w:lineRule="auto"/>
        <w:ind w:left="809" w:right="0" w:hanging="668"/>
        <w:jc w:val="left"/>
        <w:rPr>
          <w:rFonts w:hint="eastAsia" w:ascii="宋体" w:eastAsia="宋体"/>
          <w:b/>
          <w:sz w:val="24"/>
        </w:rPr>
      </w:pPr>
      <w:r>
        <w:rPr>
          <w:rFonts w:hint="eastAsia" w:ascii="宋体" w:eastAsia="宋体"/>
          <w:b/>
          <w:spacing w:val="21"/>
          <w:sz w:val="24"/>
        </w:rPr>
        <w:t>思路分析</w:t>
      </w:r>
    </w:p>
    <w:p>
      <w:pPr>
        <w:pStyle w:val="5"/>
        <w:spacing w:before="8"/>
        <w:rPr>
          <w:rFonts w:ascii="宋体"/>
          <w:b/>
        </w:rPr>
      </w:pPr>
    </w:p>
    <w:p>
      <w:pPr>
        <w:pStyle w:val="10"/>
        <w:numPr>
          <w:ilvl w:val="0"/>
          <w:numId w:val="21"/>
        </w:numPr>
        <w:tabs>
          <w:tab w:val="left" w:pos="460"/>
        </w:tabs>
        <w:spacing w:before="0" w:after="0" w:line="240" w:lineRule="auto"/>
        <w:ind w:left="459" w:right="0" w:hanging="318"/>
        <w:jc w:val="left"/>
        <w:rPr>
          <w:rFonts w:hint="eastAsia" w:ascii="宋体" w:eastAsia="宋体"/>
          <w:sz w:val="21"/>
        </w:rPr>
      </w:pPr>
      <w:r>
        <w:rPr>
          <w:rFonts w:hint="eastAsia" w:ascii="宋体" w:eastAsia="宋体"/>
          <w:spacing w:val="-3"/>
          <w:sz w:val="21"/>
        </w:rPr>
        <w:t>开窗确定时间范围；</w:t>
      </w:r>
    </w:p>
    <w:p>
      <w:pPr>
        <w:pStyle w:val="5"/>
        <w:spacing w:before="3"/>
        <w:rPr>
          <w:rFonts w:ascii="宋体"/>
          <w:sz w:val="17"/>
        </w:rPr>
      </w:pPr>
    </w:p>
    <w:p>
      <w:pPr>
        <w:pStyle w:val="10"/>
        <w:numPr>
          <w:ilvl w:val="0"/>
          <w:numId w:val="21"/>
        </w:numPr>
        <w:tabs>
          <w:tab w:val="left" w:pos="460"/>
        </w:tabs>
        <w:spacing w:before="0" w:after="0" w:line="434" w:lineRule="auto"/>
        <w:ind w:left="142" w:right="4125" w:firstLine="0"/>
        <w:jc w:val="left"/>
        <w:rPr>
          <w:rFonts w:hint="eastAsia" w:ascii="宋体" w:eastAsia="宋体"/>
          <w:sz w:val="21"/>
        </w:rPr>
      </w:pPr>
      <w:r>
        <w:rPr>
          <w:rFonts w:hint="eastAsia" w:ascii="宋体" w:eastAsia="宋体"/>
          <w:spacing w:val="-3"/>
          <w:sz w:val="21"/>
        </w:rPr>
        <w:t>在窗口内将数据转换数据结构为</w:t>
      </w:r>
      <w:r>
        <w:rPr>
          <w:sz w:val="21"/>
        </w:rPr>
        <w:t>((adid,hm),count); 3</w:t>
      </w:r>
      <w:r>
        <w:rPr>
          <w:rFonts w:hint="eastAsia" w:ascii="宋体" w:eastAsia="宋体"/>
          <w:sz w:val="21"/>
        </w:rPr>
        <w:t>）</w:t>
      </w:r>
      <w:r>
        <w:rPr>
          <w:rFonts w:hint="eastAsia" w:ascii="宋体" w:eastAsia="宋体"/>
          <w:spacing w:val="-12"/>
          <w:sz w:val="21"/>
        </w:rPr>
        <w:t xml:space="preserve">按照广告 </w:t>
      </w:r>
      <w:r>
        <w:rPr>
          <w:sz w:val="21"/>
        </w:rPr>
        <w:t>id</w:t>
      </w:r>
      <w:r>
        <w:rPr>
          <w:spacing w:val="10"/>
          <w:sz w:val="21"/>
        </w:rPr>
        <w:t xml:space="preserve"> </w:t>
      </w:r>
      <w:r>
        <w:rPr>
          <w:rFonts w:hint="eastAsia" w:ascii="宋体" w:eastAsia="宋体"/>
          <w:spacing w:val="-3"/>
          <w:sz w:val="21"/>
        </w:rPr>
        <w:t>进行分组处理，组内按照时分排序。</w:t>
      </w:r>
    </w:p>
    <w:p>
      <w:pPr>
        <w:pStyle w:val="4"/>
        <w:numPr>
          <w:ilvl w:val="2"/>
          <w:numId w:val="14"/>
        </w:numPr>
        <w:tabs>
          <w:tab w:val="left" w:pos="810"/>
        </w:tabs>
        <w:spacing w:before="139" w:after="0" w:line="240" w:lineRule="auto"/>
        <w:ind w:left="809" w:right="0" w:hanging="668"/>
        <w:jc w:val="left"/>
        <w:rPr>
          <w:rFonts w:hint="eastAsia" w:ascii="宋体" w:eastAsia="宋体"/>
        </w:rPr>
      </w:pPr>
      <w:r>
        <w:rPr>
          <w:rFonts w:hint="eastAsia" w:ascii="宋体" w:eastAsia="宋体"/>
          <w:spacing w:val="21"/>
        </w:rPr>
        <w:t>代码实现</w:t>
      </w:r>
    </w:p>
    <w:p>
      <w:pPr>
        <w:pStyle w:val="5"/>
        <w:spacing w:before="9"/>
        <w:rPr>
          <w:rFonts w:ascii="宋体"/>
          <w:b/>
          <w:sz w:val="19"/>
        </w:rPr>
      </w:pPr>
    </w:p>
    <w:p>
      <w:pPr>
        <w:pStyle w:val="10"/>
        <w:numPr>
          <w:ilvl w:val="0"/>
          <w:numId w:val="2"/>
        </w:numPr>
        <w:tabs>
          <w:tab w:val="left" w:pos="561"/>
          <w:tab w:val="left" w:pos="562"/>
        </w:tabs>
        <w:spacing w:before="0" w:after="0" w:line="240" w:lineRule="auto"/>
        <w:ind w:left="562" w:right="0" w:hanging="420"/>
        <w:jc w:val="left"/>
        <w:rPr>
          <w:rFonts w:ascii="Wingdings" w:hAnsi="Wingdings"/>
          <w:sz w:val="21"/>
        </w:rPr>
      </w:pPr>
      <w:r>
        <w:rPr>
          <w:sz w:val="21"/>
        </w:rPr>
        <w:t>LastHourAdCountHandler</w:t>
      </w:r>
    </w:p>
    <w:p>
      <w:pPr>
        <w:pStyle w:val="5"/>
        <w:rPr>
          <w:rFonts w:ascii="Times New Roman"/>
          <w:sz w:val="10"/>
        </w:rPr>
      </w:pPr>
      <w:r>
        <w:pict>
          <v:shape id="_x0000_s1096" o:spid="_x0000_s1096" o:spt="202" type="#_x0000_t202" style="position:absolute;left:0pt;margin-left:83.65pt;margin-top:6.95pt;height:98.2pt;width:442.3pt;mso-position-horizontal-relative:page;mso-wrap-distance-bottom:0pt;mso-wrap-distance-top:0pt;z-index:-15687680;mso-width-relative:page;mso-height-relative:page;" fillcolor="#DFDFDF" filled="t" stroked="f" coordsize="21600,21600">
            <v:path/>
            <v:fill on="t" focussize="0,0"/>
            <v:stroke on="f" joinstyle="miter"/>
            <v:imagedata o:title=""/>
            <o:lock v:ext="edit"/>
            <v:textbox inset="0mm,0mm,0mm,0mm">
              <w:txbxContent>
                <w:p>
                  <w:pPr>
                    <w:pStyle w:val="5"/>
                    <w:spacing w:line="259" w:lineRule="auto"/>
                    <w:ind w:left="28" w:right="5233"/>
                  </w:pPr>
                  <w:r>
                    <w:t>import java.text.SimpleDateFormat import java.util.Date</w:t>
                  </w:r>
                </w:p>
                <w:p>
                  <w:pPr>
                    <w:pStyle w:val="5"/>
                    <w:rPr>
                      <w:sz w:val="19"/>
                    </w:rPr>
                  </w:pPr>
                </w:p>
                <w:p>
                  <w:pPr>
                    <w:pStyle w:val="5"/>
                    <w:spacing w:before="1"/>
                    <w:ind w:left="28"/>
                  </w:pPr>
                  <w:r>
                    <w:t>import com.atguigu.bean.Ads_log</w:t>
                  </w:r>
                </w:p>
                <w:p>
                  <w:pPr>
                    <w:pStyle w:val="5"/>
                    <w:spacing w:before="16"/>
                    <w:ind w:left="28"/>
                  </w:pPr>
                  <w:r>
                    <w:t>import org.apache.spark.streaming.Minutes</w:t>
                  </w:r>
                </w:p>
                <w:p>
                  <w:pPr>
                    <w:pStyle w:val="5"/>
                    <w:spacing w:before="17"/>
                    <w:ind w:left="28"/>
                  </w:pPr>
                  <w:r>
                    <w:t>import org.apache.spark.streaming.dstream.DStream</w:t>
                  </w:r>
                </w:p>
                <w:p>
                  <w:pPr>
                    <w:pStyle w:val="5"/>
                    <w:rPr>
                      <w:sz w:val="20"/>
                    </w:rPr>
                  </w:pPr>
                </w:p>
                <w:p>
                  <w:pPr>
                    <w:pStyle w:val="5"/>
                    <w:spacing w:before="4"/>
                    <w:rPr>
                      <w:sz w:val="20"/>
                    </w:rPr>
                  </w:pPr>
                </w:p>
                <w:p>
                  <w:pPr>
                    <w:pStyle w:val="5"/>
                    <w:ind w:left="28"/>
                  </w:pPr>
                  <w:r>
                    <w:t>object LastHourAdCountHandler {</w:t>
                  </w:r>
                </w:p>
              </w:txbxContent>
            </v:textbox>
            <w10:wrap type="topAndBottom"/>
          </v:shape>
        </w:pict>
      </w:r>
    </w:p>
    <w:p>
      <w:pPr>
        <w:spacing w:after="0"/>
        <w:rPr>
          <w:rFonts w:ascii="Times New Roman"/>
          <w:sz w:val="10"/>
        </w:rPr>
        <w:sectPr>
          <w:headerReference r:id="rId11" w:type="default"/>
          <w:pgSz w:w="11910" w:h="16840"/>
          <w:pgMar w:top="1260" w:right="1280" w:bottom="280" w:left="1560" w:header="852" w:footer="0" w:gutter="0"/>
        </w:sectPr>
      </w:pPr>
    </w:p>
    <w:p>
      <w:pPr>
        <w:pStyle w:val="3"/>
        <w:spacing w:line="443" w:lineRule="exact"/>
      </w:pPr>
      <w:r>
        <w:pict>
          <v:shape id="_x0000_s1097" o:spid="_x0000_s1097" o:spt="202" type="#_x0000_t202" style="position:absolute;left:0pt;margin-left:83.65pt;margin-top:16.8pt;height:501.2pt;width:442.3pt;mso-position-horizontal-relative:page;z-index:-16887808;mso-width-relative:page;mso-height-relative:page;" fillcolor="#DFDFDF" filled="t" stroked="f" coordsize="21600,21600">
            <v:path/>
            <v:fill on="t" focussize="0,0"/>
            <v:stroke on="f" joinstyle="miter"/>
            <v:imagedata o:title=""/>
            <o:lock v:ext="edit"/>
            <v:textbox inset="0mm,0mm,0mm,0mm">
              <w:txbxContent>
                <w:p>
                  <w:pPr>
                    <w:pStyle w:val="5"/>
                    <w:spacing w:before="2"/>
                    <w:rPr>
                      <w:rFonts w:ascii="Times New Roman"/>
                      <w:sz w:val="19"/>
                    </w:rPr>
                  </w:pPr>
                </w:p>
                <w:p>
                  <w:pPr>
                    <w:pStyle w:val="5"/>
                    <w:ind w:left="206"/>
                    <w:rPr>
                      <w:rFonts w:hint="eastAsia" w:ascii="宋体" w:eastAsia="宋体"/>
                    </w:rPr>
                  </w:pPr>
                  <w:r>
                    <w:t>//</w:t>
                  </w:r>
                  <w:r>
                    <w:rPr>
                      <w:rFonts w:hint="eastAsia" w:ascii="宋体" w:eastAsia="宋体"/>
                    </w:rPr>
                    <w:t>时间格式化对象</w:t>
                  </w:r>
                </w:p>
                <w:p>
                  <w:pPr>
                    <w:pStyle w:val="5"/>
                    <w:spacing w:before="15"/>
                    <w:ind w:left="206"/>
                  </w:pPr>
                  <w:r>
                    <w:t>private val sdf: SimpleDateFormat = new SimpleDateFormat("HH:mm")</w:t>
                  </w:r>
                </w:p>
                <w:p>
                  <w:pPr>
                    <w:pStyle w:val="5"/>
                    <w:spacing w:before="8"/>
                    <w:rPr>
                      <w:sz w:val="20"/>
                    </w:rPr>
                  </w:pPr>
                </w:p>
                <w:p>
                  <w:pPr>
                    <w:pStyle w:val="5"/>
                    <w:ind w:left="206"/>
                  </w:pPr>
                  <w:r>
                    <w:t>/**</w:t>
                  </w:r>
                </w:p>
                <w:p>
                  <w:pPr>
                    <w:pStyle w:val="5"/>
                    <w:numPr>
                      <w:ilvl w:val="0"/>
                      <w:numId w:val="22"/>
                    </w:numPr>
                    <w:tabs>
                      <w:tab w:val="left" w:pos="586"/>
                    </w:tabs>
                    <w:spacing w:before="4" w:after="0" w:line="240" w:lineRule="auto"/>
                    <w:ind w:left="585" w:right="0" w:hanging="200"/>
                    <w:jc w:val="left"/>
                    <w:rPr>
                      <w:rFonts w:hint="eastAsia" w:ascii="宋体" w:hAnsi="宋体" w:eastAsia="宋体"/>
                    </w:rPr>
                  </w:pPr>
                  <w:r>
                    <w:rPr>
                      <w:rFonts w:hint="eastAsia" w:ascii="宋体" w:hAnsi="宋体" w:eastAsia="宋体"/>
                    </w:rPr>
                    <w:t>统计最近一小时</w:t>
                  </w:r>
                  <w:r>
                    <w:t>(2</w:t>
                  </w:r>
                  <w:r>
                    <w:rPr>
                      <w:spacing w:val="-63"/>
                    </w:rPr>
                    <w:t xml:space="preserve"> </w:t>
                  </w:r>
                  <w:r>
                    <w:rPr>
                      <w:rFonts w:hint="eastAsia" w:ascii="宋体" w:hAnsi="宋体" w:eastAsia="宋体"/>
                    </w:rPr>
                    <w:t>分钟</w:t>
                  </w:r>
                  <w:r>
                    <w:t>)</w:t>
                  </w:r>
                  <w:r>
                    <w:rPr>
                      <w:rFonts w:hint="eastAsia" w:ascii="宋体" w:hAnsi="宋体" w:eastAsia="宋体"/>
                    </w:rPr>
                    <w:t>广告分时点击总数</w:t>
                  </w:r>
                </w:p>
                <w:p>
                  <w:pPr>
                    <w:pStyle w:val="5"/>
                    <w:spacing w:before="14"/>
                    <w:ind w:left="386"/>
                  </w:pPr>
                  <w:r>
                    <w:t>*</w:t>
                  </w:r>
                </w:p>
                <w:p>
                  <w:pPr>
                    <w:pStyle w:val="5"/>
                    <w:numPr>
                      <w:ilvl w:val="0"/>
                      <w:numId w:val="22"/>
                    </w:numPr>
                    <w:tabs>
                      <w:tab w:val="left" w:pos="603"/>
                    </w:tabs>
                    <w:spacing w:before="4" w:after="0" w:line="240" w:lineRule="auto"/>
                    <w:ind w:left="602" w:right="0" w:hanging="217"/>
                    <w:jc w:val="left"/>
                    <w:rPr>
                      <w:rFonts w:hint="eastAsia" w:ascii="宋体" w:hAnsi="宋体" w:eastAsia="宋体"/>
                    </w:rPr>
                  </w:pPr>
                  <w:r>
                    <w:t>@param</w:t>
                  </w:r>
                  <w:r>
                    <w:rPr>
                      <w:spacing w:val="-2"/>
                    </w:rPr>
                    <w:t xml:space="preserve"> </w:t>
                  </w:r>
                  <w:r>
                    <w:t>filterAdsLogDStream</w:t>
                  </w:r>
                  <w:r>
                    <w:rPr>
                      <w:spacing w:val="-19"/>
                    </w:rPr>
                    <w:t xml:space="preserve"> </w:t>
                  </w:r>
                  <w:r>
                    <w:rPr>
                      <w:rFonts w:hint="eastAsia" w:ascii="宋体" w:hAnsi="宋体" w:eastAsia="宋体"/>
                    </w:rPr>
                    <w:t>过滤后的数据集</w:t>
                  </w:r>
                </w:p>
                <w:p>
                  <w:pPr>
                    <w:pStyle w:val="5"/>
                    <w:numPr>
                      <w:ilvl w:val="0"/>
                      <w:numId w:val="22"/>
                    </w:numPr>
                    <w:tabs>
                      <w:tab w:val="left" w:pos="603"/>
                    </w:tabs>
                    <w:spacing w:before="14" w:after="0" w:line="240" w:lineRule="auto"/>
                    <w:ind w:left="602" w:right="0" w:hanging="217"/>
                    <w:jc w:val="left"/>
                  </w:pPr>
                  <w:r>
                    <w:t>@return</w:t>
                  </w:r>
                </w:p>
                <w:p>
                  <w:pPr>
                    <w:pStyle w:val="5"/>
                    <w:spacing w:before="17"/>
                    <w:ind w:left="386"/>
                  </w:pPr>
                  <w:r>
                    <w:t>*/</w:t>
                  </w:r>
                </w:p>
                <w:p>
                  <w:pPr>
                    <w:pStyle w:val="5"/>
                    <w:spacing w:before="15" w:line="259" w:lineRule="auto"/>
                    <w:ind w:left="28" w:right="1707" w:firstLine="177"/>
                  </w:pPr>
                  <w:r>
                    <w:t>def getAdHourMintToCount(filterAdsLogDStream: DStream[Ads_log]): DStream[(String, List[(String, Long)])] = {</w:t>
                  </w:r>
                </w:p>
                <w:p>
                  <w:pPr>
                    <w:pStyle w:val="5"/>
                    <w:spacing w:before="4"/>
                  </w:pPr>
                </w:p>
                <w:p>
                  <w:pPr>
                    <w:pStyle w:val="5"/>
                    <w:ind w:left="386"/>
                  </w:pPr>
                  <w:r>
                    <w:t>//1.</w:t>
                  </w:r>
                  <w:r>
                    <w:rPr>
                      <w:rFonts w:hint="eastAsia" w:ascii="宋体" w:eastAsia="宋体"/>
                    </w:rPr>
                    <w:t xml:space="preserve">开窗 </w:t>
                  </w:r>
                  <w:r>
                    <w:rPr>
                      <w:spacing w:val="-7"/>
                    </w:rPr>
                    <w:t xml:space="preserve">=&gt; </w:t>
                  </w:r>
                  <w:r>
                    <w:rPr>
                      <w:rFonts w:hint="eastAsia" w:ascii="宋体" w:eastAsia="宋体"/>
                      <w:spacing w:val="-8"/>
                    </w:rPr>
                    <w:t xml:space="preserve">时间间隔为 </w:t>
                  </w:r>
                  <w:r>
                    <w:t>1</w:t>
                  </w:r>
                  <w:r>
                    <w:rPr>
                      <w:spacing w:val="-63"/>
                    </w:rPr>
                    <w:t xml:space="preserve"> </w:t>
                  </w:r>
                  <w:r>
                    <w:rPr>
                      <w:rFonts w:hint="eastAsia" w:ascii="宋体" w:eastAsia="宋体"/>
                      <w:spacing w:val="-1"/>
                    </w:rPr>
                    <w:t xml:space="preserve">个小时 </w:t>
                  </w:r>
                  <w:r>
                    <w:t>window()</w:t>
                  </w:r>
                </w:p>
                <w:p>
                  <w:pPr>
                    <w:pStyle w:val="5"/>
                    <w:spacing w:before="13" w:line="259" w:lineRule="auto"/>
                    <w:ind w:left="28" w:right="3796" w:firstLine="357"/>
                  </w:pPr>
                  <w:r>
                    <w:t>val windowAdsLogDStream: DStream[Ads_log] = filterAdsLogDStream.window(Minutes(2))</w:t>
                  </w:r>
                </w:p>
                <w:p>
                  <w:pPr>
                    <w:pStyle w:val="5"/>
                    <w:spacing w:before="5"/>
                  </w:pPr>
                </w:p>
                <w:p>
                  <w:pPr>
                    <w:pStyle w:val="5"/>
                    <w:ind w:left="386"/>
                  </w:pPr>
                  <w:r>
                    <w:t>//2.</w:t>
                  </w:r>
                  <w:r>
                    <w:rPr>
                      <w:rFonts w:hint="eastAsia" w:ascii="宋体" w:eastAsia="宋体"/>
                    </w:rPr>
                    <w:t xml:space="preserve">转换数据结构 </w:t>
                  </w:r>
                  <w:r>
                    <w:t>ads_log =&gt;((adid,hm),1L) map()</w:t>
                  </w:r>
                </w:p>
                <w:p>
                  <w:pPr>
                    <w:pStyle w:val="5"/>
                    <w:spacing w:before="12" w:line="259" w:lineRule="auto"/>
                    <w:ind w:left="28" w:right="2284" w:firstLine="357"/>
                  </w:pPr>
                  <w:r>
                    <w:t>val adHmToOneDStream: DStream[((String, String), Long)] = windowAdsLogDStream.map(adsLog =&gt; {</w:t>
                  </w:r>
                </w:p>
                <w:p>
                  <w:pPr>
                    <w:pStyle w:val="5"/>
                    <w:spacing w:before="4"/>
                    <w:rPr>
                      <w:sz w:val="19"/>
                    </w:rPr>
                  </w:pPr>
                </w:p>
                <w:p>
                  <w:pPr>
                    <w:pStyle w:val="5"/>
                    <w:ind w:left="566"/>
                  </w:pPr>
                  <w:r>
                    <w:t>val timestamp: Long = adsLog.timestamp</w:t>
                  </w:r>
                </w:p>
                <w:p>
                  <w:pPr>
                    <w:pStyle w:val="5"/>
                    <w:spacing w:before="17"/>
                    <w:ind w:left="566"/>
                  </w:pPr>
                  <w:r>
                    <w:t>val hm: String = sdf.format(new Date(timestamp))</w:t>
                  </w:r>
                </w:p>
                <w:p>
                  <w:pPr>
                    <w:pStyle w:val="5"/>
                    <w:spacing w:before="9"/>
                    <w:rPr>
                      <w:sz w:val="20"/>
                    </w:rPr>
                  </w:pPr>
                </w:p>
                <w:p>
                  <w:pPr>
                    <w:pStyle w:val="5"/>
                    <w:ind w:left="566"/>
                  </w:pPr>
                  <w:r>
                    <w:t>((adsLog.adid, hm), 1L)</w:t>
                  </w:r>
                </w:p>
                <w:p>
                  <w:pPr>
                    <w:pStyle w:val="5"/>
                    <w:spacing w:before="17"/>
                    <w:ind w:left="386"/>
                  </w:pPr>
                  <w:r>
                    <w:t>})</w:t>
                  </w:r>
                </w:p>
                <w:p>
                  <w:pPr>
                    <w:pStyle w:val="5"/>
                    <w:spacing w:before="9"/>
                    <w:rPr>
                      <w:sz w:val="19"/>
                    </w:rPr>
                  </w:pPr>
                </w:p>
                <w:p>
                  <w:pPr>
                    <w:pStyle w:val="5"/>
                    <w:spacing w:line="254" w:lineRule="auto"/>
                    <w:ind w:left="386" w:right="2013"/>
                  </w:pPr>
                  <w:r>
                    <w:t>//3.</w:t>
                  </w:r>
                  <w:r>
                    <w:rPr>
                      <w:rFonts w:hint="eastAsia" w:ascii="宋体" w:eastAsia="宋体"/>
                    </w:rPr>
                    <w:t xml:space="preserve">统计总数 </w:t>
                  </w:r>
                  <w:r>
                    <w:t>((adid,hm),1L)=&gt;((adid,hm),sum) reduceBykey(_+_) val adHmToCountDStream: DStream[((String, String), Long)] =</w:t>
                  </w:r>
                </w:p>
                <w:p>
                  <w:pPr>
                    <w:pStyle w:val="5"/>
                    <w:spacing w:before="3"/>
                    <w:ind w:left="28"/>
                  </w:pPr>
                  <w:r>
                    <w:t>adHmToOneDStream.reduceByKey(_ + _)</w:t>
                  </w:r>
                </w:p>
                <w:p>
                  <w:pPr>
                    <w:pStyle w:val="5"/>
                    <w:spacing w:before="9"/>
                    <w:rPr>
                      <w:sz w:val="19"/>
                    </w:rPr>
                  </w:pPr>
                </w:p>
                <w:p>
                  <w:pPr>
                    <w:pStyle w:val="5"/>
                    <w:ind w:left="386"/>
                  </w:pPr>
                  <w:r>
                    <w:t>//4.</w:t>
                  </w:r>
                  <w:r>
                    <w:rPr>
                      <w:rFonts w:hint="eastAsia" w:ascii="宋体" w:eastAsia="宋体"/>
                    </w:rPr>
                    <w:t xml:space="preserve">转换数据结构 </w:t>
                  </w:r>
                  <w:r>
                    <w:t>((adid,hm),sum)=&gt;(adid,(hm,sum)) map()</w:t>
                  </w:r>
                </w:p>
                <w:p>
                  <w:pPr>
                    <w:pStyle w:val="5"/>
                    <w:spacing w:before="15" w:line="256" w:lineRule="auto"/>
                    <w:ind w:left="28" w:right="2067" w:firstLine="357"/>
                  </w:pPr>
                  <w:r>
                    <w:t>val adToHmCountDStream: DStream[(String, (String, Long))] = adHmToCountDStream.map { case ((adid, hm), count) =&gt;</w:t>
                  </w:r>
                </w:p>
                <w:p>
                  <w:pPr>
                    <w:pStyle w:val="5"/>
                    <w:spacing w:before="3"/>
                    <w:ind w:left="566"/>
                  </w:pPr>
                  <w:r>
                    <w:t>(adid, (hm, count))</w:t>
                  </w:r>
                </w:p>
                <w:p>
                  <w:pPr>
                    <w:pStyle w:val="5"/>
                    <w:spacing w:before="17"/>
                    <w:ind w:left="386"/>
                  </w:pPr>
                  <w:r>
                    <w:t>}</w:t>
                  </w:r>
                </w:p>
                <w:p>
                  <w:pPr>
                    <w:pStyle w:val="5"/>
                    <w:spacing w:before="6"/>
                    <w:rPr>
                      <w:sz w:val="19"/>
                    </w:rPr>
                  </w:pPr>
                </w:p>
                <w:p>
                  <w:pPr>
                    <w:pStyle w:val="5"/>
                    <w:spacing w:line="254" w:lineRule="auto"/>
                    <w:ind w:left="386"/>
                  </w:pPr>
                  <w:r>
                    <w:t>//5.</w:t>
                  </w:r>
                  <w:r>
                    <w:rPr>
                      <w:rFonts w:hint="eastAsia" w:ascii="宋体" w:eastAsia="宋体"/>
                      <w:spacing w:val="-18"/>
                    </w:rPr>
                    <w:t xml:space="preserve">按照 </w:t>
                  </w:r>
                  <w:r>
                    <w:t>adid</w:t>
                  </w:r>
                  <w:r>
                    <w:rPr>
                      <w:spacing w:val="-70"/>
                    </w:rPr>
                    <w:t xml:space="preserve"> </w:t>
                  </w:r>
                  <w:r>
                    <w:rPr>
                      <w:rFonts w:hint="eastAsia" w:ascii="宋体" w:eastAsia="宋体"/>
                      <w:spacing w:val="-5"/>
                    </w:rPr>
                    <w:t xml:space="preserve">分组 </w:t>
                  </w:r>
                  <w:r>
                    <w:t>(adid,(hm,sum))=&gt;(adid,Iter[(hm,sum),...]</w:t>
                  </w:r>
                  <w:r>
                    <w:rPr>
                      <w:spacing w:val="-9"/>
                    </w:rPr>
                    <w:t xml:space="preserve">) </w:t>
                  </w:r>
                  <w:r>
                    <w:t>groupByKey adToHmCountDStream.groupByKey()</w:t>
                  </w:r>
                </w:p>
                <w:p>
                  <w:pPr>
                    <w:pStyle w:val="5"/>
                    <w:spacing w:before="6" w:line="256" w:lineRule="auto"/>
                    <w:ind w:left="746" w:right="4515" w:hanging="180"/>
                  </w:pPr>
                  <w:r>
                    <w:t>.mapValues(iter =&gt; iter.toList.sortWith(_._1 &lt; _._1)</w:t>
                  </w:r>
                </w:p>
                <w:p>
                  <w:pPr>
                    <w:pStyle w:val="5"/>
                    <w:spacing w:before="2"/>
                    <w:ind w:left="566"/>
                  </w:pPr>
                  <w:r>
                    <w:t>)</w:t>
                  </w:r>
                </w:p>
                <w:p>
                  <w:pPr>
                    <w:pStyle w:val="5"/>
                    <w:spacing w:before="17"/>
                    <w:ind w:left="206"/>
                  </w:pPr>
                  <w:r>
                    <w:t>}</w:t>
                  </w:r>
                </w:p>
                <w:p>
                  <w:pPr>
                    <w:pStyle w:val="5"/>
                    <w:spacing w:before="9"/>
                    <w:rPr>
                      <w:sz w:val="20"/>
                    </w:rPr>
                  </w:pPr>
                </w:p>
                <w:p>
                  <w:pPr>
                    <w:pStyle w:val="5"/>
                    <w:spacing w:before="1"/>
                    <w:ind w:left="28"/>
                  </w:pPr>
                  <w:r>
                    <w:t>}</w:t>
                  </w:r>
                </w:p>
              </w:txbxContent>
            </v:textbox>
          </v:shape>
        </w:pict>
      </w:r>
      <w:r>
        <w:rPr>
          <w:w w:val="95"/>
        </w:rPr>
        <w:t>—————————————————————————————</w:t>
      </w: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rPr>
          <w:rFonts w:ascii="Microsoft JhengHei"/>
          <w:b/>
          <w:sz w:val="20"/>
        </w:rPr>
      </w:pPr>
    </w:p>
    <w:p>
      <w:pPr>
        <w:pStyle w:val="5"/>
        <w:spacing w:before="1"/>
        <w:rPr>
          <w:rFonts w:ascii="Microsoft JhengHei"/>
          <w:b/>
          <w:sz w:val="21"/>
        </w:rPr>
      </w:pPr>
    </w:p>
    <w:p>
      <w:pPr>
        <w:pStyle w:val="10"/>
        <w:numPr>
          <w:ilvl w:val="0"/>
          <w:numId w:val="2"/>
        </w:numPr>
        <w:tabs>
          <w:tab w:val="left" w:pos="561"/>
          <w:tab w:val="left" w:pos="562"/>
        </w:tabs>
        <w:spacing w:before="94" w:after="0" w:line="240" w:lineRule="auto"/>
        <w:ind w:left="562" w:right="0" w:hanging="420"/>
        <w:jc w:val="left"/>
        <w:rPr>
          <w:rFonts w:ascii="Wingdings" w:hAnsi="Wingdings"/>
          <w:sz w:val="21"/>
        </w:rPr>
      </w:pPr>
      <w:r>
        <w:rPr>
          <w:sz w:val="21"/>
        </w:rPr>
        <w:t>RealTimeApp</w:t>
      </w:r>
    </w:p>
    <w:p>
      <w:pPr>
        <w:pStyle w:val="5"/>
        <w:rPr>
          <w:rFonts w:ascii="Times New Roman"/>
          <w:sz w:val="10"/>
        </w:rPr>
      </w:pPr>
      <w:r>
        <w:pict>
          <v:shape id="_x0000_s1098" o:spid="_x0000_s1098" o:spt="202" type="#_x0000_t202" style="position:absolute;left:0pt;margin-left:83.65pt;margin-top:6.95pt;height:164.2pt;width:442.3pt;mso-position-horizontal-relative:page;mso-wrap-distance-bottom:0pt;mso-wrap-distance-top:0pt;z-index:-15686656;mso-width-relative:page;mso-height-relative:page;" fillcolor="#DFDFDF" filled="t" stroked="f" coordsize="21600,21600">
            <v:path/>
            <v:fill on="t" focussize="0,0"/>
            <v:stroke on="f" joinstyle="miter"/>
            <v:imagedata o:title=""/>
            <o:lock v:ext="edit"/>
            <v:textbox inset="0mm,0mm,0mm,0mm">
              <w:txbxContent>
                <w:p>
                  <w:pPr>
                    <w:pStyle w:val="5"/>
                    <w:spacing w:line="203" w:lineRule="exact"/>
                    <w:ind w:left="28"/>
                  </w:pPr>
                  <w:r>
                    <w:t>import java.sql.Connection</w:t>
                  </w:r>
                </w:p>
                <w:p>
                  <w:pPr>
                    <w:pStyle w:val="5"/>
                    <w:spacing w:before="8"/>
                    <w:rPr>
                      <w:sz w:val="20"/>
                    </w:rPr>
                  </w:pPr>
                </w:p>
                <w:p>
                  <w:pPr>
                    <w:pStyle w:val="5"/>
                    <w:ind w:left="28"/>
                  </w:pPr>
                  <w:r>
                    <w:t>import com.atguigu.bean.Ads_log</w:t>
                  </w:r>
                </w:p>
                <w:p>
                  <w:pPr>
                    <w:pStyle w:val="5"/>
                    <w:spacing w:before="17" w:line="256" w:lineRule="auto"/>
                    <w:ind w:left="28" w:right="912"/>
                  </w:pPr>
                  <w:r>
                    <w:t>import com.atguigu.handler.{BlackListHandler, DateAreaCityAdCountHandler, LastHourAdCountHandler}</w:t>
                  </w:r>
                </w:p>
                <w:p>
                  <w:pPr>
                    <w:pStyle w:val="5"/>
                    <w:spacing w:before="3" w:line="259" w:lineRule="auto"/>
                    <w:ind w:left="28" w:right="1328"/>
                  </w:pPr>
                  <w:r>
                    <w:t>import com.atguigu.utils.{JdbcUtil, MyKafkaUtil,</w:t>
                  </w:r>
                  <w:r>
                    <w:rPr>
                      <w:spacing w:val="-52"/>
                    </w:rPr>
                    <w:t xml:space="preserve"> </w:t>
                  </w:r>
                  <w:r>
                    <w:t>PropertiesUtil} import org.apache.kafka.clients.consumer.ConsumerRecord</w:t>
                  </w:r>
                </w:p>
                <w:p>
                  <w:pPr>
                    <w:pStyle w:val="5"/>
                    <w:spacing w:line="203" w:lineRule="exact"/>
                    <w:ind w:left="28"/>
                  </w:pPr>
                  <w:r>
                    <w:t>import org.apache.spark.SparkConf</w:t>
                  </w:r>
                </w:p>
                <w:p>
                  <w:pPr>
                    <w:pStyle w:val="5"/>
                    <w:spacing w:before="17" w:line="259" w:lineRule="auto"/>
                    <w:ind w:left="28" w:right="1776"/>
                  </w:pPr>
                  <w:r>
                    <w:t>import org.apache.spark.streaming.dstream.{DStream, InputDStream} import org.apache.spark.streaming.{Seconds, StreamingContext}</w:t>
                  </w:r>
                </w:p>
                <w:p>
                  <w:pPr>
                    <w:pStyle w:val="5"/>
                    <w:spacing w:before="5"/>
                    <w:rPr>
                      <w:sz w:val="19"/>
                    </w:rPr>
                  </w:pPr>
                </w:p>
                <w:p>
                  <w:pPr>
                    <w:pStyle w:val="5"/>
                    <w:ind w:left="28"/>
                  </w:pPr>
                  <w:r>
                    <w:t>object RealTimeApp {</w:t>
                  </w:r>
                </w:p>
                <w:p>
                  <w:pPr>
                    <w:pStyle w:val="5"/>
                    <w:spacing w:before="8"/>
                    <w:rPr>
                      <w:sz w:val="20"/>
                    </w:rPr>
                  </w:pPr>
                </w:p>
                <w:p>
                  <w:pPr>
                    <w:pStyle w:val="5"/>
                    <w:spacing w:before="1"/>
                    <w:ind w:left="206"/>
                  </w:pPr>
                  <w:r>
                    <w:t>def main(args: Array[String]): Unit = {</w:t>
                  </w:r>
                </w:p>
              </w:txbxContent>
            </v:textbox>
            <w10:wrap type="topAndBottom"/>
          </v:shape>
        </w:pict>
      </w:r>
    </w:p>
    <w:p>
      <w:pPr>
        <w:spacing w:after="0"/>
        <w:rPr>
          <w:rFonts w:ascii="Times New Roman"/>
          <w:sz w:val="10"/>
        </w:rPr>
        <w:sectPr>
          <w:pgSz w:w="11910" w:h="16840"/>
          <w:pgMar w:top="1260" w:right="1280" w:bottom="280" w:left="1560" w:header="852" w:footer="0" w:gutter="0"/>
        </w:sectPr>
      </w:pPr>
    </w:p>
    <w:p>
      <w:pPr>
        <w:pStyle w:val="3"/>
        <w:spacing w:line="391" w:lineRule="exact"/>
      </w:pPr>
      <w:r>
        <w:pict>
          <v:shape id="_x0000_s1099" o:spid="_x0000_s1099" style="position:absolute;left:0pt;margin-left:83.65pt;margin-top:16.8pt;height:606.45pt;width:442.3pt;mso-position-horizontal-relative:page;z-index:-16886784;mso-width-relative:page;mso-height-relative:page;" fillcolor="#DFDFDF" filled="t" stroked="f" coordorigin="1673,336" coordsize="8846,12129" path="m10519,12244l1673,12244,1673,12465,10519,12465,10519,12244xm10519,11584l1673,11584,1673,11805,1673,12024,1673,12244,10519,12244,10519,12024,10519,11805,10519,11584xm10519,10910l1673,10910,1673,11128,1673,11349,1673,11584,10519,11584,10519,11349,10519,11128,10519,10910xm10519,10012l1673,10012,1673,10233,1673,10454,1673,10672,1673,10910,10519,10910,10519,10672,10519,10454,10519,10233,10519,10012xm10519,9777l1673,9777,1673,10012,10519,10012,10519,9777xm10519,8425l1673,8425,1673,8663,1673,8881,1673,9102,1673,9337,1673,9558,1673,9777,10519,9777,10519,9558,10519,9337,10519,9102,10519,8881,10519,8663,10519,8425xm10519,5504l1673,5504,1673,5739,1673,5960,1673,6179,1673,6399,1673,6620,1673,6620,1673,6839,1673,7060,1673,7281,1673,7499,1673,7720,1673,7955,1673,8190,1673,8425,10519,8425,10519,8190,10519,7955,10519,7720,10519,7499,10519,7281,10519,7060,10519,6839,10519,6620,10519,6620,10519,6399,10519,6179,10519,5960,10519,5739,10519,5504xm10519,4830l1673,4830,1673,5048,1673,5283,1673,5504,10519,5504,10519,5283,10519,5048,10519,4830xm10519,3932l1673,3932,1673,4153,1673,4388,1673,4609,1673,4830,10519,4830,10519,4609,10519,4388,10519,4153,10519,3932xm10519,3478l1673,3478,1673,3697,1673,3932,10519,3932,10519,3697,10519,3478xm10519,3022l1673,3022,1673,3243,1673,3478,10519,3478,10519,3243,10519,3022xm10519,2362l1673,2362,1673,2583,1673,2801,1673,3022,10519,3022,10519,2801,10519,2583,10519,2362xm10519,1467l1673,1467,1673,1685,1673,1906,1673,2141,1673,2362,10519,2362,10519,2141,10519,1906,10519,1685,10519,1467xm10519,572l1673,572,1673,790,1673,1011,1673,1232,1673,1467,10519,1467,10519,1232,10519,1011,10519,790,10519,572xm10519,336l1673,336,1673,572,10519,572,10519,336xe">
            <v:path arrowok="t"/>
            <v:fill on="t" focussize="0,0"/>
            <v:stroke on="f"/>
            <v:imagedata o:title=""/>
            <o:lock v:ext="edit"/>
          </v:shape>
        </w:pict>
      </w:r>
      <w:r>
        <w:rPr>
          <w:w w:val="95"/>
        </w:rPr>
        <w:t>—————————————————————————————</w:t>
      </w:r>
    </w:p>
    <w:p>
      <w:pPr>
        <w:pStyle w:val="5"/>
        <w:spacing w:line="182" w:lineRule="exact"/>
        <w:ind w:left="499"/>
      </w:pPr>
      <w:r>
        <w:t>//1.</w:t>
      </w:r>
      <w:r>
        <w:rPr>
          <w:rFonts w:hint="eastAsia" w:ascii="宋体" w:eastAsia="宋体"/>
        </w:rPr>
        <w:t xml:space="preserve">创建 </w:t>
      </w:r>
      <w:r>
        <w:t>SparkConf</w:t>
      </w:r>
    </w:p>
    <w:p>
      <w:pPr>
        <w:pStyle w:val="5"/>
        <w:spacing w:before="12" w:line="259" w:lineRule="auto"/>
        <w:ind w:left="142" w:right="2534" w:firstLine="357"/>
      </w:pPr>
      <w:r>
        <w:t>val sparkConf: SparkConf = new SparkConf().setMaster("local[*]").setAppName("RealTimeApp")</w:t>
      </w:r>
    </w:p>
    <w:p>
      <w:pPr>
        <w:pStyle w:val="5"/>
        <w:spacing w:before="9"/>
        <w:rPr>
          <w:sz w:val="11"/>
        </w:rPr>
      </w:pPr>
    </w:p>
    <w:p>
      <w:pPr>
        <w:pStyle w:val="5"/>
        <w:spacing w:before="75"/>
        <w:ind w:left="499"/>
      </w:pPr>
      <w:r>
        <w:t>//2.</w:t>
      </w:r>
      <w:r>
        <w:rPr>
          <w:rFonts w:hint="eastAsia" w:ascii="宋体" w:eastAsia="宋体"/>
        </w:rPr>
        <w:t xml:space="preserve">创建 </w:t>
      </w:r>
      <w:r>
        <w:t>StreamingContext</w:t>
      </w:r>
    </w:p>
    <w:p>
      <w:pPr>
        <w:pStyle w:val="5"/>
        <w:spacing w:before="12"/>
        <w:ind w:left="499"/>
      </w:pPr>
      <w:r>
        <w:t>val ssc = new StreamingContext(sparkConf, Seconds(3))</w:t>
      </w:r>
    </w:p>
    <w:p>
      <w:pPr>
        <w:pStyle w:val="5"/>
        <w:spacing w:before="2"/>
        <w:rPr>
          <w:sz w:val="13"/>
        </w:rPr>
      </w:pPr>
    </w:p>
    <w:p>
      <w:pPr>
        <w:pStyle w:val="5"/>
        <w:spacing w:before="75" w:line="254" w:lineRule="auto"/>
        <w:ind w:left="499" w:right="3874"/>
      </w:pPr>
      <w:r>
        <w:t>//3.</w:t>
      </w:r>
      <w:r>
        <w:rPr>
          <w:rFonts w:hint="eastAsia" w:ascii="宋体" w:eastAsia="宋体"/>
          <w:spacing w:val="-16"/>
        </w:rPr>
        <w:t xml:space="preserve">读取 </w:t>
      </w:r>
      <w:r>
        <w:t>Kafka</w:t>
      </w:r>
      <w:r>
        <w:rPr>
          <w:spacing w:val="-64"/>
        </w:rPr>
        <w:t xml:space="preserve"> </w:t>
      </w:r>
      <w:r>
        <w:rPr>
          <w:rFonts w:hint="eastAsia" w:ascii="宋体" w:eastAsia="宋体"/>
          <w:spacing w:val="28"/>
        </w:rPr>
        <w:t xml:space="preserve">数据 </w:t>
      </w:r>
      <w:r>
        <w:t xml:space="preserve">1583288137305 </w:t>
      </w:r>
      <w:r>
        <w:rPr>
          <w:rFonts w:hint="eastAsia" w:ascii="宋体" w:eastAsia="宋体"/>
          <w:spacing w:val="-2"/>
        </w:rPr>
        <w:t xml:space="preserve">华南 深圳 </w:t>
      </w:r>
      <w:r>
        <w:t>4 3 val topic: String</w:t>
      </w:r>
      <w:r>
        <w:rPr>
          <w:spacing w:val="-3"/>
        </w:rPr>
        <w:t xml:space="preserve"> =</w:t>
      </w:r>
    </w:p>
    <w:p>
      <w:pPr>
        <w:pStyle w:val="5"/>
        <w:spacing w:before="5" w:line="256" w:lineRule="auto"/>
        <w:ind w:left="499" w:right="1637" w:hanging="358"/>
      </w:pPr>
      <w:r>
        <w:t>PropertiesUtil.load("config.properties").getProperty("kafka.topic") val kafkaDStream: InputDStream[ConsumerRecord[String, String]] =</w:t>
      </w:r>
    </w:p>
    <w:p>
      <w:pPr>
        <w:pStyle w:val="5"/>
        <w:spacing w:before="3"/>
        <w:ind w:left="142"/>
      </w:pPr>
      <w:r>
        <w:t>MyKafkaUtil.getKafkaStream(topic, ssc)</w:t>
      </w:r>
    </w:p>
    <w:p>
      <w:pPr>
        <w:pStyle w:val="5"/>
        <w:spacing w:before="2"/>
        <w:rPr>
          <w:sz w:val="13"/>
        </w:rPr>
      </w:pPr>
    </w:p>
    <w:p>
      <w:pPr>
        <w:pStyle w:val="5"/>
        <w:spacing w:before="75"/>
        <w:ind w:left="499"/>
        <w:rPr>
          <w:rFonts w:hint="eastAsia" w:ascii="宋体" w:eastAsia="宋体"/>
        </w:rPr>
      </w:pPr>
      <w:r>
        <w:t>//4.</w:t>
      </w:r>
      <w:r>
        <w:rPr>
          <w:rFonts w:hint="eastAsia" w:ascii="宋体" w:eastAsia="宋体"/>
        </w:rPr>
        <w:t>将每一行数据转换为样例类对象</w:t>
      </w:r>
    </w:p>
    <w:p>
      <w:pPr>
        <w:pStyle w:val="5"/>
        <w:spacing w:before="13"/>
        <w:ind w:left="499"/>
      </w:pPr>
      <w:r>
        <w:t>val adsLogDStream: DStream[Ads_log] = kafkaDStream.map(record =&gt; {</w:t>
      </w:r>
    </w:p>
    <w:p>
      <w:pPr>
        <w:pStyle w:val="5"/>
        <w:spacing w:before="3"/>
        <w:ind w:left="679"/>
        <w:rPr>
          <w:rFonts w:hint="eastAsia" w:ascii="宋体" w:eastAsia="宋体"/>
        </w:rPr>
      </w:pPr>
      <w:r>
        <w:t>//a.</w:t>
      </w:r>
      <w:r>
        <w:rPr>
          <w:rFonts w:hint="eastAsia" w:ascii="宋体" w:eastAsia="宋体"/>
          <w:spacing w:val="-16"/>
        </w:rPr>
        <w:t xml:space="preserve">取出 </w:t>
      </w:r>
      <w:r>
        <w:t>value</w:t>
      </w:r>
      <w:r>
        <w:rPr>
          <w:spacing w:val="-63"/>
        </w:rPr>
        <w:t xml:space="preserve"> </w:t>
      </w:r>
      <w:r>
        <w:rPr>
          <w:rFonts w:hint="eastAsia" w:ascii="宋体" w:eastAsia="宋体"/>
        </w:rPr>
        <w:t>并按照</w:t>
      </w:r>
      <w:r>
        <w:rPr>
          <w:spacing w:val="-1"/>
        </w:rPr>
        <w:t>" "</w:t>
      </w:r>
      <w:r>
        <w:rPr>
          <w:rFonts w:hint="eastAsia" w:ascii="宋体" w:eastAsia="宋体"/>
        </w:rPr>
        <w:t>切分</w:t>
      </w:r>
    </w:p>
    <w:p>
      <w:pPr>
        <w:pStyle w:val="5"/>
        <w:spacing w:before="15"/>
        <w:ind w:left="679"/>
      </w:pPr>
      <w:r>
        <w:t>val arr: Array[String] = record.value().split(" ")</w:t>
      </w:r>
    </w:p>
    <w:p>
      <w:pPr>
        <w:pStyle w:val="5"/>
        <w:spacing w:before="3"/>
        <w:ind w:left="679"/>
        <w:rPr>
          <w:rFonts w:hint="eastAsia" w:ascii="宋体" w:eastAsia="宋体"/>
        </w:rPr>
      </w:pPr>
      <w:r>
        <w:t>//b.</w:t>
      </w:r>
      <w:r>
        <w:rPr>
          <w:rFonts w:hint="eastAsia" w:ascii="宋体" w:eastAsia="宋体"/>
        </w:rPr>
        <w:t>封装为样例类对象</w:t>
      </w:r>
    </w:p>
    <w:p>
      <w:pPr>
        <w:pStyle w:val="5"/>
        <w:spacing w:before="15"/>
        <w:ind w:left="679"/>
      </w:pPr>
      <w:r>
        <w:t>Ads_log(arr(0).toLong, arr(1), arr(2), arr(3), arr(4))</w:t>
      </w:r>
    </w:p>
    <w:p>
      <w:pPr>
        <w:pStyle w:val="5"/>
        <w:spacing w:before="17"/>
        <w:ind w:left="499"/>
      </w:pPr>
      <w:r>
        <w:t>})</w:t>
      </w:r>
    </w:p>
    <w:p>
      <w:pPr>
        <w:pStyle w:val="5"/>
        <w:rPr>
          <w:sz w:val="13"/>
        </w:rPr>
      </w:pPr>
    </w:p>
    <w:p>
      <w:pPr>
        <w:pStyle w:val="5"/>
        <w:spacing w:before="75"/>
        <w:ind w:left="485" w:right="4964"/>
        <w:jc w:val="center"/>
        <w:rPr>
          <w:rFonts w:hint="eastAsia" w:ascii="宋体" w:eastAsia="宋体"/>
        </w:rPr>
      </w:pPr>
      <w:r>
        <w:t>//5.</w:t>
      </w:r>
      <w:r>
        <w:rPr>
          <w:rFonts w:hint="eastAsia" w:ascii="宋体" w:eastAsia="宋体"/>
          <w:spacing w:val="-16"/>
        </w:rPr>
        <w:t xml:space="preserve">根据 </w:t>
      </w:r>
      <w:r>
        <w:t>MySQL</w:t>
      </w:r>
      <w:r>
        <w:rPr>
          <w:spacing w:val="-63"/>
        </w:rPr>
        <w:t xml:space="preserve"> </w:t>
      </w:r>
      <w:r>
        <w:rPr>
          <w:rFonts w:hint="eastAsia" w:ascii="宋体" w:eastAsia="宋体"/>
        </w:rPr>
        <w:t>中的黑名单表进行数据过滤</w:t>
      </w:r>
    </w:p>
    <w:p>
      <w:pPr>
        <w:pStyle w:val="5"/>
        <w:spacing w:before="14"/>
        <w:ind w:left="499"/>
      </w:pPr>
      <w:r>
        <w:t>val filterAdsLogDStream: DStream[Ads_log] = adsLogDStream.filter(adsLog =&gt; {</w:t>
      </w:r>
    </w:p>
    <w:p>
      <w:pPr>
        <w:pStyle w:val="5"/>
        <w:spacing w:before="4"/>
        <w:ind w:left="485" w:right="4938"/>
        <w:jc w:val="center"/>
        <w:rPr>
          <w:rFonts w:hint="eastAsia" w:ascii="宋体" w:eastAsia="宋体"/>
        </w:rPr>
      </w:pPr>
      <w:r>
        <w:t>//</w:t>
      </w:r>
      <w:r>
        <w:rPr>
          <w:rFonts w:hint="eastAsia" w:ascii="宋体" w:eastAsia="宋体"/>
        </w:rPr>
        <w:t xml:space="preserve">查询 </w:t>
      </w:r>
      <w:r>
        <w:t>MySQL,</w:t>
      </w:r>
      <w:r>
        <w:rPr>
          <w:rFonts w:hint="eastAsia" w:ascii="宋体" w:eastAsia="宋体"/>
        </w:rPr>
        <w:t>查看当前用户是否存在。</w:t>
      </w:r>
    </w:p>
    <w:p>
      <w:pPr>
        <w:pStyle w:val="5"/>
        <w:spacing w:before="14"/>
        <w:ind w:left="679"/>
      </w:pPr>
      <w:r>
        <w:t>val connection: Connection = JdbcUtil.getConnection</w:t>
      </w:r>
    </w:p>
    <w:p>
      <w:pPr>
        <w:pStyle w:val="5"/>
        <w:spacing w:before="15" w:line="259" w:lineRule="auto"/>
        <w:ind w:left="142" w:right="377" w:firstLine="537"/>
      </w:pPr>
      <w:r>
        <w:t>val bool: Boolean = JdbcUtil.isExist(connection, "select * from black_list where userid=?", Array(adsLog.userid))</w:t>
      </w:r>
    </w:p>
    <w:p>
      <w:pPr>
        <w:pStyle w:val="5"/>
        <w:spacing w:before="1"/>
        <w:ind w:left="679"/>
      </w:pPr>
      <w:r>
        <w:t>connection.close()</w:t>
      </w:r>
    </w:p>
    <w:p>
      <w:pPr>
        <w:pStyle w:val="5"/>
        <w:spacing w:before="14"/>
        <w:ind w:left="679"/>
      </w:pPr>
      <w:r>
        <w:t>!bool</w:t>
      </w:r>
    </w:p>
    <w:p>
      <w:pPr>
        <w:pStyle w:val="5"/>
        <w:spacing w:before="18"/>
        <w:ind w:left="499"/>
      </w:pPr>
      <w:r>
        <w:t>})</w:t>
      </w:r>
    </w:p>
    <w:p>
      <w:pPr>
        <w:pStyle w:val="5"/>
        <w:spacing w:before="10"/>
        <w:rPr>
          <w:sz w:val="11"/>
        </w:rPr>
      </w:pPr>
    </w:p>
    <w:p>
      <w:pPr>
        <w:pStyle w:val="5"/>
        <w:spacing w:before="100"/>
        <w:ind w:left="499"/>
      </w:pPr>
      <w:r>
        <w:t>filterAdsLogDStream.cache()</w:t>
      </w:r>
    </w:p>
    <w:p>
      <w:pPr>
        <w:pStyle w:val="5"/>
        <w:spacing w:before="2"/>
        <w:rPr>
          <w:sz w:val="13"/>
        </w:rPr>
      </w:pPr>
    </w:p>
    <w:p>
      <w:pPr>
        <w:pStyle w:val="5"/>
        <w:spacing w:before="75"/>
        <w:ind w:left="499"/>
      </w:pPr>
      <w:r>
        <w:t>//6.</w:t>
      </w:r>
      <w:r>
        <w:rPr>
          <w:rFonts w:hint="eastAsia" w:ascii="宋体" w:eastAsia="宋体"/>
        </w:rPr>
        <w:t>对没有被加入黑名单的用户统计当前批次单日各个用户对各个广告点击的总次数</w:t>
      </w:r>
      <w:r>
        <w:t>,</w:t>
      </w:r>
    </w:p>
    <w:p>
      <w:pPr>
        <w:pStyle w:val="5"/>
        <w:spacing w:before="1"/>
        <w:ind w:left="499"/>
      </w:pPr>
      <w:r>
        <w:t xml:space="preserve">// </w:t>
      </w:r>
      <w:r>
        <w:rPr>
          <w:rFonts w:hint="eastAsia" w:ascii="宋体" w:eastAsia="宋体"/>
        </w:rPr>
        <w:t xml:space="preserve">并更新至 </w:t>
      </w:r>
      <w:r>
        <w:t>MySQL</w:t>
      </w:r>
    </w:p>
    <w:p>
      <w:pPr>
        <w:pStyle w:val="5"/>
        <w:spacing w:before="2"/>
        <w:ind w:left="499"/>
        <w:rPr>
          <w:rFonts w:hint="eastAsia" w:ascii="宋体" w:eastAsia="宋体"/>
        </w:rPr>
      </w:pPr>
      <w:r>
        <w:t xml:space="preserve">// </w:t>
      </w:r>
      <w:r>
        <w:rPr>
          <w:rFonts w:hint="eastAsia" w:ascii="宋体" w:eastAsia="宋体"/>
        </w:rPr>
        <w:t>之后查询更新之后的数据</w:t>
      </w:r>
      <w:r>
        <w:t>,</w:t>
      </w:r>
      <w:r>
        <w:rPr>
          <w:rFonts w:hint="eastAsia" w:ascii="宋体" w:eastAsia="宋体"/>
          <w:spacing w:val="-7"/>
        </w:rPr>
        <w:t xml:space="preserve">判断是否超过 </w:t>
      </w:r>
      <w:r>
        <w:t>100</w:t>
      </w:r>
      <w:r>
        <w:rPr>
          <w:spacing w:val="-63"/>
        </w:rPr>
        <w:t xml:space="preserve"> </w:t>
      </w:r>
      <w:r>
        <w:rPr>
          <w:rFonts w:hint="eastAsia" w:ascii="宋体" w:eastAsia="宋体"/>
        </w:rPr>
        <w:t>次。</w:t>
      </w:r>
    </w:p>
    <w:p>
      <w:pPr>
        <w:pStyle w:val="5"/>
        <w:spacing w:before="1"/>
        <w:ind w:left="499"/>
        <w:rPr>
          <w:rFonts w:hint="eastAsia" w:ascii="宋体" w:eastAsia="宋体"/>
        </w:rPr>
      </w:pPr>
      <w:r>
        <w:t xml:space="preserve">// </w:t>
      </w:r>
      <w:r>
        <w:rPr>
          <w:rFonts w:hint="eastAsia" w:ascii="宋体" w:eastAsia="宋体"/>
        </w:rPr>
        <w:t>如果超过则将给用户加入黑名单</w:t>
      </w:r>
    </w:p>
    <w:p>
      <w:pPr>
        <w:pStyle w:val="5"/>
        <w:spacing w:before="14"/>
        <w:ind w:left="499"/>
      </w:pPr>
      <w:r>
        <w:t>BlackListHandler.saveBlackListToMysql(filterAdsLogDStream)</w:t>
      </w:r>
    </w:p>
    <w:p>
      <w:pPr>
        <w:pStyle w:val="5"/>
        <w:spacing w:before="2"/>
        <w:rPr>
          <w:sz w:val="13"/>
        </w:rPr>
      </w:pPr>
    </w:p>
    <w:p>
      <w:pPr>
        <w:pStyle w:val="5"/>
        <w:spacing w:before="75"/>
        <w:ind w:left="499"/>
        <w:rPr>
          <w:rFonts w:hint="eastAsia" w:ascii="宋体" w:eastAsia="宋体"/>
        </w:rPr>
      </w:pPr>
      <w:r>
        <w:t>//7.</w:t>
      </w:r>
      <w:r>
        <w:rPr>
          <w:rFonts w:hint="eastAsia" w:ascii="宋体" w:eastAsia="宋体"/>
          <w:spacing w:val="-3"/>
        </w:rPr>
        <w:t xml:space="preserve">统计每天各大区各个城市广告点击总数并保存至 </w:t>
      </w:r>
      <w:r>
        <w:t>MySQL</w:t>
      </w:r>
      <w:r>
        <w:rPr>
          <w:spacing w:val="-63"/>
        </w:rPr>
        <w:t xml:space="preserve"> </w:t>
      </w:r>
      <w:r>
        <w:rPr>
          <w:rFonts w:hint="eastAsia" w:ascii="宋体" w:eastAsia="宋体"/>
        </w:rPr>
        <w:t>中</w:t>
      </w:r>
    </w:p>
    <w:p>
      <w:pPr>
        <w:pStyle w:val="5"/>
        <w:spacing w:before="15"/>
        <w:ind w:left="499"/>
      </w:pPr>
      <w:r>
        <w:t>DateAreaCityAdCountHandler.saveDateAreaCityAdCountToMysql(filterAdsLogDStream)</w:t>
      </w:r>
    </w:p>
    <w:p>
      <w:pPr>
        <w:pStyle w:val="5"/>
        <w:rPr>
          <w:sz w:val="13"/>
        </w:rPr>
      </w:pPr>
    </w:p>
    <w:p>
      <w:pPr>
        <w:pStyle w:val="5"/>
        <w:spacing w:before="75"/>
        <w:ind w:left="499"/>
        <w:rPr>
          <w:rFonts w:hint="eastAsia" w:ascii="宋体" w:eastAsia="宋体"/>
        </w:rPr>
      </w:pPr>
      <w:r>
        <w:t>//8.</w:t>
      </w:r>
      <w:r>
        <w:rPr>
          <w:rFonts w:hint="eastAsia" w:ascii="宋体" w:eastAsia="宋体"/>
        </w:rPr>
        <w:t>统计最近一小时</w:t>
      </w:r>
      <w:r>
        <w:t>(2</w:t>
      </w:r>
      <w:r>
        <w:rPr>
          <w:spacing w:val="-62"/>
        </w:rPr>
        <w:t xml:space="preserve"> </w:t>
      </w:r>
      <w:r>
        <w:rPr>
          <w:rFonts w:hint="eastAsia" w:ascii="宋体" w:eastAsia="宋体"/>
        </w:rPr>
        <w:t>分钟</w:t>
      </w:r>
      <w:r>
        <w:t>)</w:t>
      </w:r>
      <w:r>
        <w:rPr>
          <w:rFonts w:hint="eastAsia" w:ascii="宋体" w:eastAsia="宋体"/>
        </w:rPr>
        <w:t>广告分时点击总数</w:t>
      </w:r>
    </w:p>
    <w:p>
      <w:pPr>
        <w:pStyle w:val="5"/>
        <w:spacing w:before="15" w:line="259" w:lineRule="auto"/>
        <w:ind w:left="142" w:right="1097" w:firstLine="357"/>
      </w:pPr>
      <w:r>
        <w:t>val adToHmCountListDStream: DStream[(String, List[(String, Long)])] = LastHourAdCountHandler.getAdHourMintToCount(filterAdsLogDStream)</w:t>
      </w:r>
    </w:p>
    <w:p>
      <w:pPr>
        <w:pStyle w:val="5"/>
        <w:spacing w:before="6"/>
        <w:rPr>
          <w:sz w:val="11"/>
        </w:rPr>
      </w:pPr>
    </w:p>
    <w:p>
      <w:pPr>
        <w:pStyle w:val="5"/>
        <w:spacing w:before="75" w:line="254" w:lineRule="auto"/>
        <w:ind w:left="499" w:right="5322"/>
      </w:pPr>
      <w:r>
        <w:t>//9.</w:t>
      </w:r>
      <w:r>
        <w:rPr>
          <w:rFonts w:hint="eastAsia" w:ascii="宋体" w:eastAsia="宋体"/>
        </w:rPr>
        <w:t>打印</w:t>
      </w:r>
      <w:r>
        <w:t>adToHmCountListDStream.print()</w:t>
      </w:r>
    </w:p>
    <w:p>
      <w:pPr>
        <w:pStyle w:val="5"/>
        <w:spacing w:before="2"/>
        <w:rPr>
          <w:sz w:val="12"/>
        </w:rPr>
      </w:pPr>
    </w:p>
    <w:p>
      <w:pPr>
        <w:pStyle w:val="5"/>
        <w:spacing w:before="75" w:line="256" w:lineRule="auto"/>
        <w:ind w:left="499" w:right="6186"/>
      </w:pPr>
      <w:r>
        <w:t>//10.</w:t>
      </w:r>
      <w:r>
        <w:rPr>
          <w:rFonts w:hint="eastAsia" w:ascii="宋体" w:eastAsia="宋体"/>
        </w:rPr>
        <w:t>开启任务</w:t>
      </w:r>
      <w:r>
        <w:t>ssc.start() ssc.awaitTermination()</w:t>
      </w:r>
    </w:p>
    <w:p>
      <w:pPr>
        <w:pStyle w:val="5"/>
        <w:spacing w:before="1"/>
        <w:ind w:left="319"/>
      </w:pPr>
      <w:r>
        <w:t>}</w:t>
      </w:r>
    </w:p>
    <w:p>
      <w:pPr>
        <w:pStyle w:val="5"/>
        <w:spacing w:before="17"/>
        <w:ind w:left="142"/>
      </w:pPr>
      <w:r>
        <w:t>}</w:t>
      </w:r>
    </w:p>
    <w:sectPr>
      <w:pgSz w:w="11910" w:h="16840"/>
      <w:pgMar w:top="1260" w:right="1280" w:bottom="280" w:left="1560" w:header="852"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86688"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49" o:spid="_x0000_s2049" o:spt="202" type="#_x0000_t202" style="position:absolute;left:0pt;margin-left:300.1pt;margin-top:52.75pt;height:18.55pt;width:204.05pt;mso-position-horizontal-relative:page;mso-position-vertical-relative:page;z-index:-16929792;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r>
      <w:pict>
        <v:shape id="_x0000_s2050" o:spid="_x0000_s2050" o:spt="202" type="#_x0000_t202" style="position:absolute;left:0pt;margin-left:84.1pt;margin-top:62.2pt;height:21.35pt;width:408.45pt;mso-position-horizontal-relative:page;mso-position-vertical-relative:page;z-index:-16928768;mso-width-relative:page;mso-height-relative:page;" filled="f" stroked="f" coordsize="21600,21600">
          <v:path/>
          <v:fill on="f" focussize="0,0"/>
          <v:stroke on="f" joinstyle="miter"/>
          <v:imagedata o:title=""/>
          <o:lock v:ext="edit"/>
          <v:textbox inset="0mm,0mm,0mm,0mm">
            <w:txbxContent>
              <w:p>
                <w:pPr>
                  <w:spacing w:before="0" w:line="427"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87712"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51" o:spid="_x0000_s2051" o:spt="202" type="#_x0000_t202" style="position:absolute;left:0pt;margin-left:300.1pt;margin-top:52.75pt;height:18.55pt;width:204.05pt;mso-position-horizontal-relative:page;mso-position-vertical-relative:page;z-index:-16927744;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88736"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52" o:spid="_x0000_s2052" o:spt="202" type="#_x0000_t202" style="position:absolute;left:0pt;margin-left:300.1pt;margin-top:52.75pt;height:18.55pt;width:204.05pt;mso-position-horizontal-relative:page;mso-position-vertical-relative:page;z-index:-16926720;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r>
      <w:pict>
        <v:shape id="_x0000_s2053" o:spid="_x0000_s2053" o:spt="202" type="#_x0000_t202" style="position:absolute;left:0pt;margin-left:84.1pt;margin-top:62.2pt;height:21.35pt;width:408.45pt;mso-position-horizontal-relative:page;mso-position-vertical-relative:page;z-index:-16926720;mso-width-relative:page;mso-height-relative:page;" filled="f" stroked="f" coordsize="21600,21600">
          <v:path/>
          <v:fill on="f" focussize="0,0"/>
          <v:stroke on="f" joinstyle="miter"/>
          <v:imagedata o:title=""/>
          <o:lock v:ext="edit"/>
          <v:textbox inset="0mm,0mm,0mm,0mm">
            <w:txbxContent>
              <w:p>
                <w:pPr>
                  <w:spacing w:before="0" w:line="427"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90784"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54" o:spid="_x0000_s2054" o:spt="202" type="#_x0000_t202" style="position:absolute;left:0pt;margin-left:300.1pt;margin-top:52.75pt;height:18.55pt;width:204.05pt;mso-position-horizontal-relative:page;mso-position-vertical-relative:page;z-index:-16925696;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91808"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55" o:spid="_x0000_s2055" o:spt="202" type="#_x0000_t202" style="position:absolute;left:0pt;margin-left:300.1pt;margin-top:52.75pt;height:18.55pt;width:204.05pt;mso-position-horizontal-relative:page;mso-position-vertical-relative:page;z-index:-16924672;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r>
      <w:pict>
        <v:shape id="_x0000_s2056" o:spid="_x0000_s2056" o:spt="202" type="#_x0000_t202" style="position:absolute;left:0pt;margin-left:84.1pt;margin-top:62.2pt;height:21.35pt;width:408.45pt;mso-position-horizontal-relative:page;mso-position-vertical-relative:page;z-index:-16923648;mso-width-relative:page;mso-height-relative:page;" filled="f" stroked="f" coordsize="21600,21600">
          <v:path/>
          <v:fill on="f" focussize="0,0"/>
          <v:stroke on="f" joinstyle="miter"/>
          <v:imagedata o:title=""/>
          <o:lock v:ext="edit"/>
          <v:textbox inset="0mm,0mm,0mm,0mm">
            <w:txbxContent>
              <w:p>
                <w:pPr>
                  <w:spacing w:before="0" w:line="427"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92832"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57" o:spid="_x0000_s2057" o:spt="202" type="#_x0000_t202" style="position:absolute;left:0pt;margin-left:300.1pt;margin-top:52.75pt;height:18.55pt;width:204.05pt;mso-position-horizontal-relative:page;mso-position-vertical-relative:page;z-index:-16922624;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r>
      <w:pict>
        <v:shape id="_x0000_s2058" o:spid="_x0000_s2058" o:spt="202" type="#_x0000_t202" style="position:absolute;left:0pt;margin-left:84.1pt;margin-top:62.2pt;height:21.35pt;width:408.45pt;mso-position-horizontal-relative:page;mso-position-vertical-relative:page;z-index:-16922624;mso-width-relative:page;mso-height-relative:page;" filled="f" stroked="f" coordsize="21600,21600">
          <v:path/>
          <v:fill on="f" focussize="0,0"/>
          <v:stroke on="f" joinstyle="miter"/>
          <v:imagedata o:title=""/>
          <o:lock v:ext="edit"/>
          <v:textbox inset="0mm,0mm,0mm,0mm">
            <w:txbxContent>
              <w:p>
                <w:pPr>
                  <w:spacing w:before="0" w:line="427"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94880"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59" o:spid="_x0000_s2059" o:spt="202" type="#_x0000_t202" style="position:absolute;left:0pt;margin-left:300.1pt;margin-top:52.75pt;height:18.55pt;width:204.05pt;mso-position-horizontal-relative:page;mso-position-vertical-relative:page;z-index:-16921600;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95904"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60" o:spid="_x0000_s2060" o:spt="202" type="#_x0000_t202" style="position:absolute;left:0pt;margin-left:300.1pt;margin-top:52.75pt;height:18.55pt;width:204.05pt;mso-position-horizontal-relative:page;mso-position-vertical-relative:page;z-index:-16920576;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r>
      <w:pict>
        <v:shape id="_x0000_s2061" o:spid="_x0000_s2061" o:spt="202" type="#_x0000_t202" style="position:absolute;left:0pt;margin-left:84.1pt;margin-top:62.2pt;height:21.35pt;width:408.45pt;mso-position-horizontal-relative:page;mso-position-vertical-relative:page;z-index:-16919552;mso-width-relative:page;mso-height-relative:page;" filled="f" stroked="f" coordsize="21600,21600">
          <v:path/>
          <v:fill on="f" focussize="0,0"/>
          <v:stroke on="f" joinstyle="miter"/>
          <v:imagedata o:title=""/>
          <o:lock v:ext="edit"/>
          <v:textbox inset="0mm,0mm,0mm,0mm">
            <w:txbxContent>
              <w:p>
                <w:pPr>
                  <w:spacing w:before="0" w:line="427" w:lineRule="exact"/>
                  <w:ind w:left="20" w:right="0" w:firstLine="0"/>
                  <w:jc w:val="left"/>
                  <w:rPr>
                    <w:rFonts w:ascii="Microsoft JhengHei" w:hAnsi="Microsoft JhengHei"/>
                    <w:b/>
                    <w:sz w:val="28"/>
                  </w:rPr>
                </w:pPr>
                <w:r>
                  <w:rPr>
                    <w:rFonts w:ascii="Microsoft JhengHei" w:hAnsi="Microsoft JhengHei"/>
                    <w:b/>
                    <w:w w:val="90"/>
                    <w:sz w:val="28"/>
                  </w:rPr>
                  <w:t>—————————————————————————————</w:t>
                </w:r>
              </w:p>
            </w:txbxContent>
          </v:textbox>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drawing>
        <wp:anchor distT="0" distB="0" distL="0" distR="0" simplePos="0" relativeHeight="486396928" behindDoc="1" locked="0" layoutInCell="1" allowOverlap="1">
          <wp:simplePos x="0" y="0"/>
          <wp:positionH relativeFrom="page">
            <wp:posOffset>1080135</wp:posOffset>
          </wp:positionH>
          <wp:positionV relativeFrom="page">
            <wp:posOffset>540385</wp:posOffset>
          </wp:positionV>
          <wp:extent cx="914400" cy="296545"/>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png"/>
                  <pic:cNvPicPr>
                    <a:picLocks noChangeAspect="1"/>
                  </pic:cNvPicPr>
                </pic:nvPicPr>
                <pic:blipFill>
                  <a:blip r:embed="rId1" cstate="print"/>
                  <a:stretch>
                    <a:fillRect/>
                  </a:stretch>
                </pic:blipFill>
                <pic:spPr>
                  <a:xfrm>
                    <a:off x="0" y="0"/>
                    <a:ext cx="914400" cy="296545"/>
                  </a:xfrm>
                  <a:prstGeom prst="rect">
                    <a:avLst/>
                  </a:prstGeom>
                </pic:spPr>
              </pic:pic>
            </a:graphicData>
          </a:graphic>
        </wp:anchor>
      </w:drawing>
    </w:r>
    <w:r>
      <w:pict>
        <v:shape id="_x0000_s2062" o:spid="_x0000_s2062" o:spt="202" type="#_x0000_t202" style="position:absolute;left:0pt;margin-left:300.1pt;margin-top:52.75pt;height:18.55pt;width:204.05pt;mso-position-horizontal-relative:page;mso-position-vertical-relative:page;z-index:-16918528;mso-width-relative:page;mso-height-relative:page;" filled="f" stroked="f" coordsize="21600,21600">
          <v:path/>
          <v:fill on="f" focussize="0,0"/>
          <v:stroke on="f" joinstyle="miter"/>
          <v:imagedata o:title=""/>
          <o:lock v:ext="edit"/>
          <v:textbox inset="0mm,0mm,0mm,0mm">
            <w:txbxContent>
              <w:p>
                <w:pPr>
                  <w:spacing w:before="0" w:line="370" w:lineRule="exact"/>
                  <w:ind w:left="20" w:right="0" w:firstLine="0"/>
                  <w:jc w:val="left"/>
                  <w:rPr>
                    <w:rFonts w:hint="eastAsia" w:ascii="Microsoft JhengHei" w:eastAsia="Microsoft JhengHei"/>
                    <w:b/>
                    <w:sz w:val="24"/>
                  </w:rPr>
                </w:pPr>
                <w:r>
                  <w:rPr>
                    <w:rFonts w:hint="eastAsia" w:ascii="Microsoft JhengHei" w:eastAsia="Microsoft JhengHei"/>
                    <w:b/>
                    <w:color w:val="006600"/>
                    <w:spacing w:val="-3"/>
                    <w:sz w:val="24"/>
                  </w:rPr>
                  <w:t xml:space="preserve">尚硅谷大数据技术之 </w:t>
                </w:r>
                <w:r>
                  <w:rPr>
                    <w:rFonts w:hint="eastAsia" w:ascii="Microsoft JhengHei" w:eastAsia="Microsoft JhengHei"/>
                    <w:b/>
                    <w:color w:val="006600"/>
                    <w:sz w:val="24"/>
                  </w:rPr>
                  <w:t>SparkStreaming</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142" w:hanging="318"/>
        <w:jc w:val="left"/>
      </w:pPr>
      <w:rPr>
        <w:rFonts w:hint="default" w:ascii="Times New Roman" w:hAnsi="Times New Roman" w:eastAsia="Times New Roman" w:cs="Times New Roman"/>
        <w:w w:val="100"/>
        <w:sz w:val="19"/>
        <w:szCs w:val="19"/>
        <w:lang w:val="en-US" w:eastAsia="en-US" w:bidi="ar-SA"/>
      </w:rPr>
    </w:lvl>
    <w:lvl w:ilvl="1" w:tentative="0">
      <w:start w:val="0"/>
      <w:numFmt w:val="bullet"/>
      <w:lvlText w:val="•"/>
      <w:lvlJc w:val="left"/>
      <w:pPr>
        <w:ind w:left="1032" w:hanging="318"/>
      </w:pPr>
      <w:rPr>
        <w:rFonts w:hint="default"/>
        <w:lang w:val="en-US" w:eastAsia="en-US" w:bidi="ar-SA"/>
      </w:rPr>
    </w:lvl>
    <w:lvl w:ilvl="2" w:tentative="0">
      <w:start w:val="0"/>
      <w:numFmt w:val="bullet"/>
      <w:lvlText w:val="•"/>
      <w:lvlJc w:val="left"/>
      <w:pPr>
        <w:ind w:left="1925" w:hanging="318"/>
      </w:pPr>
      <w:rPr>
        <w:rFonts w:hint="default"/>
        <w:lang w:val="en-US" w:eastAsia="en-US" w:bidi="ar-SA"/>
      </w:rPr>
    </w:lvl>
    <w:lvl w:ilvl="3" w:tentative="0">
      <w:start w:val="0"/>
      <w:numFmt w:val="bullet"/>
      <w:lvlText w:val="•"/>
      <w:lvlJc w:val="left"/>
      <w:pPr>
        <w:ind w:left="2817" w:hanging="318"/>
      </w:pPr>
      <w:rPr>
        <w:rFonts w:hint="default"/>
        <w:lang w:val="en-US" w:eastAsia="en-US" w:bidi="ar-SA"/>
      </w:rPr>
    </w:lvl>
    <w:lvl w:ilvl="4" w:tentative="0">
      <w:start w:val="0"/>
      <w:numFmt w:val="bullet"/>
      <w:lvlText w:val="•"/>
      <w:lvlJc w:val="left"/>
      <w:pPr>
        <w:ind w:left="3710" w:hanging="318"/>
      </w:pPr>
      <w:rPr>
        <w:rFonts w:hint="default"/>
        <w:lang w:val="en-US" w:eastAsia="en-US" w:bidi="ar-SA"/>
      </w:rPr>
    </w:lvl>
    <w:lvl w:ilvl="5" w:tentative="0">
      <w:start w:val="0"/>
      <w:numFmt w:val="bullet"/>
      <w:lvlText w:val="•"/>
      <w:lvlJc w:val="left"/>
      <w:pPr>
        <w:ind w:left="4603" w:hanging="318"/>
      </w:pPr>
      <w:rPr>
        <w:rFonts w:hint="default"/>
        <w:lang w:val="en-US" w:eastAsia="en-US" w:bidi="ar-SA"/>
      </w:rPr>
    </w:lvl>
    <w:lvl w:ilvl="6" w:tentative="0">
      <w:start w:val="0"/>
      <w:numFmt w:val="bullet"/>
      <w:lvlText w:val="•"/>
      <w:lvlJc w:val="left"/>
      <w:pPr>
        <w:ind w:left="5495" w:hanging="318"/>
      </w:pPr>
      <w:rPr>
        <w:rFonts w:hint="default"/>
        <w:lang w:val="en-US" w:eastAsia="en-US" w:bidi="ar-SA"/>
      </w:rPr>
    </w:lvl>
    <w:lvl w:ilvl="7" w:tentative="0">
      <w:start w:val="0"/>
      <w:numFmt w:val="bullet"/>
      <w:lvlText w:val="•"/>
      <w:lvlJc w:val="left"/>
      <w:pPr>
        <w:ind w:left="6388" w:hanging="318"/>
      </w:pPr>
      <w:rPr>
        <w:rFonts w:hint="default"/>
        <w:lang w:val="en-US" w:eastAsia="en-US" w:bidi="ar-SA"/>
      </w:rPr>
    </w:lvl>
    <w:lvl w:ilvl="8" w:tentative="0">
      <w:start w:val="0"/>
      <w:numFmt w:val="bullet"/>
      <w:lvlText w:val="•"/>
      <w:lvlJc w:val="left"/>
      <w:pPr>
        <w:ind w:left="7281" w:hanging="318"/>
      </w:pPr>
      <w:rPr>
        <w:rFonts w:hint="default"/>
        <w:lang w:val="en-US" w:eastAsia="en-US" w:bidi="ar-SA"/>
      </w:rPr>
    </w:lvl>
  </w:abstractNum>
  <w:abstractNum w:abstractNumId="1">
    <w:nsid w:val="9C8AC8EF"/>
    <w:multiLevelType w:val="multilevel"/>
    <w:tmpl w:val="9C8AC8EF"/>
    <w:lvl w:ilvl="0" w:tentative="0">
      <w:start w:val="1"/>
      <w:numFmt w:val="decimal"/>
      <w:lvlText w:val="%1）"/>
      <w:lvlJc w:val="left"/>
      <w:pPr>
        <w:ind w:left="459" w:hanging="318"/>
        <w:jc w:val="left"/>
      </w:pPr>
      <w:rPr>
        <w:rFonts w:hint="default" w:ascii="Times New Roman" w:hAnsi="Times New Roman" w:eastAsia="Times New Roman" w:cs="Times New Roman"/>
        <w:w w:val="100"/>
        <w:sz w:val="19"/>
        <w:szCs w:val="19"/>
        <w:lang w:val="en-US" w:eastAsia="en-US" w:bidi="ar-SA"/>
      </w:rPr>
    </w:lvl>
    <w:lvl w:ilvl="1" w:tentative="0">
      <w:start w:val="0"/>
      <w:numFmt w:val="bullet"/>
      <w:lvlText w:val="•"/>
      <w:lvlJc w:val="left"/>
      <w:pPr>
        <w:ind w:left="1320" w:hanging="318"/>
      </w:pPr>
      <w:rPr>
        <w:rFonts w:hint="default"/>
        <w:lang w:val="en-US" w:eastAsia="en-US" w:bidi="ar-SA"/>
      </w:rPr>
    </w:lvl>
    <w:lvl w:ilvl="2" w:tentative="0">
      <w:start w:val="0"/>
      <w:numFmt w:val="bullet"/>
      <w:lvlText w:val="•"/>
      <w:lvlJc w:val="left"/>
      <w:pPr>
        <w:ind w:left="2181" w:hanging="318"/>
      </w:pPr>
      <w:rPr>
        <w:rFonts w:hint="default"/>
        <w:lang w:val="en-US" w:eastAsia="en-US" w:bidi="ar-SA"/>
      </w:rPr>
    </w:lvl>
    <w:lvl w:ilvl="3" w:tentative="0">
      <w:start w:val="0"/>
      <w:numFmt w:val="bullet"/>
      <w:lvlText w:val="•"/>
      <w:lvlJc w:val="left"/>
      <w:pPr>
        <w:ind w:left="3041" w:hanging="318"/>
      </w:pPr>
      <w:rPr>
        <w:rFonts w:hint="default"/>
        <w:lang w:val="en-US" w:eastAsia="en-US" w:bidi="ar-SA"/>
      </w:rPr>
    </w:lvl>
    <w:lvl w:ilvl="4" w:tentative="0">
      <w:start w:val="0"/>
      <w:numFmt w:val="bullet"/>
      <w:lvlText w:val="•"/>
      <w:lvlJc w:val="left"/>
      <w:pPr>
        <w:ind w:left="3902" w:hanging="318"/>
      </w:pPr>
      <w:rPr>
        <w:rFonts w:hint="default"/>
        <w:lang w:val="en-US" w:eastAsia="en-US" w:bidi="ar-SA"/>
      </w:rPr>
    </w:lvl>
    <w:lvl w:ilvl="5" w:tentative="0">
      <w:start w:val="0"/>
      <w:numFmt w:val="bullet"/>
      <w:lvlText w:val="•"/>
      <w:lvlJc w:val="left"/>
      <w:pPr>
        <w:ind w:left="4763" w:hanging="318"/>
      </w:pPr>
      <w:rPr>
        <w:rFonts w:hint="default"/>
        <w:lang w:val="en-US" w:eastAsia="en-US" w:bidi="ar-SA"/>
      </w:rPr>
    </w:lvl>
    <w:lvl w:ilvl="6" w:tentative="0">
      <w:start w:val="0"/>
      <w:numFmt w:val="bullet"/>
      <w:lvlText w:val="•"/>
      <w:lvlJc w:val="left"/>
      <w:pPr>
        <w:ind w:left="5623" w:hanging="318"/>
      </w:pPr>
      <w:rPr>
        <w:rFonts w:hint="default"/>
        <w:lang w:val="en-US" w:eastAsia="en-US" w:bidi="ar-SA"/>
      </w:rPr>
    </w:lvl>
    <w:lvl w:ilvl="7" w:tentative="0">
      <w:start w:val="0"/>
      <w:numFmt w:val="bullet"/>
      <w:lvlText w:val="•"/>
      <w:lvlJc w:val="left"/>
      <w:pPr>
        <w:ind w:left="6484" w:hanging="318"/>
      </w:pPr>
      <w:rPr>
        <w:rFonts w:hint="default"/>
        <w:lang w:val="en-US" w:eastAsia="en-US" w:bidi="ar-SA"/>
      </w:rPr>
    </w:lvl>
    <w:lvl w:ilvl="8" w:tentative="0">
      <w:start w:val="0"/>
      <w:numFmt w:val="bullet"/>
      <w:lvlText w:val="•"/>
      <w:lvlJc w:val="left"/>
      <w:pPr>
        <w:ind w:left="7345" w:hanging="318"/>
      </w:pPr>
      <w:rPr>
        <w:rFonts w:hint="default"/>
        <w:lang w:val="en-US" w:eastAsia="en-US" w:bidi="ar-SA"/>
      </w:rPr>
    </w:lvl>
  </w:abstractNum>
  <w:abstractNum w:abstractNumId="2">
    <w:nsid w:val="B5E306ED"/>
    <w:multiLevelType w:val="multilevel"/>
    <w:tmpl w:val="B5E306ED"/>
    <w:lvl w:ilvl="0" w:tentative="0">
      <w:start w:val="3"/>
      <w:numFmt w:val="decimal"/>
      <w:lvlText w:val="%1"/>
      <w:lvlJc w:val="left"/>
      <w:pPr>
        <w:ind w:left="564" w:hanging="423"/>
        <w:jc w:val="left"/>
      </w:pPr>
      <w:rPr>
        <w:rFonts w:hint="default"/>
        <w:lang w:val="en-US" w:eastAsia="en-US" w:bidi="ar-SA"/>
      </w:rPr>
    </w:lvl>
    <w:lvl w:ilvl="1" w:tentative="0">
      <w:start w:val="1"/>
      <w:numFmt w:val="decimal"/>
      <w:lvlText w:val="%1.%2"/>
      <w:lvlJc w:val="left"/>
      <w:pPr>
        <w:ind w:left="564" w:hanging="423"/>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742" w:hanging="600"/>
        <w:jc w:val="left"/>
      </w:pPr>
      <w:rPr>
        <w:rFonts w:hint="default"/>
        <w:b/>
        <w:bCs/>
        <w:spacing w:val="-1"/>
        <w:w w:val="99"/>
        <w:lang w:val="en-US" w:eastAsia="en-US" w:bidi="ar-SA"/>
      </w:rPr>
    </w:lvl>
    <w:lvl w:ilvl="3" w:tentative="0">
      <w:start w:val="0"/>
      <w:numFmt w:val="bullet"/>
      <w:lvlText w:val="•"/>
      <w:lvlJc w:val="left"/>
      <w:pPr>
        <w:ind w:left="1868" w:hanging="600"/>
      </w:pPr>
      <w:rPr>
        <w:rFonts w:hint="default"/>
        <w:lang w:val="en-US" w:eastAsia="en-US" w:bidi="ar-SA"/>
      </w:rPr>
    </w:lvl>
    <w:lvl w:ilvl="4" w:tentative="0">
      <w:start w:val="0"/>
      <w:numFmt w:val="bullet"/>
      <w:lvlText w:val="•"/>
      <w:lvlJc w:val="left"/>
      <w:pPr>
        <w:ind w:left="2896" w:hanging="600"/>
      </w:pPr>
      <w:rPr>
        <w:rFonts w:hint="default"/>
        <w:lang w:val="en-US" w:eastAsia="en-US" w:bidi="ar-SA"/>
      </w:rPr>
    </w:lvl>
    <w:lvl w:ilvl="5" w:tentative="0">
      <w:start w:val="0"/>
      <w:numFmt w:val="bullet"/>
      <w:lvlText w:val="•"/>
      <w:lvlJc w:val="left"/>
      <w:pPr>
        <w:ind w:left="3924" w:hanging="600"/>
      </w:pPr>
      <w:rPr>
        <w:rFonts w:hint="default"/>
        <w:lang w:val="en-US" w:eastAsia="en-US" w:bidi="ar-SA"/>
      </w:rPr>
    </w:lvl>
    <w:lvl w:ilvl="6" w:tentative="0">
      <w:start w:val="0"/>
      <w:numFmt w:val="bullet"/>
      <w:lvlText w:val="•"/>
      <w:lvlJc w:val="left"/>
      <w:pPr>
        <w:ind w:left="4953" w:hanging="600"/>
      </w:pPr>
      <w:rPr>
        <w:rFonts w:hint="default"/>
        <w:lang w:val="en-US" w:eastAsia="en-US" w:bidi="ar-SA"/>
      </w:rPr>
    </w:lvl>
    <w:lvl w:ilvl="7" w:tentative="0">
      <w:start w:val="0"/>
      <w:numFmt w:val="bullet"/>
      <w:lvlText w:val="•"/>
      <w:lvlJc w:val="left"/>
      <w:pPr>
        <w:ind w:left="5981" w:hanging="600"/>
      </w:pPr>
      <w:rPr>
        <w:rFonts w:hint="default"/>
        <w:lang w:val="en-US" w:eastAsia="en-US" w:bidi="ar-SA"/>
      </w:rPr>
    </w:lvl>
    <w:lvl w:ilvl="8" w:tentative="0">
      <w:start w:val="0"/>
      <w:numFmt w:val="bullet"/>
      <w:lvlText w:val="•"/>
      <w:lvlJc w:val="left"/>
      <w:pPr>
        <w:ind w:left="7009" w:hanging="600"/>
      </w:pPr>
      <w:rPr>
        <w:rFonts w:hint="default"/>
        <w:lang w:val="en-US" w:eastAsia="en-US" w:bidi="ar-SA"/>
      </w:rPr>
    </w:lvl>
  </w:abstractNum>
  <w:abstractNum w:abstractNumId="3">
    <w:nsid w:val="BF205925"/>
    <w:multiLevelType w:val="multilevel"/>
    <w:tmpl w:val="BF205925"/>
    <w:lvl w:ilvl="0" w:tentative="0">
      <w:start w:val="1"/>
      <w:numFmt w:val="decimal"/>
      <w:lvlText w:val="%1)"/>
      <w:lvlJc w:val="left"/>
      <w:pPr>
        <w:ind w:left="566" w:hanging="425"/>
        <w:jc w:val="left"/>
      </w:pPr>
      <w:rPr>
        <w:rFonts w:hint="default" w:ascii="Times New Roman" w:hAnsi="Times New Roman" w:eastAsia="Times New Roman" w:cs="Times New Roman"/>
        <w:w w:val="100"/>
        <w:sz w:val="21"/>
        <w:szCs w:val="21"/>
        <w:lang w:val="en-US" w:eastAsia="en-US" w:bidi="ar-SA"/>
      </w:rPr>
    </w:lvl>
    <w:lvl w:ilvl="1" w:tentative="0">
      <w:start w:val="0"/>
      <w:numFmt w:val="bullet"/>
      <w:lvlText w:val="•"/>
      <w:lvlJc w:val="left"/>
      <w:pPr>
        <w:ind w:left="1410" w:hanging="425"/>
      </w:pPr>
      <w:rPr>
        <w:rFonts w:hint="default"/>
        <w:lang w:val="en-US" w:eastAsia="en-US" w:bidi="ar-SA"/>
      </w:rPr>
    </w:lvl>
    <w:lvl w:ilvl="2" w:tentative="0">
      <w:start w:val="0"/>
      <w:numFmt w:val="bullet"/>
      <w:lvlText w:val="•"/>
      <w:lvlJc w:val="left"/>
      <w:pPr>
        <w:ind w:left="2261" w:hanging="425"/>
      </w:pPr>
      <w:rPr>
        <w:rFonts w:hint="default"/>
        <w:lang w:val="en-US" w:eastAsia="en-US" w:bidi="ar-SA"/>
      </w:rPr>
    </w:lvl>
    <w:lvl w:ilvl="3" w:tentative="0">
      <w:start w:val="0"/>
      <w:numFmt w:val="bullet"/>
      <w:lvlText w:val="•"/>
      <w:lvlJc w:val="left"/>
      <w:pPr>
        <w:ind w:left="3111" w:hanging="425"/>
      </w:pPr>
      <w:rPr>
        <w:rFonts w:hint="default"/>
        <w:lang w:val="en-US" w:eastAsia="en-US" w:bidi="ar-SA"/>
      </w:rPr>
    </w:lvl>
    <w:lvl w:ilvl="4" w:tentative="0">
      <w:start w:val="0"/>
      <w:numFmt w:val="bullet"/>
      <w:lvlText w:val="•"/>
      <w:lvlJc w:val="left"/>
      <w:pPr>
        <w:ind w:left="3962" w:hanging="425"/>
      </w:pPr>
      <w:rPr>
        <w:rFonts w:hint="default"/>
        <w:lang w:val="en-US" w:eastAsia="en-US" w:bidi="ar-SA"/>
      </w:rPr>
    </w:lvl>
    <w:lvl w:ilvl="5" w:tentative="0">
      <w:start w:val="0"/>
      <w:numFmt w:val="bullet"/>
      <w:lvlText w:val="•"/>
      <w:lvlJc w:val="left"/>
      <w:pPr>
        <w:ind w:left="4813" w:hanging="425"/>
      </w:pPr>
      <w:rPr>
        <w:rFonts w:hint="default"/>
        <w:lang w:val="en-US" w:eastAsia="en-US" w:bidi="ar-SA"/>
      </w:rPr>
    </w:lvl>
    <w:lvl w:ilvl="6" w:tentative="0">
      <w:start w:val="0"/>
      <w:numFmt w:val="bullet"/>
      <w:lvlText w:val="•"/>
      <w:lvlJc w:val="left"/>
      <w:pPr>
        <w:ind w:left="5663" w:hanging="425"/>
      </w:pPr>
      <w:rPr>
        <w:rFonts w:hint="default"/>
        <w:lang w:val="en-US" w:eastAsia="en-US" w:bidi="ar-SA"/>
      </w:rPr>
    </w:lvl>
    <w:lvl w:ilvl="7" w:tentative="0">
      <w:start w:val="0"/>
      <w:numFmt w:val="bullet"/>
      <w:lvlText w:val="•"/>
      <w:lvlJc w:val="left"/>
      <w:pPr>
        <w:ind w:left="6514" w:hanging="425"/>
      </w:pPr>
      <w:rPr>
        <w:rFonts w:hint="default"/>
        <w:lang w:val="en-US" w:eastAsia="en-US" w:bidi="ar-SA"/>
      </w:rPr>
    </w:lvl>
    <w:lvl w:ilvl="8" w:tentative="0">
      <w:start w:val="0"/>
      <w:numFmt w:val="bullet"/>
      <w:lvlText w:val="•"/>
      <w:lvlJc w:val="left"/>
      <w:pPr>
        <w:ind w:left="7365" w:hanging="425"/>
      </w:pPr>
      <w:rPr>
        <w:rFonts w:hint="default"/>
        <w:lang w:val="en-US" w:eastAsia="en-US" w:bidi="ar-SA"/>
      </w:rPr>
    </w:lvl>
  </w:abstractNum>
  <w:abstractNum w:abstractNumId="4">
    <w:nsid w:val="C8879AEF"/>
    <w:multiLevelType w:val="multilevel"/>
    <w:tmpl w:val="C8879AEF"/>
    <w:lvl w:ilvl="0" w:tentative="0">
      <w:start w:val="1"/>
      <w:numFmt w:val="decimal"/>
      <w:lvlText w:val="%1)"/>
      <w:lvlJc w:val="left"/>
      <w:pPr>
        <w:ind w:left="566" w:hanging="425"/>
        <w:jc w:val="left"/>
      </w:pPr>
      <w:rPr>
        <w:rFonts w:hint="default" w:ascii="Times New Roman" w:hAnsi="Times New Roman" w:eastAsia="Times New Roman" w:cs="Times New Roman"/>
        <w:w w:val="100"/>
        <w:sz w:val="21"/>
        <w:szCs w:val="21"/>
        <w:lang w:val="en-US" w:eastAsia="en-US" w:bidi="ar-SA"/>
      </w:rPr>
    </w:lvl>
    <w:lvl w:ilvl="1" w:tentative="0">
      <w:start w:val="0"/>
      <w:numFmt w:val="bullet"/>
      <w:lvlText w:val="•"/>
      <w:lvlJc w:val="left"/>
      <w:pPr>
        <w:ind w:left="1410" w:hanging="425"/>
      </w:pPr>
      <w:rPr>
        <w:rFonts w:hint="default"/>
        <w:lang w:val="en-US" w:eastAsia="en-US" w:bidi="ar-SA"/>
      </w:rPr>
    </w:lvl>
    <w:lvl w:ilvl="2" w:tentative="0">
      <w:start w:val="0"/>
      <w:numFmt w:val="bullet"/>
      <w:lvlText w:val="•"/>
      <w:lvlJc w:val="left"/>
      <w:pPr>
        <w:ind w:left="2261" w:hanging="425"/>
      </w:pPr>
      <w:rPr>
        <w:rFonts w:hint="default"/>
        <w:lang w:val="en-US" w:eastAsia="en-US" w:bidi="ar-SA"/>
      </w:rPr>
    </w:lvl>
    <w:lvl w:ilvl="3" w:tentative="0">
      <w:start w:val="0"/>
      <w:numFmt w:val="bullet"/>
      <w:lvlText w:val="•"/>
      <w:lvlJc w:val="left"/>
      <w:pPr>
        <w:ind w:left="3111" w:hanging="425"/>
      </w:pPr>
      <w:rPr>
        <w:rFonts w:hint="default"/>
        <w:lang w:val="en-US" w:eastAsia="en-US" w:bidi="ar-SA"/>
      </w:rPr>
    </w:lvl>
    <w:lvl w:ilvl="4" w:tentative="0">
      <w:start w:val="0"/>
      <w:numFmt w:val="bullet"/>
      <w:lvlText w:val="•"/>
      <w:lvlJc w:val="left"/>
      <w:pPr>
        <w:ind w:left="3962" w:hanging="425"/>
      </w:pPr>
      <w:rPr>
        <w:rFonts w:hint="default"/>
        <w:lang w:val="en-US" w:eastAsia="en-US" w:bidi="ar-SA"/>
      </w:rPr>
    </w:lvl>
    <w:lvl w:ilvl="5" w:tentative="0">
      <w:start w:val="0"/>
      <w:numFmt w:val="bullet"/>
      <w:lvlText w:val="•"/>
      <w:lvlJc w:val="left"/>
      <w:pPr>
        <w:ind w:left="4813" w:hanging="425"/>
      </w:pPr>
      <w:rPr>
        <w:rFonts w:hint="default"/>
        <w:lang w:val="en-US" w:eastAsia="en-US" w:bidi="ar-SA"/>
      </w:rPr>
    </w:lvl>
    <w:lvl w:ilvl="6" w:tentative="0">
      <w:start w:val="0"/>
      <w:numFmt w:val="bullet"/>
      <w:lvlText w:val="•"/>
      <w:lvlJc w:val="left"/>
      <w:pPr>
        <w:ind w:left="5663" w:hanging="425"/>
      </w:pPr>
      <w:rPr>
        <w:rFonts w:hint="default"/>
        <w:lang w:val="en-US" w:eastAsia="en-US" w:bidi="ar-SA"/>
      </w:rPr>
    </w:lvl>
    <w:lvl w:ilvl="7" w:tentative="0">
      <w:start w:val="0"/>
      <w:numFmt w:val="bullet"/>
      <w:lvlText w:val="•"/>
      <w:lvlJc w:val="left"/>
      <w:pPr>
        <w:ind w:left="6514" w:hanging="425"/>
      </w:pPr>
      <w:rPr>
        <w:rFonts w:hint="default"/>
        <w:lang w:val="en-US" w:eastAsia="en-US" w:bidi="ar-SA"/>
      </w:rPr>
    </w:lvl>
    <w:lvl w:ilvl="8" w:tentative="0">
      <w:start w:val="0"/>
      <w:numFmt w:val="bullet"/>
      <w:lvlText w:val="•"/>
      <w:lvlJc w:val="left"/>
      <w:pPr>
        <w:ind w:left="7365" w:hanging="425"/>
      </w:pPr>
      <w:rPr>
        <w:rFonts w:hint="default"/>
        <w:lang w:val="en-US" w:eastAsia="en-US" w:bidi="ar-SA"/>
      </w:rPr>
    </w:lvl>
  </w:abstractNum>
  <w:abstractNum w:abstractNumId="5">
    <w:nsid w:val="CF092B84"/>
    <w:multiLevelType w:val="multilevel"/>
    <w:tmpl w:val="CF092B84"/>
    <w:lvl w:ilvl="0" w:tentative="0">
      <w:start w:val="0"/>
      <w:numFmt w:val="bullet"/>
      <w:lvlText w:val=""/>
      <w:lvlJc w:val="left"/>
      <w:pPr>
        <w:ind w:left="562" w:hanging="420"/>
      </w:pPr>
      <w:rPr>
        <w:rFonts w:hint="default"/>
        <w:w w:val="99"/>
        <w:lang w:val="en-US" w:eastAsia="en-US" w:bidi="ar-SA"/>
      </w:rPr>
    </w:lvl>
    <w:lvl w:ilvl="1" w:tentative="0">
      <w:start w:val="0"/>
      <w:numFmt w:val="bullet"/>
      <w:lvlText w:val="•"/>
      <w:lvlJc w:val="left"/>
      <w:pPr>
        <w:ind w:left="1410" w:hanging="420"/>
      </w:pPr>
      <w:rPr>
        <w:rFonts w:hint="default"/>
        <w:lang w:val="en-US" w:eastAsia="en-US" w:bidi="ar-SA"/>
      </w:rPr>
    </w:lvl>
    <w:lvl w:ilvl="2" w:tentative="0">
      <w:start w:val="0"/>
      <w:numFmt w:val="bullet"/>
      <w:lvlText w:val="•"/>
      <w:lvlJc w:val="left"/>
      <w:pPr>
        <w:ind w:left="2261" w:hanging="420"/>
      </w:pPr>
      <w:rPr>
        <w:rFonts w:hint="default"/>
        <w:lang w:val="en-US" w:eastAsia="en-US" w:bidi="ar-SA"/>
      </w:rPr>
    </w:lvl>
    <w:lvl w:ilvl="3" w:tentative="0">
      <w:start w:val="0"/>
      <w:numFmt w:val="bullet"/>
      <w:lvlText w:val="•"/>
      <w:lvlJc w:val="left"/>
      <w:pPr>
        <w:ind w:left="3111" w:hanging="420"/>
      </w:pPr>
      <w:rPr>
        <w:rFonts w:hint="default"/>
        <w:lang w:val="en-US" w:eastAsia="en-US" w:bidi="ar-SA"/>
      </w:rPr>
    </w:lvl>
    <w:lvl w:ilvl="4" w:tentative="0">
      <w:start w:val="0"/>
      <w:numFmt w:val="bullet"/>
      <w:lvlText w:val="•"/>
      <w:lvlJc w:val="left"/>
      <w:pPr>
        <w:ind w:left="3962" w:hanging="420"/>
      </w:pPr>
      <w:rPr>
        <w:rFonts w:hint="default"/>
        <w:lang w:val="en-US" w:eastAsia="en-US" w:bidi="ar-SA"/>
      </w:rPr>
    </w:lvl>
    <w:lvl w:ilvl="5" w:tentative="0">
      <w:start w:val="0"/>
      <w:numFmt w:val="bullet"/>
      <w:lvlText w:val="•"/>
      <w:lvlJc w:val="left"/>
      <w:pPr>
        <w:ind w:left="4813" w:hanging="420"/>
      </w:pPr>
      <w:rPr>
        <w:rFonts w:hint="default"/>
        <w:lang w:val="en-US" w:eastAsia="en-US" w:bidi="ar-SA"/>
      </w:rPr>
    </w:lvl>
    <w:lvl w:ilvl="6" w:tentative="0">
      <w:start w:val="0"/>
      <w:numFmt w:val="bullet"/>
      <w:lvlText w:val="•"/>
      <w:lvlJc w:val="left"/>
      <w:pPr>
        <w:ind w:left="5663" w:hanging="420"/>
      </w:pPr>
      <w:rPr>
        <w:rFonts w:hint="default"/>
        <w:lang w:val="en-US" w:eastAsia="en-US" w:bidi="ar-SA"/>
      </w:rPr>
    </w:lvl>
    <w:lvl w:ilvl="7" w:tentative="0">
      <w:start w:val="0"/>
      <w:numFmt w:val="bullet"/>
      <w:lvlText w:val="•"/>
      <w:lvlJc w:val="left"/>
      <w:pPr>
        <w:ind w:left="6514" w:hanging="420"/>
      </w:pPr>
      <w:rPr>
        <w:rFonts w:hint="default"/>
        <w:lang w:val="en-US" w:eastAsia="en-US" w:bidi="ar-SA"/>
      </w:rPr>
    </w:lvl>
    <w:lvl w:ilvl="8" w:tentative="0">
      <w:start w:val="0"/>
      <w:numFmt w:val="bullet"/>
      <w:lvlText w:val="•"/>
      <w:lvlJc w:val="left"/>
      <w:pPr>
        <w:ind w:left="7365" w:hanging="420"/>
      </w:pPr>
      <w:rPr>
        <w:rFonts w:hint="default"/>
        <w:lang w:val="en-US" w:eastAsia="en-US" w:bidi="ar-SA"/>
      </w:rPr>
    </w:lvl>
  </w:abstractNum>
  <w:abstractNum w:abstractNumId="6">
    <w:nsid w:val="D7F9FE59"/>
    <w:multiLevelType w:val="multilevel"/>
    <w:tmpl w:val="D7F9FE59"/>
    <w:lvl w:ilvl="0" w:tentative="0">
      <w:start w:val="1"/>
      <w:numFmt w:val="decimal"/>
      <w:lvlText w:val="%1）"/>
      <w:lvlJc w:val="left"/>
      <w:pPr>
        <w:ind w:left="459" w:hanging="318"/>
        <w:jc w:val="left"/>
      </w:pPr>
      <w:rPr>
        <w:rFonts w:hint="default" w:ascii="Times New Roman" w:hAnsi="Times New Roman" w:eastAsia="Times New Roman" w:cs="Times New Roman"/>
        <w:w w:val="100"/>
        <w:sz w:val="19"/>
        <w:szCs w:val="19"/>
        <w:lang w:val="en-US" w:eastAsia="en-US" w:bidi="ar-SA"/>
      </w:rPr>
    </w:lvl>
    <w:lvl w:ilvl="1" w:tentative="0">
      <w:start w:val="0"/>
      <w:numFmt w:val="bullet"/>
      <w:lvlText w:val="•"/>
      <w:lvlJc w:val="left"/>
      <w:pPr>
        <w:ind w:left="1320" w:hanging="318"/>
      </w:pPr>
      <w:rPr>
        <w:rFonts w:hint="default"/>
        <w:lang w:val="en-US" w:eastAsia="en-US" w:bidi="ar-SA"/>
      </w:rPr>
    </w:lvl>
    <w:lvl w:ilvl="2" w:tentative="0">
      <w:start w:val="0"/>
      <w:numFmt w:val="bullet"/>
      <w:lvlText w:val="•"/>
      <w:lvlJc w:val="left"/>
      <w:pPr>
        <w:ind w:left="2181" w:hanging="318"/>
      </w:pPr>
      <w:rPr>
        <w:rFonts w:hint="default"/>
        <w:lang w:val="en-US" w:eastAsia="en-US" w:bidi="ar-SA"/>
      </w:rPr>
    </w:lvl>
    <w:lvl w:ilvl="3" w:tentative="0">
      <w:start w:val="0"/>
      <w:numFmt w:val="bullet"/>
      <w:lvlText w:val="•"/>
      <w:lvlJc w:val="left"/>
      <w:pPr>
        <w:ind w:left="3041" w:hanging="318"/>
      </w:pPr>
      <w:rPr>
        <w:rFonts w:hint="default"/>
        <w:lang w:val="en-US" w:eastAsia="en-US" w:bidi="ar-SA"/>
      </w:rPr>
    </w:lvl>
    <w:lvl w:ilvl="4" w:tentative="0">
      <w:start w:val="0"/>
      <w:numFmt w:val="bullet"/>
      <w:lvlText w:val="•"/>
      <w:lvlJc w:val="left"/>
      <w:pPr>
        <w:ind w:left="3902" w:hanging="318"/>
      </w:pPr>
      <w:rPr>
        <w:rFonts w:hint="default"/>
        <w:lang w:val="en-US" w:eastAsia="en-US" w:bidi="ar-SA"/>
      </w:rPr>
    </w:lvl>
    <w:lvl w:ilvl="5" w:tentative="0">
      <w:start w:val="0"/>
      <w:numFmt w:val="bullet"/>
      <w:lvlText w:val="•"/>
      <w:lvlJc w:val="left"/>
      <w:pPr>
        <w:ind w:left="4763" w:hanging="318"/>
      </w:pPr>
      <w:rPr>
        <w:rFonts w:hint="default"/>
        <w:lang w:val="en-US" w:eastAsia="en-US" w:bidi="ar-SA"/>
      </w:rPr>
    </w:lvl>
    <w:lvl w:ilvl="6" w:tentative="0">
      <w:start w:val="0"/>
      <w:numFmt w:val="bullet"/>
      <w:lvlText w:val="•"/>
      <w:lvlJc w:val="left"/>
      <w:pPr>
        <w:ind w:left="5623" w:hanging="318"/>
      </w:pPr>
      <w:rPr>
        <w:rFonts w:hint="default"/>
        <w:lang w:val="en-US" w:eastAsia="en-US" w:bidi="ar-SA"/>
      </w:rPr>
    </w:lvl>
    <w:lvl w:ilvl="7" w:tentative="0">
      <w:start w:val="0"/>
      <w:numFmt w:val="bullet"/>
      <w:lvlText w:val="•"/>
      <w:lvlJc w:val="left"/>
      <w:pPr>
        <w:ind w:left="6484" w:hanging="318"/>
      </w:pPr>
      <w:rPr>
        <w:rFonts w:hint="default"/>
        <w:lang w:val="en-US" w:eastAsia="en-US" w:bidi="ar-SA"/>
      </w:rPr>
    </w:lvl>
    <w:lvl w:ilvl="8" w:tentative="0">
      <w:start w:val="0"/>
      <w:numFmt w:val="bullet"/>
      <w:lvlText w:val="•"/>
      <w:lvlJc w:val="left"/>
      <w:pPr>
        <w:ind w:left="7345" w:hanging="318"/>
      </w:pPr>
      <w:rPr>
        <w:rFonts w:hint="default"/>
        <w:lang w:val="en-US" w:eastAsia="en-US" w:bidi="ar-SA"/>
      </w:rPr>
    </w:lvl>
  </w:abstractNum>
  <w:abstractNum w:abstractNumId="7">
    <w:nsid w:val="DCBA6B53"/>
    <w:multiLevelType w:val="multilevel"/>
    <w:tmpl w:val="DCBA6B53"/>
    <w:lvl w:ilvl="0" w:tentative="0">
      <w:start w:val="1"/>
      <w:numFmt w:val="decimal"/>
      <w:lvlText w:val="%1）"/>
      <w:lvlJc w:val="left"/>
      <w:pPr>
        <w:ind w:left="459" w:hanging="318"/>
        <w:jc w:val="left"/>
      </w:pPr>
      <w:rPr>
        <w:rFonts w:hint="default" w:ascii="Times New Roman" w:hAnsi="Times New Roman" w:eastAsia="Times New Roman" w:cs="Times New Roman"/>
        <w:w w:val="100"/>
        <w:sz w:val="19"/>
        <w:szCs w:val="19"/>
        <w:lang w:val="en-US" w:eastAsia="en-US" w:bidi="ar-SA"/>
      </w:rPr>
    </w:lvl>
    <w:lvl w:ilvl="1" w:tentative="0">
      <w:start w:val="0"/>
      <w:numFmt w:val="bullet"/>
      <w:lvlText w:val="•"/>
      <w:lvlJc w:val="left"/>
      <w:pPr>
        <w:ind w:left="1320" w:hanging="318"/>
      </w:pPr>
      <w:rPr>
        <w:rFonts w:hint="default"/>
        <w:lang w:val="en-US" w:eastAsia="en-US" w:bidi="ar-SA"/>
      </w:rPr>
    </w:lvl>
    <w:lvl w:ilvl="2" w:tentative="0">
      <w:start w:val="0"/>
      <w:numFmt w:val="bullet"/>
      <w:lvlText w:val="•"/>
      <w:lvlJc w:val="left"/>
      <w:pPr>
        <w:ind w:left="2181" w:hanging="318"/>
      </w:pPr>
      <w:rPr>
        <w:rFonts w:hint="default"/>
        <w:lang w:val="en-US" w:eastAsia="en-US" w:bidi="ar-SA"/>
      </w:rPr>
    </w:lvl>
    <w:lvl w:ilvl="3" w:tentative="0">
      <w:start w:val="0"/>
      <w:numFmt w:val="bullet"/>
      <w:lvlText w:val="•"/>
      <w:lvlJc w:val="left"/>
      <w:pPr>
        <w:ind w:left="3041" w:hanging="318"/>
      </w:pPr>
      <w:rPr>
        <w:rFonts w:hint="default"/>
        <w:lang w:val="en-US" w:eastAsia="en-US" w:bidi="ar-SA"/>
      </w:rPr>
    </w:lvl>
    <w:lvl w:ilvl="4" w:tentative="0">
      <w:start w:val="0"/>
      <w:numFmt w:val="bullet"/>
      <w:lvlText w:val="•"/>
      <w:lvlJc w:val="left"/>
      <w:pPr>
        <w:ind w:left="3902" w:hanging="318"/>
      </w:pPr>
      <w:rPr>
        <w:rFonts w:hint="default"/>
        <w:lang w:val="en-US" w:eastAsia="en-US" w:bidi="ar-SA"/>
      </w:rPr>
    </w:lvl>
    <w:lvl w:ilvl="5" w:tentative="0">
      <w:start w:val="0"/>
      <w:numFmt w:val="bullet"/>
      <w:lvlText w:val="•"/>
      <w:lvlJc w:val="left"/>
      <w:pPr>
        <w:ind w:left="4763" w:hanging="318"/>
      </w:pPr>
      <w:rPr>
        <w:rFonts w:hint="default"/>
        <w:lang w:val="en-US" w:eastAsia="en-US" w:bidi="ar-SA"/>
      </w:rPr>
    </w:lvl>
    <w:lvl w:ilvl="6" w:tentative="0">
      <w:start w:val="0"/>
      <w:numFmt w:val="bullet"/>
      <w:lvlText w:val="•"/>
      <w:lvlJc w:val="left"/>
      <w:pPr>
        <w:ind w:left="5623" w:hanging="318"/>
      </w:pPr>
      <w:rPr>
        <w:rFonts w:hint="default"/>
        <w:lang w:val="en-US" w:eastAsia="en-US" w:bidi="ar-SA"/>
      </w:rPr>
    </w:lvl>
    <w:lvl w:ilvl="7" w:tentative="0">
      <w:start w:val="0"/>
      <w:numFmt w:val="bullet"/>
      <w:lvlText w:val="•"/>
      <w:lvlJc w:val="left"/>
      <w:pPr>
        <w:ind w:left="6484" w:hanging="318"/>
      </w:pPr>
      <w:rPr>
        <w:rFonts w:hint="default"/>
        <w:lang w:val="en-US" w:eastAsia="en-US" w:bidi="ar-SA"/>
      </w:rPr>
    </w:lvl>
    <w:lvl w:ilvl="8" w:tentative="0">
      <w:start w:val="0"/>
      <w:numFmt w:val="bullet"/>
      <w:lvlText w:val="•"/>
      <w:lvlJc w:val="left"/>
      <w:pPr>
        <w:ind w:left="7345" w:hanging="318"/>
      </w:pPr>
      <w:rPr>
        <w:rFonts w:hint="default"/>
        <w:lang w:val="en-US" w:eastAsia="en-US" w:bidi="ar-SA"/>
      </w:rPr>
    </w:lvl>
  </w:abstractNum>
  <w:abstractNum w:abstractNumId="8">
    <w:nsid w:val="F4B5D9F5"/>
    <w:multiLevelType w:val="multilevel"/>
    <w:tmpl w:val="F4B5D9F5"/>
    <w:lvl w:ilvl="0" w:tentative="0">
      <w:start w:val="0"/>
      <w:numFmt w:val="bullet"/>
      <w:lvlText w:val="*"/>
      <w:lvlJc w:val="left"/>
      <w:pPr>
        <w:ind w:left="405" w:hanging="200"/>
      </w:pPr>
      <w:rPr>
        <w:rFonts w:hint="default" w:ascii="Courier New" w:hAnsi="Courier New" w:eastAsia="Courier New" w:cs="Courier New"/>
        <w:w w:val="100"/>
        <w:sz w:val="18"/>
        <w:szCs w:val="18"/>
        <w:lang w:val="en-US" w:eastAsia="en-US" w:bidi="ar-SA"/>
      </w:rPr>
    </w:lvl>
    <w:lvl w:ilvl="1" w:tentative="0">
      <w:start w:val="0"/>
      <w:numFmt w:val="bullet"/>
      <w:lvlText w:val="•"/>
      <w:lvlJc w:val="left"/>
      <w:pPr>
        <w:ind w:left="1244" w:hanging="200"/>
      </w:pPr>
      <w:rPr>
        <w:rFonts w:hint="default"/>
        <w:lang w:val="en-US" w:eastAsia="en-US" w:bidi="ar-SA"/>
      </w:rPr>
    </w:lvl>
    <w:lvl w:ilvl="2" w:tentative="0">
      <w:start w:val="0"/>
      <w:numFmt w:val="bullet"/>
      <w:lvlText w:val="•"/>
      <w:lvlJc w:val="left"/>
      <w:pPr>
        <w:ind w:left="2089" w:hanging="200"/>
      </w:pPr>
      <w:rPr>
        <w:rFonts w:hint="default"/>
        <w:lang w:val="en-US" w:eastAsia="en-US" w:bidi="ar-SA"/>
      </w:rPr>
    </w:lvl>
    <w:lvl w:ilvl="3" w:tentative="0">
      <w:start w:val="0"/>
      <w:numFmt w:val="bullet"/>
      <w:lvlText w:val="•"/>
      <w:lvlJc w:val="left"/>
      <w:pPr>
        <w:ind w:left="2933" w:hanging="200"/>
      </w:pPr>
      <w:rPr>
        <w:rFonts w:hint="default"/>
        <w:lang w:val="en-US" w:eastAsia="en-US" w:bidi="ar-SA"/>
      </w:rPr>
    </w:lvl>
    <w:lvl w:ilvl="4" w:tentative="0">
      <w:start w:val="0"/>
      <w:numFmt w:val="bullet"/>
      <w:lvlText w:val="•"/>
      <w:lvlJc w:val="left"/>
      <w:pPr>
        <w:ind w:left="3778" w:hanging="200"/>
      </w:pPr>
      <w:rPr>
        <w:rFonts w:hint="default"/>
        <w:lang w:val="en-US" w:eastAsia="en-US" w:bidi="ar-SA"/>
      </w:rPr>
    </w:lvl>
    <w:lvl w:ilvl="5" w:tentative="0">
      <w:start w:val="0"/>
      <w:numFmt w:val="bullet"/>
      <w:lvlText w:val="•"/>
      <w:lvlJc w:val="left"/>
      <w:pPr>
        <w:ind w:left="4622" w:hanging="200"/>
      </w:pPr>
      <w:rPr>
        <w:rFonts w:hint="default"/>
        <w:lang w:val="en-US" w:eastAsia="en-US" w:bidi="ar-SA"/>
      </w:rPr>
    </w:lvl>
    <w:lvl w:ilvl="6" w:tentative="0">
      <w:start w:val="0"/>
      <w:numFmt w:val="bullet"/>
      <w:lvlText w:val="•"/>
      <w:lvlJc w:val="left"/>
      <w:pPr>
        <w:ind w:left="5467" w:hanging="200"/>
      </w:pPr>
      <w:rPr>
        <w:rFonts w:hint="default"/>
        <w:lang w:val="en-US" w:eastAsia="en-US" w:bidi="ar-SA"/>
      </w:rPr>
    </w:lvl>
    <w:lvl w:ilvl="7" w:tentative="0">
      <w:start w:val="0"/>
      <w:numFmt w:val="bullet"/>
      <w:lvlText w:val="•"/>
      <w:lvlJc w:val="left"/>
      <w:pPr>
        <w:ind w:left="6311" w:hanging="200"/>
      </w:pPr>
      <w:rPr>
        <w:rFonts w:hint="default"/>
        <w:lang w:val="en-US" w:eastAsia="en-US" w:bidi="ar-SA"/>
      </w:rPr>
    </w:lvl>
    <w:lvl w:ilvl="8" w:tentative="0">
      <w:start w:val="0"/>
      <w:numFmt w:val="bullet"/>
      <w:lvlText w:val="•"/>
      <w:lvlJc w:val="left"/>
      <w:pPr>
        <w:ind w:left="7156" w:hanging="200"/>
      </w:pPr>
      <w:rPr>
        <w:rFonts w:hint="default"/>
        <w:lang w:val="en-US" w:eastAsia="en-US" w:bidi="ar-SA"/>
      </w:rPr>
    </w:lvl>
  </w:abstractNum>
  <w:abstractNum w:abstractNumId="9">
    <w:nsid w:val="0053208E"/>
    <w:multiLevelType w:val="multilevel"/>
    <w:tmpl w:val="0053208E"/>
    <w:lvl w:ilvl="0" w:tentative="0">
      <w:start w:val="1"/>
      <w:numFmt w:val="decimal"/>
      <w:lvlText w:val="%1"/>
      <w:lvlJc w:val="left"/>
      <w:pPr>
        <w:ind w:left="708" w:hanging="567"/>
        <w:jc w:val="left"/>
      </w:pPr>
      <w:rPr>
        <w:rFonts w:hint="default"/>
        <w:lang w:val="en-US" w:eastAsia="en-US" w:bidi="ar-SA"/>
      </w:rPr>
    </w:lvl>
    <w:lvl w:ilvl="1" w:tentative="0">
      <w:start w:val="1"/>
      <w:numFmt w:val="decimal"/>
      <w:lvlText w:val="%1.%2"/>
      <w:lvlJc w:val="left"/>
      <w:pPr>
        <w:ind w:left="708" w:hanging="567"/>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888" w:hanging="747"/>
        <w:jc w:val="left"/>
      </w:pPr>
      <w:rPr>
        <w:rFonts w:hint="default" w:ascii="Times New Roman" w:hAnsi="Times New Roman" w:eastAsia="Times New Roman" w:cs="Times New Roman"/>
        <w:b/>
        <w:bCs/>
        <w:spacing w:val="0"/>
        <w:w w:val="99"/>
        <w:sz w:val="24"/>
        <w:szCs w:val="24"/>
        <w:lang w:val="en-US" w:eastAsia="en-US" w:bidi="ar-SA"/>
      </w:rPr>
    </w:lvl>
    <w:lvl w:ilvl="3" w:tentative="0">
      <w:start w:val="0"/>
      <w:numFmt w:val="bullet"/>
      <w:lvlText w:val="•"/>
      <w:lvlJc w:val="left"/>
      <w:pPr>
        <w:ind w:left="2699" w:hanging="747"/>
      </w:pPr>
      <w:rPr>
        <w:rFonts w:hint="default"/>
        <w:lang w:val="en-US" w:eastAsia="en-US" w:bidi="ar-SA"/>
      </w:rPr>
    </w:lvl>
    <w:lvl w:ilvl="4" w:tentative="0">
      <w:start w:val="0"/>
      <w:numFmt w:val="bullet"/>
      <w:lvlText w:val="•"/>
      <w:lvlJc w:val="left"/>
      <w:pPr>
        <w:ind w:left="3608" w:hanging="747"/>
      </w:pPr>
      <w:rPr>
        <w:rFonts w:hint="default"/>
        <w:lang w:val="en-US" w:eastAsia="en-US" w:bidi="ar-SA"/>
      </w:rPr>
    </w:lvl>
    <w:lvl w:ilvl="5" w:tentative="0">
      <w:start w:val="0"/>
      <w:numFmt w:val="bullet"/>
      <w:lvlText w:val="•"/>
      <w:lvlJc w:val="left"/>
      <w:pPr>
        <w:ind w:left="4518" w:hanging="747"/>
      </w:pPr>
      <w:rPr>
        <w:rFonts w:hint="default"/>
        <w:lang w:val="en-US" w:eastAsia="en-US" w:bidi="ar-SA"/>
      </w:rPr>
    </w:lvl>
    <w:lvl w:ilvl="6" w:tentative="0">
      <w:start w:val="0"/>
      <w:numFmt w:val="bullet"/>
      <w:lvlText w:val="•"/>
      <w:lvlJc w:val="left"/>
      <w:pPr>
        <w:ind w:left="5428" w:hanging="747"/>
      </w:pPr>
      <w:rPr>
        <w:rFonts w:hint="default"/>
        <w:lang w:val="en-US" w:eastAsia="en-US" w:bidi="ar-SA"/>
      </w:rPr>
    </w:lvl>
    <w:lvl w:ilvl="7" w:tentative="0">
      <w:start w:val="0"/>
      <w:numFmt w:val="bullet"/>
      <w:lvlText w:val="•"/>
      <w:lvlJc w:val="left"/>
      <w:pPr>
        <w:ind w:left="6337" w:hanging="747"/>
      </w:pPr>
      <w:rPr>
        <w:rFonts w:hint="default"/>
        <w:lang w:val="en-US" w:eastAsia="en-US" w:bidi="ar-SA"/>
      </w:rPr>
    </w:lvl>
    <w:lvl w:ilvl="8" w:tentative="0">
      <w:start w:val="0"/>
      <w:numFmt w:val="bullet"/>
      <w:lvlText w:val="•"/>
      <w:lvlJc w:val="left"/>
      <w:pPr>
        <w:ind w:left="7247" w:hanging="747"/>
      </w:pPr>
      <w:rPr>
        <w:rFonts w:hint="default"/>
        <w:lang w:val="en-US" w:eastAsia="en-US" w:bidi="ar-SA"/>
      </w:rPr>
    </w:lvl>
  </w:abstractNum>
  <w:abstractNum w:abstractNumId="10">
    <w:nsid w:val="0248C179"/>
    <w:multiLevelType w:val="multilevel"/>
    <w:tmpl w:val="0248C179"/>
    <w:lvl w:ilvl="0" w:tentative="0">
      <w:start w:val="1"/>
      <w:numFmt w:val="decimal"/>
      <w:lvlText w:val="%1）"/>
      <w:lvlJc w:val="left"/>
      <w:pPr>
        <w:ind w:left="142" w:hanging="318"/>
        <w:jc w:val="left"/>
      </w:pPr>
      <w:rPr>
        <w:rFonts w:hint="default" w:ascii="Times New Roman" w:hAnsi="Times New Roman" w:eastAsia="Times New Roman" w:cs="Times New Roman"/>
        <w:w w:val="100"/>
        <w:sz w:val="19"/>
        <w:szCs w:val="19"/>
        <w:lang w:val="en-US" w:eastAsia="en-US" w:bidi="ar-SA"/>
      </w:rPr>
    </w:lvl>
    <w:lvl w:ilvl="1" w:tentative="0">
      <w:start w:val="1"/>
      <w:numFmt w:val="decimal"/>
      <w:lvlText w:val="%1.%2"/>
      <w:lvlJc w:val="left"/>
      <w:pPr>
        <w:ind w:left="634" w:hanging="492"/>
        <w:jc w:val="left"/>
      </w:pPr>
      <w:rPr>
        <w:rFonts w:hint="default" w:ascii="Times New Roman" w:hAnsi="Times New Roman" w:eastAsia="Times New Roman" w:cs="Times New Roman"/>
        <w:b/>
        <w:bCs/>
        <w:spacing w:val="0"/>
        <w:w w:val="100"/>
        <w:sz w:val="28"/>
        <w:szCs w:val="28"/>
        <w:lang w:val="en-US" w:eastAsia="en-US" w:bidi="ar-SA"/>
      </w:rPr>
    </w:lvl>
    <w:lvl w:ilvl="2" w:tentative="0">
      <w:start w:val="1"/>
      <w:numFmt w:val="decimal"/>
      <w:lvlText w:val="%1.%2.%3"/>
      <w:lvlJc w:val="left"/>
      <w:pPr>
        <w:ind w:left="682" w:hanging="540"/>
        <w:jc w:val="left"/>
      </w:pPr>
      <w:rPr>
        <w:rFonts w:hint="default"/>
        <w:b/>
        <w:bCs/>
        <w:w w:val="100"/>
        <w:lang w:val="en-US" w:eastAsia="en-US" w:bidi="ar-SA"/>
      </w:rPr>
    </w:lvl>
    <w:lvl w:ilvl="3" w:tentative="0">
      <w:start w:val="1"/>
      <w:numFmt w:val="decimal"/>
      <w:lvlText w:val="%4."/>
      <w:lvlJc w:val="left"/>
      <w:pPr>
        <w:ind w:left="646" w:hanging="264"/>
        <w:jc w:val="left"/>
      </w:pPr>
      <w:rPr>
        <w:rFonts w:hint="default" w:ascii="Times New Roman" w:hAnsi="Times New Roman" w:eastAsia="Times New Roman" w:cs="Times New Roman"/>
        <w:w w:val="100"/>
        <w:sz w:val="21"/>
        <w:szCs w:val="21"/>
        <w:lang w:val="en-US" w:eastAsia="en-US" w:bidi="ar-SA"/>
      </w:rPr>
    </w:lvl>
    <w:lvl w:ilvl="4" w:tentative="0">
      <w:start w:val="0"/>
      <w:numFmt w:val="bullet"/>
      <w:lvlText w:val="•"/>
      <w:lvlJc w:val="left"/>
      <w:pPr>
        <w:ind w:left="1946" w:hanging="264"/>
      </w:pPr>
      <w:rPr>
        <w:rFonts w:hint="default"/>
        <w:lang w:val="en-US" w:eastAsia="en-US" w:bidi="ar-SA"/>
      </w:rPr>
    </w:lvl>
    <w:lvl w:ilvl="5" w:tentative="0">
      <w:start w:val="0"/>
      <w:numFmt w:val="bullet"/>
      <w:lvlText w:val="•"/>
      <w:lvlJc w:val="left"/>
      <w:pPr>
        <w:ind w:left="3133" w:hanging="264"/>
      </w:pPr>
      <w:rPr>
        <w:rFonts w:hint="default"/>
        <w:lang w:val="en-US" w:eastAsia="en-US" w:bidi="ar-SA"/>
      </w:rPr>
    </w:lvl>
    <w:lvl w:ilvl="6" w:tentative="0">
      <w:start w:val="0"/>
      <w:numFmt w:val="bullet"/>
      <w:lvlText w:val="•"/>
      <w:lvlJc w:val="left"/>
      <w:pPr>
        <w:ind w:left="4319" w:hanging="264"/>
      </w:pPr>
      <w:rPr>
        <w:rFonts w:hint="default"/>
        <w:lang w:val="en-US" w:eastAsia="en-US" w:bidi="ar-SA"/>
      </w:rPr>
    </w:lvl>
    <w:lvl w:ilvl="7" w:tentative="0">
      <w:start w:val="0"/>
      <w:numFmt w:val="bullet"/>
      <w:lvlText w:val="•"/>
      <w:lvlJc w:val="left"/>
      <w:pPr>
        <w:ind w:left="5506" w:hanging="264"/>
      </w:pPr>
      <w:rPr>
        <w:rFonts w:hint="default"/>
        <w:lang w:val="en-US" w:eastAsia="en-US" w:bidi="ar-SA"/>
      </w:rPr>
    </w:lvl>
    <w:lvl w:ilvl="8" w:tentative="0">
      <w:start w:val="0"/>
      <w:numFmt w:val="bullet"/>
      <w:lvlText w:val="•"/>
      <w:lvlJc w:val="left"/>
      <w:pPr>
        <w:ind w:left="6693" w:hanging="264"/>
      </w:pPr>
      <w:rPr>
        <w:rFonts w:hint="default"/>
        <w:lang w:val="en-US" w:eastAsia="en-US" w:bidi="ar-SA"/>
      </w:rPr>
    </w:lvl>
  </w:abstractNum>
  <w:abstractNum w:abstractNumId="11">
    <w:nsid w:val="03D62ECE"/>
    <w:multiLevelType w:val="multilevel"/>
    <w:tmpl w:val="03D62ECE"/>
    <w:lvl w:ilvl="0" w:tentative="0">
      <w:start w:val="1"/>
      <w:numFmt w:val="decimal"/>
      <w:lvlText w:val="%1)"/>
      <w:lvlJc w:val="left"/>
      <w:pPr>
        <w:ind w:left="566" w:hanging="425"/>
        <w:jc w:val="left"/>
      </w:pPr>
      <w:rPr>
        <w:rFonts w:hint="default" w:ascii="Times New Roman" w:hAnsi="Times New Roman" w:eastAsia="Times New Roman" w:cs="Times New Roman"/>
        <w:w w:val="100"/>
        <w:sz w:val="21"/>
        <w:szCs w:val="21"/>
        <w:lang w:val="en-US" w:eastAsia="en-US" w:bidi="ar-SA"/>
      </w:rPr>
    </w:lvl>
    <w:lvl w:ilvl="1" w:tentative="0">
      <w:start w:val="0"/>
      <w:numFmt w:val="bullet"/>
      <w:lvlText w:val="•"/>
      <w:lvlJc w:val="left"/>
      <w:pPr>
        <w:ind w:left="1410" w:hanging="425"/>
      </w:pPr>
      <w:rPr>
        <w:rFonts w:hint="default"/>
        <w:lang w:val="en-US" w:eastAsia="en-US" w:bidi="ar-SA"/>
      </w:rPr>
    </w:lvl>
    <w:lvl w:ilvl="2" w:tentative="0">
      <w:start w:val="0"/>
      <w:numFmt w:val="bullet"/>
      <w:lvlText w:val="•"/>
      <w:lvlJc w:val="left"/>
      <w:pPr>
        <w:ind w:left="2261" w:hanging="425"/>
      </w:pPr>
      <w:rPr>
        <w:rFonts w:hint="default"/>
        <w:lang w:val="en-US" w:eastAsia="en-US" w:bidi="ar-SA"/>
      </w:rPr>
    </w:lvl>
    <w:lvl w:ilvl="3" w:tentative="0">
      <w:start w:val="0"/>
      <w:numFmt w:val="bullet"/>
      <w:lvlText w:val="•"/>
      <w:lvlJc w:val="left"/>
      <w:pPr>
        <w:ind w:left="3111" w:hanging="425"/>
      </w:pPr>
      <w:rPr>
        <w:rFonts w:hint="default"/>
        <w:lang w:val="en-US" w:eastAsia="en-US" w:bidi="ar-SA"/>
      </w:rPr>
    </w:lvl>
    <w:lvl w:ilvl="4" w:tentative="0">
      <w:start w:val="0"/>
      <w:numFmt w:val="bullet"/>
      <w:lvlText w:val="•"/>
      <w:lvlJc w:val="left"/>
      <w:pPr>
        <w:ind w:left="3962" w:hanging="425"/>
      </w:pPr>
      <w:rPr>
        <w:rFonts w:hint="default"/>
        <w:lang w:val="en-US" w:eastAsia="en-US" w:bidi="ar-SA"/>
      </w:rPr>
    </w:lvl>
    <w:lvl w:ilvl="5" w:tentative="0">
      <w:start w:val="0"/>
      <w:numFmt w:val="bullet"/>
      <w:lvlText w:val="•"/>
      <w:lvlJc w:val="left"/>
      <w:pPr>
        <w:ind w:left="4813" w:hanging="425"/>
      </w:pPr>
      <w:rPr>
        <w:rFonts w:hint="default"/>
        <w:lang w:val="en-US" w:eastAsia="en-US" w:bidi="ar-SA"/>
      </w:rPr>
    </w:lvl>
    <w:lvl w:ilvl="6" w:tentative="0">
      <w:start w:val="0"/>
      <w:numFmt w:val="bullet"/>
      <w:lvlText w:val="•"/>
      <w:lvlJc w:val="left"/>
      <w:pPr>
        <w:ind w:left="5663" w:hanging="425"/>
      </w:pPr>
      <w:rPr>
        <w:rFonts w:hint="default"/>
        <w:lang w:val="en-US" w:eastAsia="en-US" w:bidi="ar-SA"/>
      </w:rPr>
    </w:lvl>
    <w:lvl w:ilvl="7" w:tentative="0">
      <w:start w:val="0"/>
      <w:numFmt w:val="bullet"/>
      <w:lvlText w:val="•"/>
      <w:lvlJc w:val="left"/>
      <w:pPr>
        <w:ind w:left="6514" w:hanging="425"/>
      </w:pPr>
      <w:rPr>
        <w:rFonts w:hint="default"/>
        <w:lang w:val="en-US" w:eastAsia="en-US" w:bidi="ar-SA"/>
      </w:rPr>
    </w:lvl>
    <w:lvl w:ilvl="8" w:tentative="0">
      <w:start w:val="0"/>
      <w:numFmt w:val="bullet"/>
      <w:lvlText w:val="•"/>
      <w:lvlJc w:val="left"/>
      <w:pPr>
        <w:ind w:left="7365" w:hanging="425"/>
      </w:pPr>
      <w:rPr>
        <w:rFonts w:hint="default"/>
        <w:lang w:val="en-US" w:eastAsia="en-US" w:bidi="ar-SA"/>
      </w:rPr>
    </w:lvl>
  </w:abstractNum>
  <w:abstractNum w:abstractNumId="12">
    <w:nsid w:val="0E640482"/>
    <w:multiLevelType w:val="multilevel"/>
    <w:tmpl w:val="0E640482"/>
    <w:lvl w:ilvl="0" w:tentative="0">
      <w:start w:val="0"/>
      <w:numFmt w:val="bullet"/>
      <w:lvlText w:val="*"/>
      <w:lvlJc w:val="left"/>
      <w:pPr>
        <w:ind w:left="585" w:hanging="200"/>
      </w:pPr>
      <w:rPr>
        <w:rFonts w:hint="default" w:ascii="Courier New" w:hAnsi="Courier New" w:eastAsia="Courier New" w:cs="Courier New"/>
        <w:w w:val="100"/>
        <w:sz w:val="18"/>
        <w:szCs w:val="18"/>
        <w:lang w:val="en-US" w:eastAsia="en-US" w:bidi="ar-SA"/>
      </w:rPr>
    </w:lvl>
    <w:lvl w:ilvl="1" w:tentative="0">
      <w:start w:val="0"/>
      <w:numFmt w:val="bullet"/>
      <w:lvlText w:val="•"/>
      <w:lvlJc w:val="left"/>
      <w:pPr>
        <w:ind w:left="1406" w:hanging="200"/>
      </w:pPr>
      <w:rPr>
        <w:rFonts w:hint="default"/>
        <w:lang w:val="en-US" w:eastAsia="en-US" w:bidi="ar-SA"/>
      </w:rPr>
    </w:lvl>
    <w:lvl w:ilvl="2" w:tentative="0">
      <w:start w:val="0"/>
      <w:numFmt w:val="bullet"/>
      <w:lvlText w:val="•"/>
      <w:lvlJc w:val="left"/>
      <w:pPr>
        <w:ind w:left="2233" w:hanging="200"/>
      </w:pPr>
      <w:rPr>
        <w:rFonts w:hint="default"/>
        <w:lang w:val="en-US" w:eastAsia="en-US" w:bidi="ar-SA"/>
      </w:rPr>
    </w:lvl>
    <w:lvl w:ilvl="3" w:tentative="0">
      <w:start w:val="0"/>
      <w:numFmt w:val="bullet"/>
      <w:lvlText w:val="•"/>
      <w:lvlJc w:val="left"/>
      <w:pPr>
        <w:ind w:left="3059" w:hanging="200"/>
      </w:pPr>
      <w:rPr>
        <w:rFonts w:hint="default"/>
        <w:lang w:val="en-US" w:eastAsia="en-US" w:bidi="ar-SA"/>
      </w:rPr>
    </w:lvl>
    <w:lvl w:ilvl="4" w:tentative="0">
      <w:start w:val="0"/>
      <w:numFmt w:val="bullet"/>
      <w:lvlText w:val="•"/>
      <w:lvlJc w:val="left"/>
      <w:pPr>
        <w:ind w:left="3886" w:hanging="200"/>
      </w:pPr>
      <w:rPr>
        <w:rFonts w:hint="default"/>
        <w:lang w:val="en-US" w:eastAsia="en-US" w:bidi="ar-SA"/>
      </w:rPr>
    </w:lvl>
    <w:lvl w:ilvl="5" w:tentative="0">
      <w:start w:val="0"/>
      <w:numFmt w:val="bullet"/>
      <w:lvlText w:val="•"/>
      <w:lvlJc w:val="left"/>
      <w:pPr>
        <w:ind w:left="4712" w:hanging="200"/>
      </w:pPr>
      <w:rPr>
        <w:rFonts w:hint="default"/>
        <w:lang w:val="en-US" w:eastAsia="en-US" w:bidi="ar-SA"/>
      </w:rPr>
    </w:lvl>
    <w:lvl w:ilvl="6" w:tentative="0">
      <w:start w:val="0"/>
      <w:numFmt w:val="bullet"/>
      <w:lvlText w:val="•"/>
      <w:lvlJc w:val="left"/>
      <w:pPr>
        <w:ind w:left="5539" w:hanging="200"/>
      </w:pPr>
      <w:rPr>
        <w:rFonts w:hint="default"/>
        <w:lang w:val="en-US" w:eastAsia="en-US" w:bidi="ar-SA"/>
      </w:rPr>
    </w:lvl>
    <w:lvl w:ilvl="7" w:tentative="0">
      <w:start w:val="0"/>
      <w:numFmt w:val="bullet"/>
      <w:lvlText w:val="•"/>
      <w:lvlJc w:val="left"/>
      <w:pPr>
        <w:ind w:left="6365" w:hanging="200"/>
      </w:pPr>
      <w:rPr>
        <w:rFonts w:hint="default"/>
        <w:lang w:val="en-US" w:eastAsia="en-US" w:bidi="ar-SA"/>
      </w:rPr>
    </w:lvl>
    <w:lvl w:ilvl="8" w:tentative="0">
      <w:start w:val="0"/>
      <w:numFmt w:val="bullet"/>
      <w:lvlText w:val="•"/>
      <w:lvlJc w:val="left"/>
      <w:pPr>
        <w:ind w:left="7192" w:hanging="200"/>
      </w:pPr>
      <w:rPr>
        <w:rFonts w:hint="default"/>
        <w:lang w:val="en-US" w:eastAsia="en-US" w:bidi="ar-SA"/>
      </w:rPr>
    </w:lvl>
  </w:abstractNum>
  <w:abstractNum w:abstractNumId="13">
    <w:nsid w:val="2470EC97"/>
    <w:multiLevelType w:val="multilevel"/>
    <w:tmpl w:val="2470EC97"/>
    <w:lvl w:ilvl="0" w:tentative="0">
      <w:start w:val="0"/>
      <w:numFmt w:val="bullet"/>
      <w:lvlText w:val="*"/>
      <w:lvlJc w:val="left"/>
      <w:pPr>
        <w:ind w:left="698" w:hanging="200"/>
      </w:pPr>
      <w:rPr>
        <w:rFonts w:hint="default" w:ascii="Courier New" w:hAnsi="Courier New" w:eastAsia="Courier New" w:cs="Courier New"/>
        <w:w w:val="100"/>
        <w:sz w:val="18"/>
        <w:szCs w:val="18"/>
        <w:lang w:val="en-US" w:eastAsia="en-US" w:bidi="ar-SA"/>
      </w:rPr>
    </w:lvl>
    <w:lvl w:ilvl="1" w:tentative="0">
      <w:start w:val="0"/>
      <w:numFmt w:val="bullet"/>
      <w:lvlText w:val="•"/>
      <w:lvlJc w:val="left"/>
      <w:pPr>
        <w:ind w:left="1536" w:hanging="200"/>
      </w:pPr>
      <w:rPr>
        <w:rFonts w:hint="default"/>
        <w:lang w:val="en-US" w:eastAsia="en-US" w:bidi="ar-SA"/>
      </w:rPr>
    </w:lvl>
    <w:lvl w:ilvl="2" w:tentative="0">
      <w:start w:val="0"/>
      <w:numFmt w:val="bullet"/>
      <w:lvlText w:val="•"/>
      <w:lvlJc w:val="left"/>
      <w:pPr>
        <w:ind w:left="2373" w:hanging="200"/>
      </w:pPr>
      <w:rPr>
        <w:rFonts w:hint="default"/>
        <w:lang w:val="en-US" w:eastAsia="en-US" w:bidi="ar-SA"/>
      </w:rPr>
    </w:lvl>
    <w:lvl w:ilvl="3" w:tentative="0">
      <w:start w:val="0"/>
      <w:numFmt w:val="bullet"/>
      <w:lvlText w:val="•"/>
      <w:lvlJc w:val="left"/>
      <w:pPr>
        <w:ind w:left="3209" w:hanging="200"/>
      </w:pPr>
      <w:rPr>
        <w:rFonts w:hint="default"/>
        <w:lang w:val="en-US" w:eastAsia="en-US" w:bidi="ar-SA"/>
      </w:rPr>
    </w:lvl>
    <w:lvl w:ilvl="4" w:tentative="0">
      <w:start w:val="0"/>
      <w:numFmt w:val="bullet"/>
      <w:lvlText w:val="•"/>
      <w:lvlJc w:val="left"/>
      <w:pPr>
        <w:ind w:left="4046" w:hanging="200"/>
      </w:pPr>
      <w:rPr>
        <w:rFonts w:hint="default"/>
        <w:lang w:val="en-US" w:eastAsia="en-US" w:bidi="ar-SA"/>
      </w:rPr>
    </w:lvl>
    <w:lvl w:ilvl="5" w:tentative="0">
      <w:start w:val="0"/>
      <w:numFmt w:val="bullet"/>
      <w:lvlText w:val="•"/>
      <w:lvlJc w:val="left"/>
      <w:pPr>
        <w:ind w:left="4883" w:hanging="200"/>
      </w:pPr>
      <w:rPr>
        <w:rFonts w:hint="default"/>
        <w:lang w:val="en-US" w:eastAsia="en-US" w:bidi="ar-SA"/>
      </w:rPr>
    </w:lvl>
    <w:lvl w:ilvl="6" w:tentative="0">
      <w:start w:val="0"/>
      <w:numFmt w:val="bullet"/>
      <w:lvlText w:val="•"/>
      <w:lvlJc w:val="left"/>
      <w:pPr>
        <w:ind w:left="5719" w:hanging="200"/>
      </w:pPr>
      <w:rPr>
        <w:rFonts w:hint="default"/>
        <w:lang w:val="en-US" w:eastAsia="en-US" w:bidi="ar-SA"/>
      </w:rPr>
    </w:lvl>
    <w:lvl w:ilvl="7" w:tentative="0">
      <w:start w:val="0"/>
      <w:numFmt w:val="bullet"/>
      <w:lvlText w:val="•"/>
      <w:lvlJc w:val="left"/>
      <w:pPr>
        <w:ind w:left="6556" w:hanging="200"/>
      </w:pPr>
      <w:rPr>
        <w:rFonts w:hint="default"/>
        <w:lang w:val="en-US" w:eastAsia="en-US" w:bidi="ar-SA"/>
      </w:rPr>
    </w:lvl>
    <w:lvl w:ilvl="8" w:tentative="0">
      <w:start w:val="0"/>
      <w:numFmt w:val="bullet"/>
      <w:lvlText w:val="•"/>
      <w:lvlJc w:val="left"/>
      <w:pPr>
        <w:ind w:left="7393" w:hanging="200"/>
      </w:pPr>
      <w:rPr>
        <w:rFonts w:hint="default"/>
        <w:lang w:val="en-US" w:eastAsia="en-US" w:bidi="ar-SA"/>
      </w:rPr>
    </w:lvl>
  </w:abstractNum>
  <w:abstractNum w:abstractNumId="14">
    <w:nsid w:val="25B654F3"/>
    <w:multiLevelType w:val="multilevel"/>
    <w:tmpl w:val="25B654F3"/>
    <w:lvl w:ilvl="0" w:tentative="0">
      <w:start w:val="1"/>
      <w:numFmt w:val="decimal"/>
      <w:lvlText w:val="%1)"/>
      <w:lvlJc w:val="left"/>
      <w:pPr>
        <w:ind w:left="566" w:hanging="425"/>
        <w:jc w:val="left"/>
      </w:pPr>
      <w:rPr>
        <w:rFonts w:hint="default" w:ascii="Times New Roman" w:hAnsi="Times New Roman" w:eastAsia="Times New Roman" w:cs="Times New Roman"/>
        <w:w w:val="100"/>
        <w:sz w:val="21"/>
        <w:szCs w:val="21"/>
        <w:lang w:val="en-US" w:eastAsia="en-US" w:bidi="ar-SA"/>
      </w:rPr>
    </w:lvl>
    <w:lvl w:ilvl="1" w:tentative="0">
      <w:start w:val="0"/>
      <w:numFmt w:val="bullet"/>
      <w:lvlText w:val="•"/>
      <w:lvlJc w:val="left"/>
      <w:pPr>
        <w:ind w:left="1410" w:hanging="425"/>
      </w:pPr>
      <w:rPr>
        <w:rFonts w:hint="default"/>
        <w:lang w:val="en-US" w:eastAsia="en-US" w:bidi="ar-SA"/>
      </w:rPr>
    </w:lvl>
    <w:lvl w:ilvl="2" w:tentative="0">
      <w:start w:val="0"/>
      <w:numFmt w:val="bullet"/>
      <w:lvlText w:val="•"/>
      <w:lvlJc w:val="left"/>
      <w:pPr>
        <w:ind w:left="2261" w:hanging="425"/>
      </w:pPr>
      <w:rPr>
        <w:rFonts w:hint="default"/>
        <w:lang w:val="en-US" w:eastAsia="en-US" w:bidi="ar-SA"/>
      </w:rPr>
    </w:lvl>
    <w:lvl w:ilvl="3" w:tentative="0">
      <w:start w:val="0"/>
      <w:numFmt w:val="bullet"/>
      <w:lvlText w:val="•"/>
      <w:lvlJc w:val="left"/>
      <w:pPr>
        <w:ind w:left="3111" w:hanging="425"/>
      </w:pPr>
      <w:rPr>
        <w:rFonts w:hint="default"/>
        <w:lang w:val="en-US" w:eastAsia="en-US" w:bidi="ar-SA"/>
      </w:rPr>
    </w:lvl>
    <w:lvl w:ilvl="4" w:tentative="0">
      <w:start w:val="0"/>
      <w:numFmt w:val="bullet"/>
      <w:lvlText w:val="•"/>
      <w:lvlJc w:val="left"/>
      <w:pPr>
        <w:ind w:left="3962" w:hanging="425"/>
      </w:pPr>
      <w:rPr>
        <w:rFonts w:hint="default"/>
        <w:lang w:val="en-US" w:eastAsia="en-US" w:bidi="ar-SA"/>
      </w:rPr>
    </w:lvl>
    <w:lvl w:ilvl="5" w:tentative="0">
      <w:start w:val="0"/>
      <w:numFmt w:val="bullet"/>
      <w:lvlText w:val="•"/>
      <w:lvlJc w:val="left"/>
      <w:pPr>
        <w:ind w:left="4813" w:hanging="425"/>
      </w:pPr>
      <w:rPr>
        <w:rFonts w:hint="default"/>
        <w:lang w:val="en-US" w:eastAsia="en-US" w:bidi="ar-SA"/>
      </w:rPr>
    </w:lvl>
    <w:lvl w:ilvl="6" w:tentative="0">
      <w:start w:val="0"/>
      <w:numFmt w:val="bullet"/>
      <w:lvlText w:val="•"/>
      <w:lvlJc w:val="left"/>
      <w:pPr>
        <w:ind w:left="5663" w:hanging="425"/>
      </w:pPr>
      <w:rPr>
        <w:rFonts w:hint="default"/>
        <w:lang w:val="en-US" w:eastAsia="en-US" w:bidi="ar-SA"/>
      </w:rPr>
    </w:lvl>
    <w:lvl w:ilvl="7" w:tentative="0">
      <w:start w:val="0"/>
      <w:numFmt w:val="bullet"/>
      <w:lvlText w:val="•"/>
      <w:lvlJc w:val="left"/>
      <w:pPr>
        <w:ind w:left="6514" w:hanging="425"/>
      </w:pPr>
      <w:rPr>
        <w:rFonts w:hint="default"/>
        <w:lang w:val="en-US" w:eastAsia="en-US" w:bidi="ar-SA"/>
      </w:rPr>
    </w:lvl>
    <w:lvl w:ilvl="8" w:tentative="0">
      <w:start w:val="0"/>
      <w:numFmt w:val="bullet"/>
      <w:lvlText w:val="•"/>
      <w:lvlJc w:val="left"/>
      <w:pPr>
        <w:ind w:left="7365" w:hanging="425"/>
      </w:pPr>
      <w:rPr>
        <w:rFonts w:hint="default"/>
        <w:lang w:val="en-US" w:eastAsia="en-US" w:bidi="ar-SA"/>
      </w:rPr>
    </w:lvl>
  </w:abstractNum>
  <w:abstractNum w:abstractNumId="15">
    <w:nsid w:val="2A8F537B"/>
    <w:multiLevelType w:val="multilevel"/>
    <w:tmpl w:val="2A8F537B"/>
    <w:lvl w:ilvl="0" w:tentative="0">
      <w:start w:val="1"/>
      <w:numFmt w:val="decimal"/>
      <w:lvlText w:val="%1)"/>
      <w:lvlJc w:val="left"/>
      <w:pPr>
        <w:ind w:left="566" w:hanging="425"/>
        <w:jc w:val="left"/>
      </w:pPr>
      <w:rPr>
        <w:rFonts w:hint="default" w:ascii="Times New Roman" w:hAnsi="Times New Roman" w:eastAsia="Times New Roman" w:cs="Times New Roman"/>
        <w:w w:val="100"/>
        <w:sz w:val="21"/>
        <w:szCs w:val="21"/>
        <w:lang w:val="en-US" w:eastAsia="en-US" w:bidi="ar-SA"/>
      </w:rPr>
    </w:lvl>
    <w:lvl w:ilvl="1" w:tentative="0">
      <w:start w:val="0"/>
      <w:numFmt w:val="bullet"/>
      <w:lvlText w:val="•"/>
      <w:lvlJc w:val="left"/>
      <w:pPr>
        <w:ind w:left="1410" w:hanging="425"/>
      </w:pPr>
      <w:rPr>
        <w:rFonts w:hint="default"/>
        <w:lang w:val="en-US" w:eastAsia="en-US" w:bidi="ar-SA"/>
      </w:rPr>
    </w:lvl>
    <w:lvl w:ilvl="2" w:tentative="0">
      <w:start w:val="0"/>
      <w:numFmt w:val="bullet"/>
      <w:lvlText w:val="•"/>
      <w:lvlJc w:val="left"/>
      <w:pPr>
        <w:ind w:left="2261" w:hanging="425"/>
      </w:pPr>
      <w:rPr>
        <w:rFonts w:hint="default"/>
        <w:lang w:val="en-US" w:eastAsia="en-US" w:bidi="ar-SA"/>
      </w:rPr>
    </w:lvl>
    <w:lvl w:ilvl="3" w:tentative="0">
      <w:start w:val="0"/>
      <w:numFmt w:val="bullet"/>
      <w:lvlText w:val="•"/>
      <w:lvlJc w:val="left"/>
      <w:pPr>
        <w:ind w:left="3111" w:hanging="425"/>
      </w:pPr>
      <w:rPr>
        <w:rFonts w:hint="default"/>
        <w:lang w:val="en-US" w:eastAsia="en-US" w:bidi="ar-SA"/>
      </w:rPr>
    </w:lvl>
    <w:lvl w:ilvl="4" w:tentative="0">
      <w:start w:val="0"/>
      <w:numFmt w:val="bullet"/>
      <w:lvlText w:val="•"/>
      <w:lvlJc w:val="left"/>
      <w:pPr>
        <w:ind w:left="3962" w:hanging="425"/>
      </w:pPr>
      <w:rPr>
        <w:rFonts w:hint="default"/>
        <w:lang w:val="en-US" w:eastAsia="en-US" w:bidi="ar-SA"/>
      </w:rPr>
    </w:lvl>
    <w:lvl w:ilvl="5" w:tentative="0">
      <w:start w:val="0"/>
      <w:numFmt w:val="bullet"/>
      <w:lvlText w:val="•"/>
      <w:lvlJc w:val="left"/>
      <w:pPr>
        <w:ind w:left="4813" w:hanging="425"/>
      </w:pPr>
      <w:rPr>
        <w:rFonts w:hint="default"/>
        <w:lang w:val="en-US" w:eastAsia="en-US" w:bidi="ar-SA"/>
      </w:rPr>
    </w:lvl>
    <w:lvl w:ilvl="6" w:tentative="0">
      <w:start w:val="0"/>
      <w:numFmt w:val="bullet"/>
      <w:lvlText w:val="•"/>
      <w:lvlJc w:val="left"/>
      <w:pPr>
        <w:ind w:left="5663" w:hanging="425"/>
      </w:pPr>
      <w:rPr>
        <w:rFonts w:hint="default"/>
        <w:lang w:val="en-US" w:eastAsia="en-US" w:bidi="ar-SA"/>
      </w:rPr>
    </w:lvl>
    <w:lvl w:ilvl="7" w:tentative="0">
      <w:start w:val="0"/>
      <w:numFmt w:val="bullet"/>
      <w:lvlText w:val="•"/>
      <w:lvlJc w:val="left"/>
      <w:pPr>
        <w:ind w:left="6514" w:hanging="425"/>
      </w:pPr>
      <w:rPr>
        <w:rFonts w:hint="default"/>
        <w:lang w:val="en-US" w:eastAsia="en-US" w:bidi="ar-SA"/>
      </w:rPr>
    </w:lvl>
    <w:lvl w:ilvl="8" w:tentative="0">
      <w:start w:val="0"/>
      <w:numFmt w:val="bullet"/>
      <w:lvlText w:val="•"/>
      <w:lvlJc w:val="left"/>
      <w:pPr>
        <w:ind w:left="7365" w:hanging="425"/>
      </w:pPr>
      <w:rPr>
        <w:rFonts w:hint="default"/>
        <w:lang w:val="en-US" w:eastAsia="en-US" w:bidi="ar-SA"/>
      </w:rPr>
    </w:lvl>
  </w:abstractNum>
  <w:abstractNum w:abstractNumId="16">
    <w:nsid w:val="4C1BAE26"/>
    <w:multiLevelType w:val="multilevel"/>
    <w:tmpl w:val="4C1BAE26"/>
    <w:lvl w:ilvl="0" w:tentative="0">
      <w:start w:val="0"/>
      <w:numFmt w:val="bullet"/>
      <w:lvlText w:val="*"/>
      <w:lvlJc w:val="left"/>
      <w:pPr>
        <w:ind w:left="585" w:hanging="200"/>
      </w:pPr>
      <w:rPr>
        <w:rFonts w:hint="default" w:ascii="Courier New" w:hAnsi="Courier New" w:eastAsia="Courier New" w:cs="Courier New"/>
        <w:w w:val="100"/>
        <w:sz w:val="18"/>
        <w:szCs w:val="18"/>
        <w:lang w:val="en-US" w:eastAsia="en-US" w:bidi="ar-SA"/>
      </w:rPr>
    </w:lvl>
    <w:lvl w:ilvl="1" w:tentative="0">
      <w:start w:val="0"/>
      <w:numFmt w:val="bullet"/>
      <w:lvlText w:val="•"/>
      <w:lvlJc w:val="left"/>
      <w:pPr>
        <w:ind w:left="1406" w:hanging="200"/>
      </w:pPr>
      <w:rPr>
        <w:rFonts w:hint="default"/>
        <w:lang w:val="en-US" w:eastAsia="en-US" w:bidi="ar-SA"/>
      </w:rPr>
    </w:lvl>
    <w:lvl w:ilvl="2" w:tentative="0">
      <w:start w:val="0"/>
      <w:numFmt w:val="bullet"/>
      <w:lvlText w:val="•"/>
      <w:lvlJc w:val="left"/>
      <w:pPr>
        <w:ind w:left="2233" w:hanging="200"/>
      </w:pPr>
      <w:rPr>
        <w:rFonts w:hint="default"/>
        <w:lang w:val="en-US" w:eastAsia="en-US" w:bidi="ar-SA"/>
      </w:rPr>
    </w:lvl>
    <w:lvl w:ilvl="3" w:tentative="0">
      <w:start w:val="0"/>
      <w:numFmt w:val="bullet"/>
      <w:lvlText w:val="•"/>
      <w:lvlJc w:val="left"/>
      <w:pPr>
        <w:ind w:left="3059" w:hanging="200"/>
      </w:pPr>
      <w:rPr>
        <w:rFonts w:hint="default"/>
        <w:lang w:val="en-US" w:eastAsia="en-US" w:bidi="ar-SA"/>
      </w:rPr>
    </w:lvl>
    <w:lvl w:ilvl="4" w:tentative="0">
      <w:start w:val="0"/>
      <w:numFmt w:val="bullet"/>
      <w:lvlText w:val="•"/>
      <w:lvlJc w:val="left"/>
      <w:pPr>
        <w:ind w:left="3886" w:hanging="200"/>
      </w:pPr>
      <w:rPr>
        <w:rFonts w:hint="default"/>
        <w:lang w:val="en-US" w:eastAsia="en-US" w:bidi="ar-SA"/>
      </w:rPr>
    </w:lvl>
    <w:lvl w:ilvl="5" w:tentative="0">
      <w:start w:val="0"/>
      <w:numFmt w:val="bullet"/>
      <w:lvlText w:val="•"/>
      <w:lvlJc w:val="left"/>
      <w:pPr>
        <w:ind w:left="4712" w:hanging="200"/>
      </w:pPr>
      <w:rPr>
        <w:rFonts w:hint="default"/>
        <w:lang w:val="en-US" w:eastAsia="en-US" w:bidi="ar-SA"/>
      </w:rPr>
    </w:lvl>
    <w:lvl w:ilvl="6" w:tentative="0">
      <w:start w:val="0"/>
      <w:numFmt w:val="bullet"/>
      <w:lvlText w:val="•"/>
      <w:lvlJc w:val="left"/>
      <w:pPr>
        <w:ind w:left="5539" w:hanging="200"/>
      </w:pPr>
      <w:rPr>
        <w:rFonts w:hint="default"/>
        <w:lang w:val="en-US" w:eastAsia="en-US" w:bidi="ar-SA"/>
      </w:rPr>
    </w:lvl>
    <w:lvl w:ilvl="7" w:tentative="0">
      <w:start w:val="0"/>
      <w:numFmt w:val="bullet"/>
      <w:lvlText w:val="•"/>
      <w:lvlJc w:val="left"/>
      <w:pPr>
        <w:ind w:left="6365" w:hanging="200"/>
      </w:pPr>
      <w:rPr>
        <w:rFonts w:hint="default"/>
        <w:lang w:val="en-US" w:eastAsia="en-US" w:bidi="ar-SA"/>
      </w:rPr>
    </w:lvl>
    <w:lvl w:ilvl="8" w:tentative="0">
      <w:start w:val="0"/>
      <w:numFmt w:val="bullet"/>
      <w:lvlText w:val="•"/>
      <w:lvlJc w:val="left"/>
      <w:pPr>
        <w:ind w:left="7192" w:hanging="200"/>
      </w:pPr>
      <w:rPr>
        <w:rFonts w:hint="default"/>
        <w:lang w:val="en-US" w:eastAsia="en-US" w:bidi="ar-SA"/>
      </w:rPr>
    </w:lvl>
  </w:abstractNum>
  <w:abstractNum w:abstractNumId="17">
    <w:nsid w:val="4D4DC07F"/>
    <w:multiLevelType w:val="multilevel"/>
    <w:tmpl w:val="4D4DC07F"/>
    <w:lvl w:ilvl="0" w:tentative="0">
      <w:start w:val="7"/>
      <w:numFmt w:val="decimal"/>
      <w:lvlText w:val="%1"/>
      <w:lvlJc w:val="left"/>
      <w:pPr>
        <w:ind w:left="634" w:hanging="492"/>
        <w:jc w:val="left"/>
      </w:pPr>
      <w:rPr>
        <w:rFonts w:hint="default"/>
        <w:lang w:val="en-US" w:eastAsia="en-US" w:bidi="ar-SA"/>
      </w:rPr>
    </w:lvl>
    <w:lvl w:ilvl="1" w:tentative="0">
      <w:start w:val="1"/>
      <w:numFmt w:val="decimal"/>
      <w:lvlText w:val="%1.%2"/>
      <w:lvlJc w:val="left"/>
      <w:pPr>
        <w:ind w:left="634" w:hanging="492"/>
        <w:jc w:val="left"/>
      </w:pPr>
      <w:rPr>
        <w:rFonts w:hint="default" w:ascii="Times New Roman" w:hAnsi="Times New Roman" w:eastAsia="Times New Roman" w:cs="Times New Roman"/>
        <w:b/>
        <w:bCs/>
        <w:w w:val="100"/>
        <w:sz w:val="28"/>
        <w:szCs w:val="28"/>
        <w:lang w:val="en-US" w:eastAsia="en-US" w:bidi="ar-SA"/>
      </w:rPr>
    </w:lvl>
    <w:lvl w:ilvl="2" w:tentative="0">
      <w:start w:val="1"/>
      <w:numFmt w:val="decimal"/>
      <w:lvlText w:val="%1.%2.%3"/>
      <w:lvlJc w:val="left"/>
      <w:pPr>
        <w:ind w:left="738" w:hanging="597"/>
        <w:jc w:val="left"/>
      </w:pPr>
      <w:rPr>
        <w:rFonts w:hint="default" w:ascii="Times New Roman" w:hAnsi="Times New Roman" w:eastAsia="Times New Roman" w:cs="Times New Roman"/>
        <w:b/>
        <w:bCs/>
        <w:spacing w:val="0"/>
        <w:w w:val="100"/>
        <w:sz w:val="24"/>
        <w:szCs w:val="24"/>
        <w:lang w:val="en-US" w:eastAsia="en-US" w:bidi="ar-SA"/>
      </w:rPr>
    </w:lvl>
    <w:lvl w:ilvl="3" w:tentative="0">
      <w:start w:val="0"/>
      <w:numFmt w:val="bullet"/>
      <w:lvlText w:val="•"/>
      <w:lvlJc w:val="left"/>
      <w:pPr>
        <w:ind w:left="1833" w:hanging="597"/>
      </w:pPr>
      <w:rPr>
        <w:rFonts w:hint="default"/>
        <w:lang w:val="en-US" w:eastAsia="en-US" w:bidi="ar-SA"/>
      </w:rPr>
    </w:lvl>
    <w:lvl w:ilvl="4" w:tentative="0">
      <w:start w:val="0"/>
      <w:numFmt w:val="bullet"/>
      <w:lvlText w:val="•"/>
      <w:lvlJc w:val="left"/>
      <w:pPr>
        <w:ind w:left="2866" w:hanging="597"/>
      </w:pPr>
      <w:rPr>
        <w:rFonts w:hint="default"/>
        <w:lang w:val="en-US" w:eastAsia="en-US" w:bidi="ar-SA"/>
      </w:rPr>
    </w:lvl>
    <w:lvl w:ilvl="5" w:tentative="0">
      <w:start w:val="0"/>
      <w:numFmt w:val="bullet"/>
      <w:lvlText w:val="•"/>
      <w:lvlJc w:val="left"/>
      <w:pPr>
        <w:ind w:left="3899" w:hanging="597"/>
      </w:pPr>
      <w:rPr>
        <w:rFonts w:hint="default"/>
        <w:lang w:val="en-US" w:eastAsia="en-US" w:bidi="ar-SA"/>
      </w:rPr>
    </w:lvl>
    <w:lvl w:ilvl="6" w:tentative="0">
      <w:start w:val="0"/>
      <w:numFmt w:val="bullet"/>
      <w:lvlText w:val="•"/>
      <w:lvlJc w:val="left"/>
      <w:pPr>
        <w:ind w:left="4933" w:hanging="597"/>
      </w:pPr>
      <w:rPr>
        <w:rFonts w:hint="default"/>
        <w:lang w:val="en-US" w:eastAsia="en-US" w:bidi="ar-SA"/>
      </w:rPr>
    </w:lvl>
    <w:lvl w:ilvl="7" w:tentative="0">
      <w:start w:val="0"/>
      <w:numFmt w:val="bullet"/>
      <w:lvlText w:val="•"/>
      <w:lvlJc w:val="left"/>
      <w:pPr>
        <w:ind w:left="5966" w:hanging="597"/>
      </w:pPr>
      <w:rPr>
        <w:rFonts w:hint="default"/>
        <w:lang w:val="en-US" w:eastAsia="en-US" w:bidi="ar-SA"/>
      </w:rPr>
    </w:lvl>
    <w:lvl w:ilvl="8" w:tentative="0">
      <w:start w:val="0"/>
      <w:numFmt w:val="bullet"/>
      <w:lvlText w:val="•"/>
      <w:lvlJc w:val="left"/>
      <w:pPr>
        <w:ind w:left="6999" w:hanging="597"/>
      </w:pPr>
      <w:rPr>
        <w:rFonts w:hint="default"/>
        <w:lang w:val="en-US" w:eastAsia="en-US" w:bidi="ar-SA"/>
      </w:rPr>
    </w:lvl>
  </w:abstractNum>
  <w:abstractNum w:abstractNumId="18">
    <w:nsid w:val="59ADCABA"/>
    <w:multiLevelType w:val="multilevel"/>
    <w:tmpl w:val="59ADCABA"/>
    <w:lvl w:ilvl="0" w:tentative="0">
      <w:start w:val="2"/>
      <w:numFmt w:val="decimal"/>
      <w:lvlText w:val="%1"/>
      <w:lvlJc w:val="left"/>
      <w:pPr>
        <w:ind w:left="556" w:hanging="415"/>
        <w:jc w:val="left"/>
      </w:pPr>
      <w:rPr>
        <w:rFonts w:hint="default"/>
        <w:lang w:val="en-US" w:eastAsia="en-US" w:bidi="ar-SA"/>
      </w:rPr>
    </w:lvl>
    <w:lvl w:ilvl="1" w:tentative="0">
      <w:start w:val="1"/>
      <w:numFmt w:val="decimal"/>
      <w:lvlText w:val="%1.%2"/>
      <w:lvlJc w:val="left"/>
      <w:pPr>
        <w:ind w:left="556" w:hanging="415"/>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2261" w:hanging="415"/>
      </w:pPr>
      <w:rPr>
        <w:rFonts w:hint="default"/>
        <w:lang w:val="en-US" w:eastAsia="en-US" w:bidi="ar-SA"/>
      </w:rPr>
    </w:lvl>
    <w:lvl w:ilvl="3" w:tentative="0">
      <w:start w:val="0"/>
      <w:numFmt w:val="bullet"/>
      <w:lvlText w:val="•"/>
      <w:lvlJc w:val="left"/>
      <w:pPr>
        <w:ind w:left="3111" w:hanging="415"/>
      </w:pPr>
      <w:rPr>
        <w:rFonts w:hint="default"/>
        <w:lang w:val="en-US" w:eastAsia="en-US" w:bidi="ar-SA"/>
      </w:rPr>
    </w:lvl>
    <w:lvl w:ilvl="4" w:tentative="0">
      <w:start w:val="0"/>
      <w:numFmt w:val="bullet"/>
      <w:lvlText w:val="•"/>
      <w:lvlJc w:val="left"/>
      <w:pPr>
        <w:ind w:left="3962" w:hanging="415"/>
      </w:pPr>
      <w:rPr>
        <w:rFonts w:hint="default"/>
        <w:lang w:val="en-US" w:eastAsia="en-US" w:bidi="ar-SA"/>
      </w:rPr>
    </w:lvl>
    <w:lvl w:ilvl="5" w:tentative="0">
      <w:start w:val="0"/>
      <w:numFmt w:val="bullet"/>
      <w:lvlText w:val="•"/>
      <w:lvlJc w:val="left"/>
      <w:pPr>
        <w:ind w:left="4813" w:hanging="415"/>
      </w:pPr>
      <w:rPr>
        <w:rFonts w:hint="default"/>
        <w:lang w:val="en-US" w:eastAsia="en-US" w:bidi="ar-SA"/>
      </w:rPr>
    </w:lvl>
    <w:lvl w:ilvl="6" w:tentative="0">
      <w:start w:val="0"/>
      <w:numFmt w:val="bullet"/>
      <w:lvlText w:val="•"/>
      <w:lvlJc w:val="left"/>
      <w:pPr>
        <w:ind w:left="5663" w:hanging="415"/>
      </w:pPr>
      <w:rPr>
        <w:rFonts w:hint="default"/>
        <w:lang w:val="en-US" w:eastAsia="en-US" w:bidi="ar-SA"/>
      </w:rPr>
    </w:lvl>
    <w:lvl w:ilvl="7" w:tentative="0">
      <w:start w:val="0"/>
      <w:numFmt w:val="bullet"/>
      <w:lvlText w:val="•"/>
      <w:lvlJc w:val="left"/>
      <w:pPr>
        <w:ind w:left="6514" w:hanging="415"/>
      </w:pPr>
      <w:rPr>
        <w:rFonts w:hint="default"/>
        <w:lang w:val="en-US" w:eastAsia="en-US" w:bidi="ar-SA"/>
      </w:rPr>
    </w:lvl>
    <w:lvl w:ilvl="8" w:tentative="0">
      <w:start w:val="0"/>
      <w:numFmt w:val="bullet"/>
      <w:lvlText w:val="•"/>
      <w:lvlJc w:val="left"/>
      <w:pPr>
        <w:ind w:left="7365" w:hanging="415"/>
      </w:pPr>
      <w:rPr>
        <w:rFonts w:hint="default"/>
        <w:lang w:val="en-US" w:eastAsia="en-US" w:bidi="ar-SA"/>
      </w:rPr>
    </w:lvl>
  </w:abstractNum>
  <w:abstractNum w:abstractNumId="19">
    <w:nsid w:val="5A241D34"/>
    <w:multiLevelType w:val="multilevel"/>
    <w:tmpl w:val="5A241D34"/>
    <w:lvl w:ilvl="0" w:tentative="0">
      <w:start w:val="1"/>
      <w:numFmt w:val="decimal"/>
      <w:lvlText w:val="（%1）"/>
      <w:lvlJc w:val="left"/>
      <w:pPr>
        <w:ind w:left="142" w:hanging="529"/>
        <w:jc w:val="left"/>
      </w:pPr>
      <w:rPr>
        <w:rFonts w:hint="default" w:ascii="宋体" w:hAnsi="宋体" w:eastAsia="宋体" w:cs="宋体"/>
        <w:spacing w:val="-3"/>
        <w:w w:val="100"/>
        <w:sz w:val="19"/>
        <w:szCs w:val="19"/>
        <w:lang w:val="en-US" w:eastAsia="en-US" w:bidi="ar-SA"/>
      </w:rPr>
    </w:lvl>
    <w:lvl w:ilvl="1" w:tentative="0">
      <w:start w:val="0"/>
      <w:numFmt w:val="bullet"/>
      <w:lvlText w:val="•"/>
      <w:lvlJc w:val="left"/>
      <w:pPr>
        <w:ind w:left="1032" w:hanging="529"/>
      </w:pPr>
      <w:rPr>
        <w:rFonts w:hint="default"/>
        <w:lang w:val="en-US" w:eastAsia="en-US" w:bidi="ar-SA"/>
      </w:rPr>
    </w:lvl>
    <w:lvl w:ilvl="2" w:tentative="0">
      <w:start w:val="0"/>
      <w:numFmt w:val="bullet"/>
      <w:lvlText w:val="•"/>
      <w:lvlJc w:val="left"/>
      <w:pPr>
        <w:ind w:left="1925" w:hanging="529"/>
      </w:pPr>
      <w:rPr>
        <w:rFonts w:hint="default"/>
        <w:lang w:val="en-US" w:eastAsia="en-US" w:bidi="ar-SA"/>
      </w:rPr>
    </w:lvl>
    <w:lvl w:ilvl="3" w:tentative="0">
      <w:start w:val="0"/>
      <w:numFmt w:val="bullet"/>
      <w:lvlText w:val="•"/>
      <w:lvlJc w:val="left"/>
      <w:pPr>
        <w:ind w:left="2817" w:hanging="529"/>
      </w:pPr>
      <w:rPr>
        <w:rFonts w:hint="default"/>
        <w:lang w:val="en-US" w:eastAsia="en-US" w:bidi="ar-SA"/>
      </w:rPr>
    </w:lvl>
    <w:lvl w:ilvl="4" w:tentative="0">
      <w:start w:val="0"/>
      <w:numFmt w:val="bullet"/>
      <w:lvlText w:val="•"/>
      <w:lvlJc w:val="left"/>
      <w:pPr>
        <w:ind w:left="3710" w:hanging="529"/>
      </w:pPr>
      <w:rPr>
        <w:rFonts w:hint="default"/>
        <w:lang w:val="en-US" w:eastAsia="en-US" w:bidi="ar-SA"/>
      </w:rPr>
    </w:lvl>
    <w:lvl w:ilvl="5" w:tentative="0">
      <w:start w:val="0"/>
      <w:numFmt w:val="bullet"/>
      <w:lvlText w:val="•"/>
      <w:lvlJc w:val="left"/>
      <w:pPr>
        <w:ind w:left="4603" w:hanging="529"/>
      </w:pPr>
      <w:rPr>
        <w:rFonts w:hint="default"/>
        <w:lang w:val="en-US" w:eastAsia="en-US" w:bidi="ar-SA"/>
      </w:rPr>
    </w:lvl>
    <w:lvl w:ilvl="6" w:tentative="0">
      <w:start w:val="0"/>
      <w:numFmt w:val="bullet"/>
      <w:lvlText w:val="•"/>
      <w:lvlJc w:val="left"/>
      <w:pPr>
        <w:ind w:left="5495" w:hanging="529"/>
      </w:pPr>
      <w:rPr>
        <w:rFonts w:hint="default"/>
        <w:lang w:val="en-US" w:eastAsia="en-US" w:bidi="ar-SA"/>
      </w:rPr>
    </w:lvl>
    <w:lvl w:ilvl="7" w:tentative="0">
      <w:start w:val="0"/>
      <w:numFmt w:val="bullet"/>
      <w:lvlText w:val="•"/>
      <w:lvlJc w:val="left"/>
      <w:pPr>
        <w:ind w:left="6388" w:hanging="529"/>
      </w:pPr>
      <w:rPr>
        <w:rFonts w:hint="default"/>
        <w:lang w:val="en-US" w:eastAsia="en-US" w:bidi="ar-SA"/>
      </w:rPr>
    </w:lvl>
    <w:lvl w:ilvl="8" w:tentative="0">
      <w:start w:val="0"/>
      <w:numFmt w:val="bullet"/>
      <w:lvlText w:val="•"/>
      <w:lvlJc w:val="left"/>
      <w:pPr>
        <w:ind w:left="7281" w:hanging="529"/>
      </w:pPr>
      <w:rPr>
        <w:rFonts w:hint="default"/>
        <w:lang w:val="en-US" w:eastAsia="en-US" w:bidi="ar-SA"/>
      </w:rPr>
    </w:lvl>
  </w:abstractNum>
  <w:abstractNum w:abstractNumId="20">
    <w:nsid w:val="60382F6E"/>
    <w:multiLevelType w:val="multilevel"/>
    <w:tmpl w:val="60382F6E"/>
    <w:lvl w:ilvl="0" w:tentative="0">
      <w:start w:val="1"/>
      <w:numFmt w:val="decimal"/>
      <w:lvlText w:val="%1）"/>
      <w:lvlJc w:val="left"/>
      <w:pPr>
        <w:ind w:left="459" w:hanging="318"/>
        <w:jc w:val="left"/>
      </w:pPr>
      <w:rPr>
        <w:rFonts w:hint="default" w:ascii="Times New Roman" w:hAnsi="Times New Roman" w:eastAsia="Times New Roman" w:cs="Times New Roman"/>
        <w:w w:val="100"/>
        <w:sz w:val="19"/>
        <w:szCs w:val="19"/>
        <w:lang w:val="en-US" w:eastAsia="en-US" w:bidi="ar-SA"/>
      </w:rPr>
    </w:lvl>
    <w:lvl w:ilvl="1" w:tentative="0">
      <w:start w:val="0"/>
      <w:numFmt w:val="bullet"/>
      <w:lvlText w:val="•"/>
      <w:lvlJc w:val="left"/>
      <w:pPr>
        <w:ind w:left="1320" w:hanging="318"/>
      </w:pPr>
      <w:rPr>
        <w:rFonts w:hint="default"/>
        <w:lang w:val="en-US" w:eastAsia="en-US" w:bidi="ar-SA"/>
      </w:rPr>
    </w:lvl>
    <w:lvl w:ilvl="2" w:tentative="0">
      <w:start w:val="0"/>
      <w:numFmt w:val="bullet"/>
      <w:lvlText w:val="•"/>
      <w:lvlJc w:val="left"/>
      <w:pPr>
        <w:ind w:left="2181" w:hanging="318"/>
      </w:pPr>
      <w:rPr>
        <w:rFonts w:hint="default"/>
        <w:lang w:val="en-US" w:eastAsia="en-US" w:bidi="ar-SA"/>
      </w:rPr>
    </w:lvl>
    <w:lvl w:ilvl="3" w:tentative="0">
      <w:start w:val="0"/>
      <w:numFmt w:val="bullet"/>
      <w:lvlText w:val="•"/>
      <w:lvlJc w:val="left"/>
      <w:pPr>
        <w:ind w:left="3041" w:hanging="318"/>
      </w:pPr>
      <w:rPr>
        <w:rFonts w:hint="default"/>
        <w:lang w:val="en-US" w:eastAsia="en-US" w:bidi="ar-SA"/>
      </w:rPr>
    </w:lvl>
    <w:lvl w:ilvl="4" w:tentative="0">
      <w:start w:val="0"/>
      <w:numFmt w:val="bullet"/>
      <w:lvlText w:val="•"/>
      <w:lvlJc w:val="left"/>
      <w:pPr>
        <w:ind w:left="3902" w:hanging="318"/>
      </w:pPr>
      <w:rPr>
        <w:rFonts w:hint="default"/>
        <w:lang w:val="en-US" w:eastAsia="en-US" w:bidi="ar-SA"/>
      </w:rPr>
    </w:lvl>
    <w:lvl w:ilvl="5" w:tentative="0">
      <w:start w:val="0"/>
      <w:numFmt w:val="bullet"/>
      <w:lvlText w:val="•"/>
      <w:lvlJc w:val="left"/>
      <w:pPr>
        <w:ind w:left="4763" w:hanging="318"/>
      </w:pPr>
      <w:rPr>
        <w:rFonts w:hint="default"/>
        <w:lang w:val="en-US" w:eastAsia="en-US" w:bidi="ar-SA"/>
      </w:rPr>
    </w:lvl>
    <w:lvl w:ilvl="6" w:tentative="0">
      <w:start w:val="0"/>
      <w:numFmt w:val="bullet"/>
      <w:lvlText w:val="•"/>
      <w:lvlJc w:val="left"/>
      <w:pPr>
        <w:ind w:left="5623" w:hanging="318"/>
      </w:pPr>
      <w:rPr>
        <w:rFonts w:hint="default"/>
        <w:lang w:val="en-US" w:eastAsia="en-US" w:bidi="ar-SA"/>
      </w:rPr>
    </w:lvl>
    <w:lvl w:ilvl="7" w:tentative="0">
      <w:start w:val="0"/>
      <w:numFmt w:val="bullet"/>
      <w:lvlText w:val="•"/>
      <w:lvlJc w:val="left"/>
      <w:pPr>
        <w:ind w:left="6484" w:hanging="318"/>
      </w:pPr>
      <w:rPr>
        <w:rFonts w:hint="default"/>
        <w:lang w:val="en-US" w:eastAsia="en-US" w:bidi="ar-SA"/>
      </w:rPr>
    </w:lvl>
    <w:lvl w:ilvl="8" w:tentative="0">
      <w:start w:val="0"/>
      <w:numFmt w:val="bullet"/>
      <w:lvlText w:val="•"/>
      <w:lvlJc w:val="left"/>
      <w:pPr>
        <w:ind w:left="7345" w:hanging="318"/>
      </w:pPr>
      <w:rPr>
        <w:rFonts w:hint="default"/>
        <w:lang w:val="en-US" w:eastAsia="en-US" w:bidi="ar-SA"/>
      </w:rPr>
    </w:lvl>
  </w:abstractNum>
  <w:abstractNum w:abstractNumId="21">
    <w:nsid w:val="72183CF9"/>
    <w:multiLevelType w:val="multilevel"/>
    <w:tmpl w:val="72183CF9"/>
    <w:lvl w:ilvl="0" w:tentative="0">
      <w:start w:val="1"/>
      <w:numFmt w:val="decimal"/>
      <w:lvlText w:val="%1）"/>
      <w:lvlJc w:val="left"/>
      <w:pPr>
        <w:ind w:left="502" w:hanging="360"/>
        <w:jc w:val="left"/>
      </w:pPr>
      <w:rPr>
        <w:rFonts w:hint="default" w:ascii="Times New Roman" w:hAnsi="Times New Roman" w:eastAsia="Times New Roman" w:cs="Times New Roman"/>
        <w:w w:val="100"/>
        <w:sz w:val="21"/>
        <w:szCs w:val="21"/>
        <w:lang w:val="en-US" w:eastAsia="en-US" w:bidi="ar-SA"/>
      </w:rPr>
    </w:lvl>
    <w:lvl w:ilvl="1" w:tentative="0">
      <w:start w:val="0"/>
      <w:numFmt w:val="bullet"/>
      <w:lvlText w:val="•"/>
      <w:lvlJc w:val="left"/>
      <w:pPr>
        <w:ind w:left="1356" w:hanging="360"/>
      </w:pPr>
      <w:rPr>
        <w:rFonts w:hint="default"/>
        <w:lang w:val="en-US" w:eastAsia="en-US" w:bidi="ar-SA"/>
      </w:rPr>
    </w:lvl>
    <w:lvl w:ilvl="2" w:tentative="0">
      <w:start w:val="0"/>
      <w:numFmt w:val="bullet"/>
      <w:lvlText w:val="•"/>
      <w:lvlJc w:val="left"/>
      <w:pPr>
        <w:ind w:left="2213" w:hanging="360"/>
      </w:pPr>
      <w:rPr>
        <w:rFonts w:hint="default"/>
        <w:lang w:val="en-US" w:eastAsia="en-US" w:bidi="ar-SA"/>
      </w:rPr>
    </w:lvl>
    <w:lvl w:ilvl="3" w:tentative="0">
      <w:start w:val="0"/>
      <w:numFmt w:val="bullet"/>
      <w:lvlText w:val="•"/>
      <w:lvlJc w:val="left"/>
      <w:pPr>
        <w:ind w:left="3069" w:hanging="360"/>
      </w:pPr>
      <w:rPr>
        <w:rFonts w:hint="default"/>
        <w:lang w:val="en-US" w:eastAsia="en-US" w:bidi="ar-SA"/>
      </w:rPr>
    </w:lvl>
    <w:lvl w:ilvl="4" w:tentative="0">
      <w:start w:val="0"/>
      <w:numFmt w:val="bullet"/>
      <w:lvlText w:val="•"/>
      <w:lvlJc w:val="left"/>
      <w:pPr>
        <w:ind w:left="3926" w:hanging="360"/>
      </w:pPr>
      <w:rPr>
        <w:rFonts w:hint="default"/>
        <w:lang w:val="en-US" w:eastAsia="en-US" w:bidi="ar-SA"/>
      </w:rPr>
    </w:lvl>
    <w:lvl w:ilvl="5" w:tentative="0">
      <w:start w:val="0"/>
      <w:numFmt w:val="bullet"/>
      <w:lvlText w:val="•"/>
      <w:lvlJc w:val="left"/>
      <w:pPr>
        <w:ind w:left="4783" w:hanging="360"/>
      </w:pPr>
      <w:rPr>
        <w:rFonts w:hint="default"/>
        <w:lang w:val="en-US" w:eastAsia="en-US" w:bidi="ar-SA"/>
      </w:rPr>
    </w:lvl>
    <w:lvl w:ilvl="6" w:tentative="0">
      <w:start w:val="0"/>
      <w:numFmt w:val="bullet"/>
      <w:lvlText w:val="•"/>
      <w:lvlJc w:val="left"/>
      <w:pPr>
        <w:ind w:left="5639" w:hanging="360"/>
      </w:pPr>
      <w:rPr>
        <w:rFonts w:hint="default"/>
        <w:lang w:val="en-US" w:eastAsia="en-US" w:bidi="ar-SA"/>
      </w:rPr>
    </w:lvl>
    <w:lvl w:ilvl="7" w:tentative="0">
      <w:start w:val="0"/>
      <w:numFmt w:val="bullet"/>
      <w:lvlText w:val="•"/>
      <w:lvlJc w:val="left"/>
      <w:pPr>
        <w:ind w:left="6496" w:hanging="360"/>
      </w:pPr>
      <w:rPr>
        <w:rFonts w:hint="default"/>
        <w:lang w:val="en-US" w:eastAsia="en-US" w:bidi="ar-SA"/>
      </w:rPr>
    </w:lvl>
    <w:lvl w:ilvl="8" w:tentative="0">
      <w:start w:val="0"/>
      <w:numFmt w:val="bullet"/>
      <w:lvlText w:val="•"/>
      <w:lvlJc w:val="left"/>
      <w:pPr>
        <w:ind w:left="7353" w:hanging="360"/>
      </w:pPr>
      <w:rPr>
        <w:rFonts w:hint="default"/>
        <w:lang w:val="en-US" w:eastAsia="en-US" w:bidi="ar-SA"/>
      </w:rPr>
    </w:lvl>
  </w:abstractNum>
  <w:num w:numId="1">
    <w:abstractNumId w:val="9"/>
  </w:num>
  <w:num w:numId="2">
    <w:abstractNumId w:val="5"/>
  </w:num>
  <w:num w:numId="3">
    <w:abstractNumId w:val="18"/>
  </w:num>
  <w:num w:numId="4">
    <w:abstractNumId w:val="3"/>
  </w:num>
  <w:num w:numId="5">
    <w:abstractNumId w:val="2"/>
  </w:num>
  <w:num w:numId="6">
    <w:abstractNumId w:val="11"/>
  </w:num>
  <w:num w:numId="7">
    <w:abstractNumId w:val="14"/>
  </w:num>
  <w:num w:numId="8">
    <w:abstractNumId w:val="21"/>
  </w:num>
  <w:num w:numId="9">
    <w:abstractNumId w:val="10"/>
  </w:num>
  <w:num w:numId="10">
    <w:abstractNumId w:val="0"/>
  </w:num>
  <w:num w:numId="11">
    <w:abstractNumId w:val="15"/>
  </w:num>
  <w:num w:numId="12">
    <w:abstractNumId w:val="19"/>
  </w:num>
  <w:num w:numId="13">
    <w:abstractNumId w:val="4"/>
  </w:num>
  <w:num w:numId="14">
    <w:abstractNumId w:val="17"/>
  </w:num>
  <w:num w:numId="15">
    <w:abstractNumId w:val="8"/>
  </w:num>
  <w:num w:numId="16">
    <w:abstractNumId w:val="13"/>
  </w:num>
  <w:num w:numId="17">
    <w:abstractNumId w:val="7"/>
  </w:num>
  <w:num w:numId="18">
    <w:abstractNumId w:val="6"/>
  </w:num>
  <w:num w:numId="19">
    <w:abstractNumId w:val="1"/>
  </w:num>
  <w:num w:numId="20">
    <w:abstractNumId w:val="16"/>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731318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US" w:eastAsia="en-US" w:bidi="ar-SA"/>
    </w:rPr>
  </w:style>
  <w:style w:type="paragraph" w:styleId="2">
    <w:name w:val="heading 1"/>
    <w:basedOn w:val="1"/>
    <w:next w:val="1"/>
    <w:qFormat/>
    <w:uiPriority w:val="1"/>
    <w:pPr>
      <w:spacing w:before="149"/>
      <w:ind w:left="142"/>
      <w:outlineLvl w:val="1"/>
    </w:pPr>
    <w:rPr>
      <w:rFonts w:ascii="Times New Roman" w:hAnsi="Times New Roman" w:eastAsia="Times New Roman" w:cs="Times New Roman"/>
      <w:b/>
      <w:bCs/>
      <w:sz w:val="30"/>
      <w:szCs w:val="30"/>
      <w:lang w:val="en-US" w:eastAsia="en-US" w:bidi="ar-SA"/>
    </w:rPr>
  </w:style>
  <w:style w:type="paragraph" w:styleId="3">
    <w:name w:val="heading 2"/>
    <w:basedOn w:val="1"/>
    <w:next w:val="1"/>
    <w:qFormat/>
    <w:uiPriority w:val="1"/>
    <w:pPr>
      <w:ind w:left="142"/>
      <w:outlineLvl w:val="2"/>
    </w:pPr>
    <w:rPr>
      <w:rFonts w:ascii="Microsoft JhengHei" w:hAnsi="Microsoft JhengHei" w:eastAsia="Microsoft JhengHei" w:cs="Microsoft JhengHei"/>
      <w:b/>
      <w:bCs/>
      <w:sz w:val="28"/>
      <w:szCs w:val="28"/>
      <w:lang w:val="en-US" w:eastAsia="en-US" w:bidi="ar-SA"/>
    </w:rPr>
  </w:style>
  <w:style w:type="paragraph" w:styleId="4">
    <w:name w:val="heading 3"/>
    <w:basedOn w:val="1"/>
    <w:next w:val="1"/>
    <w:qFormat/>
    <w:uiPriority w:val="1"/>
    <w:pPr>
      <w:ind w:left="20" w:hanging="668"/>
      <w:outlineLvl w:val="3"/>
    </w:pPr>
    <w:rPr>
      <w:rFonts w:ascii="Microsoft JhengHei" w:hAnsi="Microsoft JhengHei" w:eastAsia="Microsoft JhengHei" w:cs="Microsoft JhengHei"/>
      <w:b/>
      <w:bCs/>
      <w:sz w:val="24"/>
      <w:szCs w:val="24"/>
      <w:lang w:val="en-US" w:eastAsia="en-US" w:bidi="ar-SA"/>
    </w:rPr>
  </w:style>
  <w:style w:type="character" w:default="1" w:styleId="8">
    <w:name w:val="Default Paragraph Font"/>
    <w:semiHidden/>
    <w:unhideWhenUsed/>
    <w:qFormat/>
    <w:uiPriority w:val="1"/>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Courier New" w:hAnsi="Courier New" w:eastAsia="Courier New" w:cs="Courier New"/>
      <w:sz w:val="18"/>
      <w:szCs w:val="18"/>
      <w:lang w:val="en-US" w:eastAsia="en-US" w:bidi="ar-SA"/>
    </w:rPr>
  </w:style>
  <w:style w:type="paragraph" w:styleId="6">
    <w:name w:val="Title"/>
    <w:basedOn w:val="1"/>
    <w:qFormat/>
    <w:uiPriority w:val="1"/>
    <w:pPr>
      <w:spacing w:before="51"/>
      <w:ind w:left="485" w:right="486"/>
      <w:jc w:val="center"/>
    </w:pPr>
    <w:rPr>
      <w:rFonts w:ascii="Times New Roman" w:hAnsi="Times New Roman" w:eastAsia="Times New Roman" w:cs="Times New Roman"/>
      <w:sz w:val="44"/>
      <w:szCs w:val="44"/>
      <w:lang w:val="en-US" w:eastAsia="en-US" w:bidi="ar-SA"/>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ind w:left="562" w:hanging="420"/>
    </w:pPr>
    <w:rPr>
      <w:rFonts w:ascii="Times New Roman" w:hAnsi="Times New Roman" w:eastAsia="Times New Roman" w:cs="Times New Roman"/>
      <w:lang w:val="en-US" w:eastAsia="en-US" w:bidi="ar-SA"/>
    </w:rPr>
  </w:style>
  <w:style w:type="paragraph" w:customStyle="1" w:styleId="11">
    <w:name w:val="Table Paragraph"/>
    <w:basedOn w:val="1"/>
    <w:qFormat/>
    <w:uiPriority w:val="1"/>
    <w:pPr>
      <w:spacing w:before="8"/>
      <w:ind w:left="28"/>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4.jpeg"/><Relationship Id="rId24" Type="http://schemas.openxmlformats.org/officeDocument/2006/relationships/image" Target="media/image13.jpe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theme" Target="theme/theme1.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2"/>
    <customShpInfo spid="_x0000_s1053"/>
    <customShpInfo spid="_x0000_s1054"/>
    <customShpInfo spid="_x0000_s1055"/>
    <customShpInfo spid="_x0000_s1056"/>
    <customShpInfo spid="_x0000_s1057"/>
    <customShpInfo spid="_x0000_s1058"/>
    <customShpInfo spid="_x0000_s1051"/>
    <customShpInfo spid="_x0000_s1059"/>
    <customShpInfo spid="_x0000_s1061"/>
    <customShpInfo spid="_x0000_s1062"/>
    <customShpInfo spid="_x0000_s1063"/>
    <customShpInfo spid="_x0000_s1064"/>
    <customShpInfo spid="_x0000_s1065"/>
    <customShpInfo spid="_x0000_s1066"/>
    <customShpInfo spid="_x0000_s1060"/>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ScaleCrop>false</ScaleCrop>
  <LinksUpToDate>false</LinksUpToDate>
  <Application>WPS Office_11.8.2.8621_F1E327BC-269C-435d-A152-05C5408002CA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2020-11-15T13:12:00Z</dcterms:created>
  <dc:creator>MSoffice</dc:creator>
  <cp:lastModifiedBy>lvhao-004</cp:lastModifiedBy>
  <dcterms:modified xsi:type="dcterms:W3CDTF">2021-06-12T07:21:12Z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Creator">
    <vt:lpwstr>Microsoft® Word 2016</vt:lpwstr>
  </property>
  <property fmtid="{D5CDD505-2E9C-101B-9397-08002B2CF9AE}" pid="4" name="LastSaved">
    <vt:filetime>2020-11-15T00:00:00Z</vt:filetime>
  </property>
  <property fmtid="{D5CDD505-2E9C-101B-9397-08002B2CF9AE}" pid="5" name="KSOProductBuildVer">
    <vt:lpwstr>2052-11.8.2.8621</vt:lpwstr>
  </property>
</Properties>
</file>