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spacing w:before="6"/>
        <w:rPr>
          <w:rFonts w:ascii="Times New Roman"/>
          <w:sz w:val="29"/>
        </w:rPr>
      </w:pPr>
    </w:p>
    <w:p>
      <w:pPr>
        <w:spacing w:before="52"/>
        <w:ind w:left="1177" w:right="1355" w:firstLine="0"/>
        <w:jc w:val="center"/>
        <w:rPr>
          <w:sz w:val="44"/>
        </w:rPr>
      </w:pPr>
      <w:r>
        <w:rPr>
          <w:sz w:val="44"/>
        </w:rPr>
        <w:t xml:space="preserve">尚硅谷大数据技术之 </w:t>
      </w:r>
      <w:r>
        <w:rPr>
          <w:rFonts w:ascii="Times New Roman" w:eastAsia="Times New Roman"/>
          <w:sz w:val="44"/>
        </w:rPr>
        <w:t xml:space="preserve">Spark </w:t>
      </w:r>
      <w:r>
        <w:rPr>
          <w:sz w:val="44"/>
        </w:rPr>
        <w:t>优化</w:t>
      </w:r>
    </w:p>
    <w:p>
      <w:pPr>
        <w:pStyle w:val="7"/>
        <w:rPr>
          <w:sz w:val="48"/>
        </w:rPr>
      </w:pPr>
    </w:p>
    <w:p>
      <w:pPr>
        <w:pStyle w:val="7"/>
        <w:spacing w:before="6"/>
        <w:rPr>
          <w:sz w:val="53"/>
        </w:rPr>
      </w:pPr>
    </w:p>
    <w:p>
      <w:pPr>
        <w:pStyle w:val="7"/>
        <w:ind w:left="1177" w:right="1350"/>
        <w:jc w:val="center"/>
        <w:rPr>
          <w:rFonts w:ascii="Times New Roman" w:eastAsia="Times New Roman"/>
        </w:rPr>
      </w:pPr>
      <w:r>
        <w:t>版本：</w:t>
      </w:r>
      <w:r>
        <w:rPr>
          <w:rFonts w:ascii="Times New Roman" w:eastAsia="Times New Roman"/>
        </w:rPr>
        <w:t>V3.0</w:t>
      </w:r>
    </w:p>
    <w:p>
      <w:pPr>
        <w:pStyle w:val="7"/>
        <w:rPr>
          <w:rFonts w:ascii="Times New Roman"/>
          <w:sz w:val="20"/>
        </w:rPr>
      </w:pPr>
    </w:p>
    <w:p>
      <w:pPr>
        <w:pStyle w:val="7"/>
        <w:spacing w:before="3"/>
        <w:rPr>
          <w:rFonts w:ascii="Times New Roman"/>
          <w:sz w:val="24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2235835</wp:posOffset>
            </wp:positionH>
            <wp:positionV relativeFrom="paragraph">
              <wp:posOffset>201930</wp:posOffset>
            </wp:positionV>
            <wp:extent cx="3348990" cy="176339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8895" cy="1763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rFonts w:ascii="Times New Roman"/>
          <w:sz w:val="22"/>
        </w:rPr>
      </w:pPr>
    </w:p>
    <w:p>
      <w:pPr>
        <w:pStyle w:val="7"/>
        <w:rPr>
          <w:rFonts w:ascii="Times New Roman"/>
          <w:sz w:val="22"/>
        </w:rPr>
      </w:pPr>
    </w:p>
    <w:p>
      <w:pPr>
        <w:pStyle w:val="7"/>
        <w:rPr>
          <w:rFonts w:ascii="Times New Roman"/>
          <w:sz w:val="22"/>
        </w:rPr>
      </w:pPr>
    </w:p>
    <w:p>
      <w:pPr>
        <w:pStyle w:val="7"/>
        <w:rPr>
          <w:rFonts w:ascii="Times New Roman"/>
          <w:sz w:val="22"/>
        </w:rPr>
      </w:pPr>
    </w:p>
    <w:p>
      <w:pPr>
        <w:pStyle w:val="7"/>
        <w:rPr>
          <w:rFonts w:ascii="Times New Roman"/>
          <w:sz w:val="22"/>
        </w:rPr>
      </w:pPr>
    </w:p>
    <w:p>
      <w:pPr>
        <w:pStyle w:val="7"/>
        <w:rPr>
          <w:rFonts w:ascii="Times New Roman"/>
          <w:sz w:val="22"/>
        </w:rPr>
      </w:pPr>
    </w:p>
    <w:p>
      <w:pPr>
        <w:pStyle w:val="7"/>
        <w:rPr>
          <w:rFonts w:ascii="Times New Roman"/>
          <w:sz w:val="22"/>
        </w:rPr>
      </w:pPr>
    </w:p>
    <w:p>
      <w:pPr>
        <w:pStyle w:val="7"/>
        <w:rPr>
          <w:rFonts w:ascii="Times New Roman"/>
          <w:sz w:val="22"/>
        </w:rPr>
      </w:pPr>
    </w:p>
    <w:p>
      <w:pPr>
        <w:pStyle w:val="7"/>
        <w:rPr>
          <w:rFonts w:ascii="Times New Roman"/>
          <w:sz w:val="22"/>
        </w:rPr>
      </w:pPr>
    </w:p>
    <w:p>
      <w:pPr>
        <w:pStyle w:val="7"/>
        <w:rPr>
          <w:rFonts w:ascii="Times New Roman"/>
          <w:sz w:val="22"/>
        </w:rPr>
      </w:pPr>
    </w:p>
    <w:p>
      <w:pPr>
        <w:pStyle w:val="7"/>
        <w:rPr>
          <w:rFonts w:ascii="Times New Roman"/>
          <w:sz w:val="22"/>
        </w:rPr>
      </w:pPr>
    </w:p>
    <w:p>
      <w:pPr>
        <w:pStyle w:val="7"/>
        <w:rPr>
          <w:rFonts w:ascii="Times New Roman"/>
          <w:sz w:val="22"/>
        </w:rPr>
      </w:pPr>
    </w:p>
    <w:p>
      <w:pPr>
        <w:pStyle w:val="7"/>
        <w:rPr>
          <w:rFonts w:ascii="Times New Roman"/>
          <w:sz w:val="22"/>
        </w:rPr>
      </w:pPr>
    </w:p>
    <w:p>
      <w:pPr>
        <w:pStyle w:val="7"/>
        <w:rPr>
          <w:rFonts w:ascii="Times New Roman"/>
          <w:sz w:val="22"/>
        </w:rPr>
      </w:pPr>
    </w:p>
    <w:p>
      <w:pPr>
        <w:pStyle w:val="7"/>
        <w:rPr>
          <w:rFonts w:ascii="Times New Roman"/>
          <w:sz w:val="22"/>
        </w:rPr>
      </w:pPr>
    </w:p>
    <w:p>
      <w:pPr>
        <w:pStyle w:val="7"/>
        <w:rPr>
          <w:rFonts w:ascii="Times New Roman"/>
          <w:sz w:val="22"/>
        </w:rPr>
      </w:pPr>
    </w:p>
    <w:p>
      <w:pPr>
        <w:pStyle w:val="7"/>
        <w:rPr>
          <w:rFonts w:ascii="Times New Roman"/>
          <w:sz w:val="22"/>
        </w:rPr>
      </w:pPr>
    </w:p>
    <w:p>
      <w:pPr>
        <w:pStyle w:val="7"/>
        <w:rPr>
          <w:rFonts w:ascii="Times New Roman"/>
          <w:sz w:val="22"/>
        </w:rPr>
      </w:pPr>
    </w:p>
    <w:p>
      <w:pPr>
        <w:pStyle w:val="7"/>
        <w:spacing w:before="7"/>
        <w:rPr>
          <w:rFonts w:ascii="Times New Roman"/>
        </w:rPr>
      </w:pPr>
    </w:p>
    <w:p>
      <w:pPr>
        <w:pStyle w:val="7"/>
        <w:ind w:left="1177" w:right="1352"/>
        <w:jc w:val="center"/>
      </w:pPr>
      <w:r>
        <w:t>作者：尚硅谷大数据研发部</w:t>
      </w:r>
    </w:p>
    <w:p>
      <w:pPr>
        <w:spacing w:after="0"/>
        <w:jc w:val="center"/>
        <w:sectPr>
          <w:headerReference r:id="rId5" w:type="default"/>
          <w:footerReference r:id="rId6" w:type="default"/>
          <w:type w:val="continuous"/>
          <w:pgSz w:w="11910" w:h="16840"/>
          <w:pgMar w:top="1580" w:right="1480" w:bottom="1260" w:left="1660" w:header="852" w:footer="1064" w:gutter="0"/>
        </w:sectPr>
      </w:pPr>
    </w:p>
    <w:p>
      <w:pPr>
        <w:pStyle w:val="2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第 </w:t>
      </w:r>
      <w:r>
        <w:t xml:space="preserve">1 </w:t>
      </w:r>
      <w:r>
        <w:rPr>
          <w:rFonts w:hint="eastAsia" w:ascii="宋体" w:eastAsia="宋体"/>
        </w:rPr>
        <w:t xml:space="preserve">章 </w:t>
      </w:r>
      <w:r>
        <w:t xml:space="preserve">Spark </w:t>
      </w:r>
      <w:r>
        <w:rPr>
          <w:rFonts w:hint="eastAsia" w:ascii="宋体" w:eastAsia="宋体"/>
        </w:rPr>
        <w:t>性能调优</w:t>
      </w:r>
    </w:p>
    <w:p>
      <w:pPr>
        <w:pStyle w:val="7"/>
        <w:spacing w:before="7"/>
        <w:rPr>
          <w:b/>
          <w:sz w:val="24"/>
        </w:rPr>
      </w:pPr>
    </w:p>
    <w:p>
      <w:pPr>
        <w:pStyle w:val="3"/>
        <w:numPr>
          <w:ilvl w:val="1"/>
          <w:numId w:val="1"/>
        </w:numPr>
        <w:tabs>
          <w:tab w:val="left" w:pos="633"/>
        </w:tabs>
        <w:spacing w:before="0" w:after="0" w:line="240" w:lineRule="auto"/>
        <w:ind w:left="632" w:right="0" w:hanging="492"/>
        <w:jc w:val="left"/>
      </w:pPr>
      <w:r>
        <w:t>常规性能调优</w:t>
      </w:r>
    </w:p>
    <w:p>
      <w:pPr>
        <w:pStyle w:val="4"/>
        <w:numPr>
          <w:ilvl w:val="2"/>
          <w:numId w:val="1"/>
        </w:numPr>
        <w:tabs>
          <w:tab w:val="left" w:pos="741"/>
        </w:tabs>
        <w:spacing w:before="248" w:after="0" w:line="240" w:lineRule="auto"/>
        <w:ind w:left="740" w:right="0" w:hanging="600"/>
        <w:jc w:val="left"/>
      </w:pPr>
      <w:r>
        <w:t>常规性能调优一：最优资源配置</w:t>
      </w:r>
    </w:p>
    <w:p>
      <w:pPr>
        <w:pStyle w:val="7"/>
        <w:spacing w:before="214" w:line="417" w:lineRule="auto"/>
        <w:ind w:left="140" w:right="311" w:firstLine="419"/>
        <w:jc w:val="both"/>
      </w:pPr>
      <w:r>
        <w:rPr>
          <w:rFonts w:ascii="Times New Roman" w:eastAsia="Times New Roman"/>
        </w:rPr>
        <w:t xml:space="preserve">Spark </w:t>
      </w:r>
      <w:r>
        <w:rPr>
          <w:spacing w:val="-5"/>
        </w:rPr>
        <w:t>性能调优的第一步，就是为任务分配更多的资源，在一定范围内，增加资源的分</w:t>
      </w:r>
      <w:r>
        <w:rPr>
          <w:spacing w:val="-10"/>
        </w:rPr>
        <w:t>配与性能的提升是成正比的，实现了最优的资源配置后，在此基础上再考虑进行后面论述的</w:t>
      </w:r>
      <w:r>
        <w:rPr>
          <w:spacing w:val="-5"/>
        </w:rPr>
        <w:t>性能调优策略。</w:t>
      </w:r>
    </w:p>
    <w:p>
      <w:pPr>
        <w:pStyle w:val="7"/>
        <w:spacing w:line="417" w:lineRule="auto"/>
        <w:ind w:left="140" w:right="311" w:firstLine="419"/>
        <w:jc w:val="both"/>
      </w:pPr>
      <w:r>
        <w:pict>
          <v:shape id="_x0000_s1026" o:spid="_x0000_s1026" o:spt="202" type="#_x0000_t202" style="position:absolute;left:0pt;margin-left:88.55pt;margin-top:42.65pt;height:98.2pt;width:418.3pt;mso-position-horizontal-relative:page;z-index:-24576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0" w:lineRule="exact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bin/spark-submit \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--class com.atguigu.spark.Analysis \</w:t>
                  </w:r>
                </w:p>
                <w:p>
                  <w:pPr>
                    <w:spacing w:before="16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--master yarn</w:t>
                  </w:r>
                </w:p>
                <w:p>
                  <w:pPr>
                    <w:spacing w:before="15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--deploy-mode </w:t>
                  </w:r>
                  <w:r>
                    <w:rPr>
                      <w:rFonts w:ascii="Courier New"/>
                      <w:color w:val="FF0000"/>
                      <w:sz w:val="18"/>
                    </w:rPr>
                    <w:t>cluster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--num-executors 80</w:t>
                  </w:r>
                  <w:r>
                    <w:rPr>
                      <w:rFonts w:ascii="Courier New"/>
                      <w:spacing w:val="-1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\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--driver-memory 6g</w:t>
                  </w:r>
                  <w:r>
                    <w:rPr>
                      <w:rFonts w:ascii="Courier New"/>
                      <w:spacing w:val="-1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\</w:t>
                  </w:r>
                </w:p>
                <w:p>
                  <w:pPr>
                    <w:spacing w:before="14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--executor-memory 6g \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--executor-cores 3 \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/usr/opt/modules/spark/jar/spark.jar \</w:t>
                  </w:r>
                </w:p>
              </w:txbxContent>
            </v:textbox>
          </v:shape>
        </w:pict>
      </w:r>
      <w:r>
        <w:rPr>
          <w:spacing w:val="-7"/>
        </w:rPr>
        <w:t xml:space="preserve">资源的分配在使用脚本提交 </w:t>
      </w:r>
      <w:r>
        <w:rPr>
          <w:rFonts w:ascii="Times New Roman" w:eastAsia="Times New Roman"/>
        </w:rPr>
        <w:t xml:space="preserve">Spark </w:t>
      </w:r>
      <w:r>
        <w:rPr>
          <w:spacing w:val="-10"/>
        </w:rPr>
        <w:t xml:space="preserve">任务时进行指定，标准的 </w:t>
      </w:r>
      <w:r>
        <w:rPr>
          <w:rFonts w:ascii="Times New Roman" w:eastAsia="Times New Roman"/>
        </w:rPr>
        <w:t xml:space="preserve">Spark </w:t>
      </w:r>
      <w:r>
        <w:rPr>
          <w:spacing w:val="-2"/>
        </w:rPr>
        <w:t>任务提交脚本如下所示：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2"/>
        <w:rPr>
          <w:sz w:val="15"/>
        </w:rPr>
      </w:pPr>
    </w:p>
    <w:p>
      <w:pPr>
        <w:pStyle w:val="7"/>
        <w:spacing w:before="72"/>
        <w:ind w:left="560"/>
      </w:pPr>
      <w:r>
        <w:t>可以进行分配的资源如表所示：</w:t>
      </w:r>
    </w:p>
    <w:p>
      <w:pPr>
        <w:pStyle w:val="7"/>
        <w:spacing w:before="9"/>
        <w:rPr>
          <w:sz w:val="13"/>
        </w:rPr>
      </w:pPr>
    </w:p>
    <w:tbl>
      <w:tblPr>
        <w:tblStyle w:val="8"/>
        <w:tblW w:w="8146" w:type="dxa"/>
        <w:tblInd w:w="30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49"/>
        <w:gridCol w:w="40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049" w:type="dxa"/>
            <w:shd w:val="clear" w:color="auto" w:fill="E7E6E6"/>
          </w:tcPr>
          <w:p>
            <w:pPr>
              <w:pStyle w:val="12"/>
              <w:spacing w:before="60"/>
              <w:ind w:left="1298" w:right="12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名称</w:t>
            </w:r>
          </w:p>
        </w:tc>
        <w:tc>
          <w:tcPr>
            <w:tcW w:w="4097" w:type="dxa"/>
            <w:shd w:val="clear" w:color="auto" w:fill="E7E6E6"/>
          </w:tcPr>
          <w:p>
            <w:pPr>
              <w:pStyle w:val="12"/>
              <w:spacing w:before="60"/>
              <w:ind w:left="584" w:right="57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4049" w:type="dxa"/>
          </w:tcPr>
          <w:p>
            <w:pPr>
              <w:pStyle w:val="12"/>
              <w:spacing w:before="131"/>
              <w:ind w:left="1297" w:right="130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--num-executors</w:t>
            </w:r>
          </w:p>
        </w:tc>
        <w:tc>
          <w:tcPr>
            <w:tcW w:w="4097" w:type="dxa"/>
          </w:tcPr>
          <w:p>
            <w:pPr>
              <w:pStyle w:val="12"/>
              <w:spacing w:before="59"/>
              <w:ind w:left="584" w:right="57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配置 </w:t>
            </w:r>
            <w:r>
              <w:rPr>
                <w:rFonts w:ascii="Times New Roman" w:eastAsia="Times New Roman"/>
                <w:sz w:val="18"/>
              </w:rPr>
              <w:t xml:space="preserve">Executor </w:t>
            </w:r>
            <w:r>
              <w:rPr>
                <w:sz w:val="18"/>
              </w:rPr>
              <w:t>的数量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049" w:type="dxa"/>
            <w:shd w:val="clear" w:color="auto" w:fill="C5DFB3"/>
          </w:tcPr>
          <w:p>
            <w:pPr>
              <w:pStyle w:val="12"/>
              <w:spacing w:before="131"/>
              <w:ind w:left="1298" w:right="129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--driver-memory</w:t>
            </w:r>
          </w:p>
        </w:tc>
        <w:tc>
          <w:tcPr>
            <w:tcW w:w="4097" w:type="dxa"/>
            <w:shd w:val="clear" w:color="auto" w:fill="C5DFB3"/>
          </w:tcPr>
          <w:p>
            <w:pPr>
              <w:pStyle w:val="12"/>
              <w:spacing w:before="59"/>
              <w:ind w:left="571" w:right="57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配置 </w:t>
            </w:r>
            <w:r>
              <w:rPr>
                <w:rFonts w:ascii="Times New Roman" w:eastAsia="Times New Roman"/>
                <w:sz w:val="18"/>
              </w:rPr>
              <w:t xml:space="preserve">Driver </w:t>
            </w:r>
            <w:r>
              <w:rPr>
                <w:sz w:val="18"/>
              </w:rPr>
              <w:t>内存（ 影响不大）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4049" w:type="dxa"/>
          </w:tcPr>
          <w:p>
            <w:pPr>
              <w:pStyle w:val="12"/>
              <w:spacing w:before="131"/>
              <w:ind w:left="1298" w:right="130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--executor-memory</w:t>
            </w:r>
          </w:p>
        </w:tc>
        <w:tc>
          <w:tcPr>
            <w:tcW w:w="4097" w:type="dxa"/>
          </w:tcPr>
          <w:p>
            <w:pPr>
              <w:pStyle w:val="12"/>
              <w:spacing w:before="59"/>
              <w:ind w:left="572" w:right="57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配置每个 </w:t>
            </w:r>
            <w:r>
              <w:rPr>
                <w:rFonts w:ascii="Times New Roman" w:eastAsia="Times New Roman"/>
                <w:sz w:val="18"/>
              </w:rPr>
              <w:t xml:space="preserve">Executor </w:t>
            </w:r>
            <w:r>
              <w:rPr>
                <w:sz w:val="18"/>
              </w:rPr>
              <w:t>的内存大小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049" w:type="dxa"/>
            <w:shd w:val="clear" w:color="auto" w:fill="C5DFB3"/>
          </w:tcPr>
          <w:p>
            <w:pPr>
              <w:pStyle w:val="12"/>
              <w:spacing w:before="131"/>
              <w:ind w:left="1298" w:right="129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--executor-cores</w:t>
            </w:r>
          </w:p>
        </w:tc>
        <w:tc>
          <w:tcPr>
            <w:tcW w:w="4097" w:type="dxa"/>
            <w:shd w:val="clear" w:color="auto" w:fill="C5DFB3"/>
          </w:tcPr>
          <w:p>
            <w:pPr>
              <w:pStyle w:val="12"/>
              <w:spacing w:before="59"/>
              <w:ind w:left="584" w:right="578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配置每个 </w:t>
            </w:r>
            <w:r>
              <w:rPr>
                <w:rFonts w:ascii="Times New Roman" w:eastAsia="Times New Roman"/>
                <w:sz w:val="18"/>
              </w:rPr>
              <w:t xml:space="preserve">Executor </w:t>
            </w:r>
            <w:r>
              <w:rPr>
                <w:sz w:val="18"/>
              </w:rPr>
              <w:t xml:space="preserve">的 </w:t>
            </w:r>
            <w:r>
              <w:rPr>
                <w:rFonts w:ascii="Times New Roman" w:eastAsia="Times New Roman"/>
                <w:sz w:val="18"/>
              </w:rPr>
              <w:t xml:space="preserve">CPU core </w:t>
            </w:r>
            <w:r>
              <w:rPr>
                <w:sz w:val="18"/>
              </w:rPr>
              <w:t>数量</w:t>
            </w:r>
          </w:p>
        </w:tc>
      </w:tr>
    </w:tbl>
    <w:p>
      <w:pPr>
        <w:pStyle w:val="7"/>
        <w:spacing w:before="99" w:line="417" w:lineRule="auto"/>
        <w:ind w:left="140" w:right="2106"/>
      </w:pPr>
      <w:r>
        <w:t xml:space="preserve">调节原则：尽量将任务分配的资源调节到可以使用的资源的最大限度。对于具体资源的分配，我们分别讨论 </w:t>
      </w:r>
      <w:r>
        <w:rPr>
          <w:rFonts w:ascii="Times New Roman" w:eastAsia="Times New Roman"/>
        </w:rPr>
        <w:t xml:space="preserve">Spark </w:t>
      </w:r>
      <w:r>
        <w:t>的两种</w:t>
      </w:r>
      <w:r>
        <w:rPr>
          <w:rFonts w:ascii="Times New Roman" w:eastAsia="Times New Roman"/>
        </w:rPr>
        <w:t xml:space="preserve">Cluster </w:t>
      </w:r>
      <w:r>
        <w:t>运行模式：</w:t>
      </w:r>
    </w:p>
    <w:p>
      <w:pPr>
        <w:pStyle w:val="11"/>
        <w:numPr>
          <w:ilvl w:val="0"/>
          <w:numId w:val="2"/>
        </w:numPr>
        <w:tabs>
          <w:tab w:val="left" w:pos="561"/>
        </w:tabs>
        <w:spacing w:before="1" w:after="0" w:line="417" w:lineRule="auto"/>
        <w:ind w:left="560" w:right="311" w:hanging="420"/>
        <w:jc w:val="both"/>
        <w:rPr>
          <w:sz w:val="21"/>
        </w:rPr>
      </w:pPr>
      <w:r>
        <w:rPr>
          <w:spacing w:val="-10"/>
          <w:sz w:val="21"/>
        </w:rPr>
        <w:t xml:space="preserve">第一种是 </w:t>
      </w:r>
      <w:r>
        <w:rPr>
          <w:rFonts w:ascii="Times New Roman" w:hAnsi="Times New Roman" w:eastAsia="Times New Roman"/>
          <w:sz w:val="21"/>
        </w:rPr>
        <w:t>Spark</w:t>
      </w:r>
      <w:r>
        <w:rPr>
          <w:rFonts w:ascii="Times New Roman" w:hAnsi="Times New Roman" w:eastAsia="Times New Roman"/>
          <w:spacing w:val="16"/>
          <w:sz w:val="21"/>
        </w:rPr>
        <w:t xml:space="preserve"> </w:t>
      </w:r>
      <w:r>
        <w:rPr>
          <w:rFonts w:ascii="Times New Roman" w:hAnsi="Times New Roman" w:eastAsia="Times New Roman"/>
          <w:sz w:val="21"/>
        </w:rPr>
        <w:t>Standalone</w:t>
      </w:r>
      <w:r>
        <w:rPr>
          <w:rFonts w:ascii="Times New Roman" w:hAnsi="Times New Roman" w:eastAsia="Times New Roman"/>
          <w:spacing w:val="6"/>
          <w:sz w:val="21"/>
        </w:rPr>
        <w:t xml:space="preserve"> </w:t>
      </w:r>
      <w:r>
        <w:rPr>
          <w:spacing w:val="-3"/>
          <w:sz w:val="21"/>
        </w:rPr>
        <w:t xml:space="preserve">模式，你在提交任务前，一定知道或者可以从运维部门获取到你可以使用的资源情况，在编写 </w:t>
      </w:r>
      <w:r>
        <w:rPr>
          <w:rFonts w:ascii="Times New Roman" w:hAnsi="Times New Roman" w:eastAsia="Times New Roman"/>
          <w:sz w:val="21"/>
        </w:rPr>
        <w:t>submit</w:t>
      </w:r>
      <w:r>
        <w:rPr>
          <w:rFonts w:ascii="Times New Roman" w:hAnsi="Times New Roman" w:eastAsia="Times New Roman"/>
          <w:spacing w:val="49"/>
          <w:sz w:val="21"/>
        </w:rPr>
        <w:t xml:space="preserve"> </w:t>
      </w:r>
      <w:r>
        <w:rPr>
          <w:spacing w:val="-3"/>
          <w:sz w:val="21"/>
        </w:rPr>
        <w:t>脚本的时候，就根据可用的资源情况进行资</w:t>
      </w:r>
      <w:r>
        <w:rPr>
          <w:spacing w:val="-7"/>
          <w:sz w:val="21"/>
        </w:rPr>
        <w:t xml:space="preserve">源的分配，比如说集群有 </w:t>
      </w:r>
      <w:r>
        <w:rPr>
          <w:rFonts w:ascii="Times New Roman" w:hAnsi="Times New Roman" w:eastAsia="Times New Roman"/>
          <w:sz w:val="21"/>
        </w:rPr>
        <w:t>15</w:t>
      </w:r>
      <w:r>
        <w:rPr>
          <w:rFonts w:ascii="Times New Roman" w:hAnsi="Times New Roman" w:eastAsia="Times New Roman"/>
          <w:spacing w:val="13"/>
          <w:sz w:val="21"/>
        </w:rPr>
        <w:t xml:space="preserve"> </w:t>
      </w:r>
      <w:r>
        <w:rPr>
          <w:spacing w:val="-7"/>
          <w:sz w:val="21"/>
        </w:rPr>
        <w:t xml:space="preserve">台机器，每台机器为 </w:t>
      </w:r>
      <w:r>
        <w:rPr>
          <w:rFonts w:ascii="Times New Roman" w:hAnsi="Times New Roman" w:eastAsia="Times New Roman"/>
          <w:sz w:val="21"/>
        </w:rPr>
        <w:t>8G</w:t>
      </w:r>
      <w:r>
        <w:rPr>
          <w:rFonts w:ascii="Times New Roman" w:hAnsi="Times New Roman" w:eastAsia="Times New Roman"/>
          <w:spacing w:val="14"/>
          <w:sz w:val="21"/>
        </w:rPr>
        <w:t xml:space="preserve"> </w:t>
      </w:r>
      <w:r>
        <w:rPr>
          <w:spacing w:val="-2"/>
          <w:sz w:val="21"/>
        </w:rPr>
        <w:t>内存，</w:t>
      </w:r>
      <w:r>
        <w:rPr>
          <w:rFonts w:ascii="Times New Roman" w:hAnsi="Times New Roman" w:eastAsia="Times New Roman"/>
          <w:sz w:val="21"/>
        </w:rPr>
        <w:t>2</w:t>
      </w:r>
      <w:r>
        <w:rPr>
          <w:rFonts w:ascii="Times New Roman" w:hAnsi="Times New Roman" w:eastAsia="Times New Roman"/>
          <w:spacing w:val="10"/>
          <w:sz w:val="21"/>
        </w:rPr>
        <w:t xml:space="preserve"> </w:t>
      </w:r>
      <w:r>
        <w:rPr>
          <w:spacing w:val="-20"/>
          <w:sz w:val="21"/>
        </w:rPr>
        <w:t xml:space="preserve">个 </w:t>
      </w:r>
      <w:r>
        <w:rPr>
          <w:rFonts w:ascii="Times New Roman" w:hAnsi="Times New Roman" w:eastAsia="Times New Roman"/>
          <w:sz w:val="21"/>
        </w:rPr>
        <w:t>CPU</w:t>
      </w:r>
      <w:r>
        <w:rPr>
          <w:rFonts w:ascii="Times New Roman" w:hAnsi="Times New Roman" w:eastAsia="Times New Roman"/>
          <w:spacing w:val="31"/>
          <w:sz w:val="21"/>
        </w:rPr>
        <w:t xml:space="preserve"> </w:t>
      </w:r>
      <w:r>
        <w:rPr>
          <w:rFonts w:ascii="Times New Roman" w:hAnsi="Times New Roman" w:eastAsia="Times New Roman"/>
          <w:sz w:val="21"/>
        </w:rPr>
        <w:t>core</w:t>
      </w:r>
      <w:r>
        <w:rPr>
          <w:spacing w:val="-1"/>
          <w:sz w:val="21"/>
        </w:rPr>
        <w:t>，那么就指</w:t>
      </w:r>
      <w:r>
        <w:rPr>
          <w:spacing w:val="-27"/>
          <w:sz w:val="21"/>
        </w:rPr>
        <w:t xml:space="preserve">定 </w:t>
      </w:r>
      <w:r>
        <w:rPr>
          <w:rFonts w:ascii="Times New Roman" w:hAnsi="Times New Roman" w:eastAsia="Times New Roman"/>
          <w:sz w:val="21"/>
        </w:rPr>
        <w:t>15</w:t>
      </w:r>
      <w:r>
        <w:rPr>
          <w:rFonts w:ascii="Times New Roman" w:hAnsi="Times New Roman" w:eastAsia="Times New Roman"/>
          <w:spacing w:val="-3"/>
          <w:sz w:val="21"/>
        </w:rPr>
        <w:t xml:space="preserve"> </w:t>
      </w:r>
      <w:r>
        <w:rPr>
          <w:spacing w:val="-27"/>
          <w:sz w:val="21"/>
        </w:rPr>
        <w:t xml:space="preserve">个 </w:t>
      </w:r>
      <w:r>
        <w:rPr>
          <w:rFonts w:ascii="Times New Roman" w:hAnsi="Times New Roman" w:eastAsia="Times New Roman"/>
          <w:sz w:val="21"/>
        </w:rPr>
        <w:t>Executor</w:t>
      </w:r>
      <w:r>
        <w:rPr>
          <w:spacing w:val="-15"/>
          <w:sz w:val="21"/>
        </w:rPr>
        <w:t xml:space="preserve">，每个 </w:t>
      </w:r>
      <w:r>
        <w:rPr>
          <w:rFonts w:ascii="Times New Roman" w:hAnsi="Times New Roman" w:eastAsia="Times New Roman"/>
          <w:sz w:val="21"/>
        </w:rPr>
        <w:t xml:space="preserve">Executor </w:t>
      </w:r>
      <w:r>
        <w:rPr>
          <w:spacing w:val="-19"/>
          <w:sz w:val="21"/>
        </w:rPr>
        <w:t xml:space="preserve">分配 </w:t>
      </w:r>
      <w:r>
        <w:rPr>
          <w:rFonts w:ascii="Times New Roman" w:hAnsi="Times New Roman" w:eastAsia="Times New Roman"/>
          <w:sz w:val="21"/>
        </w:rPr>
        <w:t>8G</w:t>
      </w:r>
      <w:r>
        <w:rPr>
          <w:rFonts w:ascii="Times New Roman" w:hAnsi="Times New Roman" w:eastAsia="Times New Roman"/>
          <w:spacing w:val="-2"/>
          <w:sz w:val="21"/>
        </w:rPr>
        <w:t xml:space="preserve"> </w:t>
      </w:r>
      <w:r>
        <w:rPr>
          <w:sz w:val="21"/>
        </w:rPr>
        <w:t>内存，</w:t>
      </w:r>
      <w:r>
        <w:rPr>
          <w:rFonts w:ascii="Times New Roman" w:hAnsi="Times New Roman" w:eastAsia="Times New Roman"/>
          <w:sz w:val="21"/>
        </w:rPr>
        <w:t>2</w:t>
      </w:r>
      <w:r>
        <w:rPr>
          <w:rFonts w:ascii="Times New Roman" w:hAnsi="Times New Roman" w:eastAsia="Times New Roman"/>
          <w:spacing w:val="-3"/>
          <w:sz w:val="21"/>
        </w:rPr>
        <w:t xml:space="preserve"> </w:t>
      </w:r>
      <w:r>
        <w:rPr>
          <w:spacing w:val="-27"/>
          <w:sz w:val="21"/>
        </w:rPr>
        <w:t xml:space="preserve">个 </w:t>
      </w:r>
      <w:r>
        <w:rPr>
          <w:rFonts w:ascii="Times New Roman" w:hAnsi="Times New Roman" w:eastAsia="Times New Roman"/>
          <w:sz w:val="21"/>
        </w:rPr>
        <w:t>CPU</w:t>
      </w:r>
      <w:r>
        <w:rPr>
          <w:rFonts w:ascii="Times New Roman" w:hAnsi="Times New Roman" w:eastAsia="Times New Roman"/>
          <w:spacing w:val="-1"/>
          <w:sz w:val="21"/>
        </w:rPr>
        <w:t xml:space="preserve"> </w:t>
      </w:r>
      <w:r>
        <w:rPr>
          <w:rFonts w:ascii="Times New Roman" w:hAnsi="Times New Roman" w:eastAsia="Times New Roman"/>
          <w:sz w:val="21"/>
        </w:rPr>
        <w:t>core</w:t>
      </w:r>
      <w:r>
        <w:rPr>
          <w:sz w:val="21"/>
        </w:rPr>
        <w:t>。</w:t>
      </w:r>
    </w:p>
    <w:p>
      <w:pPr>
        <w:pStyle w:val="11"/>
        <w:numPr>
          <w:ilvl w:val="0"/>
          <w:numId w:val="2"/>
        </w:numPr>
        <w:tabs>
          <w:tab w:val="left" w:pos="560"/>
          <w:tab w:val="left" w:pos="561"/>
        </w:tabs>
        <w:spacing w:before="0" w:after="0" w:line="268" w:lineRule="exact"/>
        <w:ind w:left="560" w:right="0" w:hanging="420"/>
        <w:jc w:val="left"/>
        <w:rPr>
          <w:sz w:val="21"/>
        </w:rPr>
      </w:pPr>
      <w:r>
        <w:rPr>
          <w:sz w:val="21"/>
        </w:rPr>
        <w:t xml:space="preserve">第二种是 </w:t>
      </w:r>
      <w:r>
        <w:rPr>
          <w:rFonts w:ascii="Times New Roman" w:hAnsi="Times New Roman" w:eastAsia="Times New Roman"/>
          <w:sz w:val="21"/>
        </w:rPr>
        <w:t>Spark</w:t>
      </w:r>
      <w:r>
        <w:rPr>
          <w:rFonts w:ascii="Times New Roman" w:hAnsi="Times New Roman" w:eastAsia="Times New Roman"/>
          <w:spacing w:val="15"/>
          <w:sz w:val="21"/>
        </w:rPr>
        <w:t xml:space="preserve"> </w:t>
      </w:r>
      <w:r>
        <w:rPr>
          <w:rFonts w:ascii="Times New Roman" w:hAnsi="Times New Roman" w:eastAsia="Times New Roman"/>
          <w:spacing w:val="-6"/>
          <w:sz w:val="21"/>
        </w:rPr>
        <w:t>Yarn</w:t>
      </w:r>
      <w:r>
        <w:rPr>
          <w:rFonts w:ascii="Times New Roman" w:hAnsi="Times New Roman" w:eastAsia="Times New Roman"/>
          <w:spacing w:val="12"/>
          <w:sz w:val="21"/>
        </w:rPr>
        <w:t xml:space="preserve"> </w:t>
      </w:r>
      <w:r>
        <w:rPr>
          <w:spacing w:val="-2"/>
          <w:sz w:val="21"/>
        </w:rPr>
        <w:t xml:space="preserve">模式，由于 </w:t>
      </w:r>
      <w:r>
        <w:rPr>
          <w:rFonts w:ascii="Times New Roman" w:hAnsi="Times New Roman" w:eastAsia="Times New Roman"/>
          <w:spacing w:val="-6"/>
          <w:sz w:val="21"/>
        </w:rPr>
        <w:t>Yarn</w:t>
      </w:r>
      <w:r>
        <w:rPr>
          <w:rFonts w:ascii="Times New Roman" w:hAnsi="Times New Roman" w:eastAsia="Times New Roman"/>
          <w:spacing w:val="12"/>
          <w:sz w:val="21"/>
        </w:rPr>
        <w:t xml:space="preserve"> </w:t>
      </w:r>
      <w:r>
        <w:rPr>
          <w:spacing w:val="-3"/>
          <w:sz w:val="21"/>
        </w:rPr>
        <w:t>使用资源队列进行资源的分配和调度，在编写</w:t>
      </w:r>
    </w:p>
    <w:p>
      <w:pPr>
        <w:pStyle w:val="7"/>
        <w:spacing w:before="199" w:line="417" w:lineRule="auto"/>
        <w:ind w:left="560" w:right="313"/>
      </w:pPr>
      <w:r>
        <w:rPr>
          <w:rFonts w:ascii="Times New Roman" w:eastAsia="Times New Roman"/>
        </w:rPr>
        <w:t xml:space="preserve">submit </w:t>
      </w:r>
      <w:r>
        <w:rPr>
          <w:spacing w:val="-9"/>
        </w:rPr>
        <w:t xml:space="preserve">脚本的时候，就根据 </w:t>
      </w:r>
      <w:r>
        <w:rPr>
          <w:rFonts w:ascii="Times New Roman" w:eastAsia="Times New Roman"/>
        </w:rPr>
        <w:t xml:space="preserve">Spark </w:t>
      </w:r>
      <w:r>
        <w:rPr>
          <w:spacing w:val="-6"/>
        </w:rPr>
        <w:t>作业要提交到的资源队列，进行资源的分配，比如资</w:t>
      </w:r>
      <w:r>
        <w:rPr>
          <w:spacing w:val="-13"/>
        </w:rPr>
        <w:t xml:space="preserve">源队列有 </w:t>
      </w:r>
      <w:r>
        <w:rPr>
          <w:rFonts w:ascii="Times New Roman" w:eastAsia="Times New Roman"/>
        </w:rPr>
        <w:t xml:space="preserve">400G </w:t>
      </w:r>
      <w:r>
        <w:rPr>
          <w:spacing w:val="-2"/>
        </w:rPr>
        <w:t>内存，</w:t>
      </w:r>
      <w:r>
        <w:rPr>
          <w:rFonts w:ascii="Times New Roman" w:eastAsia="Times New Roman"/>
        </w:rPr>
        <w:t xml:space="preserve">100 </w:t>
      </w:r>
      <w:r>
        <w:rPr>
          <w:spacing w:val="-22"/>
        </w:rPr>
        <w:t xml:space="preserve">个 </w:t>
      </w:r>
      <w:r>
        <w:rPr>
          <w:rFonts w:ascii="Times New Roman" w:eastAsia="Times New Roman"/>
        </w:rPr>
        <w:t>CPU core</w:t>
      </w:r>
      <w:r>
        <w:rPr>
          <w:spacing w:val="-9"/>
        </w:rPr>
        <w:t xml:space="preserve">，那么指定 </w:t>
      </w:r>
      <w:r>
        <w:rPr>
          <w:rFonts w:ascii="Times New Roman" w:eastAsia="Times New Roman"/>
        </w:rPr>
        <w:t xml:space="preserve">50 </w:t>
      </w:r>
      <w:r>
        <w:rPr>
          <w:spacing w:val="-22"/>
        </w:rPr>
        <w:t xml:space="preserve">个 </w:t>
      </w:r>
      <w:r>
        <w:rPr>
          <w:rFonts w:ascii="Times New Roman" w:eastAsia="Times New Roman"/>
        </w:rPr>
        <w:t>Executor</w:t>
      </w:r>
      <w:r>
        <w:rPr>
          <w:spacing w:val="-12"/>
        </w:rPr>
        <w:t xml:space="preserve">，每个 </w:t>
      </w:r>
      <w:r>
        <w:rPr>
          <w:rFonts w:ascii="Times New Roman" w:eastAsia="Times New Roman"/>
        </w:rPr>
        <w:t xml:space="preserve">Executor </w:t>
      </w:r>
      <w:r>
        <w:t>分配</w:t>
      </w:r>
    </w:p>
    <w:p>
      <w:pPr>
        <w:pStyle w:val="7"/>
        <w:ind w:left="560"/>
      </w:pPr>
      <w:r>
        <w:rPr>
          <w:rFonts w:ascii="Times New Roman" w:eastAsia="Times New Roman"/>
        </w:rPr>
        <w:t xml:space="preserve">8G </w:t>
      </w:r>
      <w:r>
        <w:t>内存，</w:t>
      </w:r>
      <w:r>
        <w:rPr>
          <w:rFonts w:ascii="Times New Roman" w:eastAsia="Times New Roman"/>
        </w:rPr>
        <w:t xml:space="preserve">2 </w:t>
      </w:r>
      <w:r>
        <w:t xml:space="preserve">个 </w:t>
      </w:r>
      <w:r>
        <w:rPr>
          <w:rFonts w:ascii="Times New Roman" w:eastAsia="Times New Roman"/>
        </w:rPr>
        <w:t>CPU core</w:t>
      </w:r>
      <w:r>
        <w:t>。</w:t>
      </w:r>
    </w:p>
    <w:p>
      <w:pPr>
        <w:spacing w:after="0"/>
        <w:sectPr>
          <w:pgSz w:w="11910" w:h="16840"/>
          <w:pgMar w:top="1620" w:right="1480" w:bottom="1260" w:left="1660" w:header="852" w:footer="1064" w:gutter="0"/>
        </w:sectPr>
      </w:pPr>
    </w:p>
    <w:p>
      <w:pPr>
        <w:pStyle w:val="7"/>
        <w:spacing w:before="128"/>
        <w:ind w:left="140"/>
      </w:pPr>
      <w:r>
        <w:t>对各项资源进行了调节后，得到的性能提升会有如下表现：</w:t>
      </w:r>
    </w:p>
    <w:p>
      <w:pPr>
        <w:pStyle w:val="7"/>
        <w:spacing w:before="10"/>
        <w:rPr>
          <w:sz w:val="13"/>
        </w:rPr>
      </w:pPr>
    </w:p>
    <w:tbl>
      <w:tblPr>
        <w:tblStyle w:val="8"/>
        <w:tblW w:w="8299" w:type="dxa"/>
        <w:tblInd w:w="1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48"/>
        <w:gridCol w:w="41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148" w:type="dxa"/>
            <w:shd w:val="clear" w:color="auto" w:fill="E7E6E6"/>
          </w:tcPr>
          <w:p>
            <w:pPr>
              <w:pStyle w:val="12"/>
              <w:spacing w:before="122"/>
              <w:ind w:left="609" w:right="60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名称</w:t>
            </w:r>
          </w:p>
        </w:tc>
        <w:tc>
          <w:tcPr>
            <w:tcW w:w="4151" w:type="dxa"/>
            <w:shd w:val="clear" w:color="auto" w:fill="E7E6E6"/>
          </w:tcPr>
          <w:p>
            <w:pPr>
              <w:pStyle w:val="12"/>
              <w:spacing w:before="59"/>
              <w:ind w:left="1874" w:right="18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解析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3" w:hRule="atLeast"/>
        </w:trPr>
        <w:tc>
          <w:tcPr>
            <w:tcW w:w="4148" w:type="dxa"/>
          </w:tcPr>
          <w:p>
            <w:pPr>
              <w:pStyle w:val="12"/>
              <w:rPr>
                <w:sz w:val="20"/>
              </w:rPr>
            </w:pPr>
          </w:p>
          <w:p>
            <w:pPr>
              <w:pStyle w:val="12"/>
              <w:rPr>
                <w:sz w:val="20"/>
              </w:rPr>
            </w:pPr>
          </w:p>
          <w:p>
            <w:pPr>
              <w:pStyle w:val="12"/>
              <w:rPr>
                <w:sz w:val="21"/>
              </w:rPr>
            </w:pPr>
          </w:p>
          <w:p>
            <w:pPr>
              <w:pStyle w:val="12"/>
              <w:ind w:left="607" w:right="603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增加 </w:t>
            </w:r>
            <w:r>
              <w:rPr>
                <w:rFonts w:ascii="Times New Roman" w:hAnsi="Times New Roman" w:eastAsia="Times New Roman"/>
                <w:sz w:val="18"/>
              </w:rPr>
              <w:t>Executor·</w:t>
            </w:r>
            <w:r>
              <w:rPr>
                <w:sz w:val="18"/>
              </w:rPr>
              <w:t>个数</w:t>
            </w:r>
          </w:p>
        </w:tc>
        <w:tc>
          <w:tcPr>
            <w:tcW w:w="4151" w:type="dxa"/>
          </w:tcPr>
          <w:p>
            <w:pPr>
              <w:pStyle w:val="12"/>
              <w:spacing w:before="62" w:line="343" w:lineRule="auto"/>
              <w:ind w:left="107" w:right="99" w:firstLine="199"/>
              <w:rPr>
                <w:sz w:val="18"/>
              </w:rPr>
            </w:pPr>
            <w:r>
              <w:rPr>
                <w:spacing w:val="6"/>
                <w:sz w:val="18"/>
              </w:rPr>
              <w:t xml:space="preserve">在资源允许的情况下，增加 </w:t>
            </w:r>
            <w:r>
              <w:rPr>
                <w:rFonts w:ascii="Times New Roman" w:eastAsia="Times New Roman"/>
                <w:spacing w:val="8"/>
                <w:sz w:val="18"/>
              </w:rPr>
              <w:t>Executor</w:t>
            </w:r>
            <w:r>
              <w:rPr>
                <w:rFonts w:ascii="Times New Roman" w:eastAsia="Times New Roman"/>
                <w:spacing w:val="17"/>
                <w:sz w:val="18"/>
              </w:rPr>
              <w:t xml:space="preserve"> </w:t>
            </w:r>
            <w:r>
              <w:rPr>
                <w:spacing w:val="19"/>
                <w:sz w:val="18"/>
              </w:rPr>
              <w:t>的个数</w:t>
            </w:r>
            <w:r>
              <w:rPr>
                <w:spacing w:val="22"/>
                <w:sz w:val="18"/>
              </w:rPr>
              <w:t xml:space="preserve">可以提高执行 </w:t>
            </w:r>
            <w:r>
              <w:rPr>
                <w:rFonts w:ascii="Times New Roman" w:eastAsia="Times New Roman"/>
                <w:spacing w:val="7"/>
                <w:sz w:val="18"/>
              </w:rPr>
              <w:t>task</w:t>
            </w:r>
            <w:r>
              <w:rPr>
                <w:rFonts w:ascii="Times New Roman" w:eastAsia="Times New Roman"/>
                <w:spacing w:val="12"/>
                <w:sz w:val="18"/>
              </w:rPr>
              <w:t xml:space="preserve">  </w:t>
            </w:r>
            <w:r>
              <w:rPr>
                <w:spacing w:val="23"/>
                <w:sz w:val="18"/>
              </w:rPr>
              <w:t xml:space="preserve">的并行度。比如有 </w:t>
            </w:r>
            <w:r>
              <w:rPr>
                <w:rFonts w:ascii="Times New Roman" w:eastAsia="Times New Roman"/>
                <w:sz w:val="18"/>
              </w:rPr>
              <w:t>4</w:t>
            </w:r>
            <w:r>
              <w:rPr>
                <w:rFonts w:ascii="Times New Roman" w:eastAsia="Times New Roman"/>
                <w:spacing w:val="13"/>
                <w:sz w:val="18"/>
              </w:rPr>
              <w:t xml:space="preserve">  </w:t>
            </w:r>
            <w:r>
              <w:rPr>
                <w:sz w:val="18"/>
              </w:rPr>
              <w:t>个</w:t>
            </w:r>
          </w:p>
          <w:p>
            <w:pPr>
              <w:pStyle w:val="12"/>
              <w:spacing w:line="343" w:lineRule="auto"/>
              <w:ind w:left="107" w:right="117"/>
              <w:jc w:val="both"/>
              <w:rPr>
                <w:sz w:val="18"/>
              </w:rPr>
            </w:pPr>
            <w:r>
              <w:rPr>
                <w:rFonts w:ascii="Times New Roman" w:eastAsia="Times New Roman"/>
                <w:spacing w:val="7"/>
                <w:sz w:val="18"/>
              </w:rPr>
              <w:t>Executor</w:t>
            </w:r>
            <w:r>
              <w:rPr>
                <w:spacing w:val="1"/>
                <w:sz w:val="18"/>
              </w:rPr>
              <w:t xml:space="preserve">，每个 </w:t>
            </w:r>
            <w:r>
              <w:rPr>
                <w:rFonts w:ascii="Times New Roman" w:eastAsia="Times New Roman"/>
                <w:spacing w:val="8"/>
                <w:sz w:val="18"/>
              </w:rPr>
              <w:t>Executor</w:t>
            </w:r>
            <w:r>
              <w:rPr>
                <w:rFonts w:ascii="Times New Roman" w:eastAsia="Times New Roman"/>
                <w:spacing w:val="18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 xml:space="preserve">有 </w:t>
            </w:r>
            <w:r>
              <w:rPr>
                <w:rFonts w:ascii="Times New Roman" w:eastAsia="Times New Roman"/>
                <w:sz w:val="18"/>
              </w:rPr>
              <w:t>2</w:t>
            </w:r>
            <w:r>
              <w:rPr>
                <w:rFonts w:ascii="Times New Roman" w:eastAsia="Times New Roman"/>
                <w:spacing w:val="19"/>
                <w:sz w:val="18"/>
              </w:rPr>
              <w:t xml:space="preserve"> </w:t>
            </w:r>
            <w:r>
              <w:rPr>
                <w:spacing w:val="-9"/>
                <w:sz w:val="18"/>
              </w:rPr>
              <w:t xml:space="preserve">个 </w:t>
            </w:r>
            <w:r>
              <w:rPr>
                <w:rFonts w:ascii="Times New Roman" w:eastAsia="Times New Roman"/>
                <w:spacing w:val="6"/>
                <w:sz w:val="18"/>
              </w:rPr>
              <w:t>CPU</w:t>
            </w:r>
            <w:r>
              <w:rPr>
                <w:rFonts w:ascii="Times New Roman" w:eastAsia="Times New Roman"/>
                <w:spacing w:val="7"/>
                <w:sz w:val="18"/>
              </w:rPr>
              <w:t xml:space="preserve"> </w:t>
            </w:r>
            <w:r>
              <w:rPr>
                <w:rFonts w:ascii="Times New Roman" w:eastAsia="Times New Roman"/>
                <w:spacing w:val="6"/>
                <w:sz w:val="18"/>
              </w:rPr>
              <w:t>core</w:t>
            </w:r>
            <w:r>
              <w:rPr>
                <w:sz w:val="18"/>
              </w:rPr>
              <w:t>，那</w:t>
            </w:r>
            <w:r>
              <w:rPr>
                <w:spacing w:val="11"/>
                <w:sz w:val="18"/>
              </w:rPr>
              <w:t xml:space="preserve">么可以并行执行 </w:t>
            </w:r>
            <w:r>
              <w:rPr>
                <w:rFonts w:ascii="Times New Roman" w:eastAsia="Times New Roman"/>
                <w:sz w:val="18"/>
              </w:rPr>
              <w:t>8</w:t>
            </w:r>
            <w:r>
              <w:rPr>
                <w:rFonts w:ascii="Times New Roman" w:eastAsia="Times New Roman"/>
                <w:spacing w:val="17"/>
                <w:sz w:val="18"/>
              </w:rPr>
              <w:t xml:space="preserve"> </w:t>
            </w:r>
            <w:r>
              <w:rPr>
                <w:spacing w:val="-11"/>
                <w:sz w:val="18"/>
              </w:rPr>
              <w:t xml:space="preserve">个 </w:t>
            </w:r>
            <w:r>
              <w:rPr>
                <w:rFonts w:ascii="Times New Roman" w:eastAsia="Times New Roman"/>
                <w:spacing w:val="-4"/>
                <w:sz w:val="18"/>
              </w:rPr>
              <w:t>task</w:t>
            </w:r>
            <w:r>
              <w:rPr>
                <w:spacing w:val="2"/>
                <w:sz w:val="18"/>
              </w:rPr>
              <w:t xml:space="preserve">，如果将 </w:t>
            </w:r>
            <w:r>
              <w:rPr>
                <w:rFonts w:ascii="Times New Roman" w:eastAsia="Times New Roman"/>
                <w:spacing w:val="8"/>
                <w:sz w:val="18"/>
              </w:rPr>
              <w:t>Executor</w:t>
            </w:r>
            <w:r>
              <w:rPr>
                <w:rFonts w:ascii="Times New Roman" w:eastAsia="Times New Roman"/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的</w:t>
            </w:r>
            <w:r>
              <w:rPr>
                <w:spacing w:val="12"/>
                <w:sz w:val="18"/>
              </w:rPr>
              <w:t xml:space="preserve">个数增加到 </w:t>
            </w:r>
            <w:r>
              <w:rPr>
                <w:rFonts w:ascii="Times New Roman" w:eastAsia="Times New Roman"/>
                <w:sz w:val="18"/>
              </w:rPr>
              <w:t>8</w:t>
            </w:r>
            <w:r>
              <w:rPr>
                <w:rFonts w:ascii="Times New Roman" w:eastAsia="Times New Roman"/>
                <w:spacing w:val="-6"/>
                <w:sz w:val="18"/>
              </w:rPr>
              <w:t xml:space="preserve">  </w:t>
            </w:r>
            <w:r>
              <w:rPr>
                <w:spacing w:val="19"/>
                <w:sz w:val="18"/>
              </w:rPr>
              <w:t>个</w:t>
            </w:r>
            <w:r>
              <w:rPr>
                <w:sz w:val="18"/>
              </w:rPr>
              <w:t>（</w:t>
            </w:r>
            <w:r>
              <w:rPr>
                <w:spacing w:val="8"/>
                <w:sz w:val="18"/>
              </w:rPr>
              <w:t xml:space="preserve"> 资源允许的情况下</w:t>
            </w:r>
            <w:r>
              <w:rPr>
                <w:spacing w:val="-82"/>
                <w:sz w:val="18"/>
              </w:rPr>
              <w:t>）</w:t>
            </w:r>
            <w:r>
              <w:rPr>
                <w:spacing w:val="-16"/>
                <w:sz w:val="18"/>
              </w:rPr>
              <w:t>， 那么</w:t>
            </w:r>
            <w:r>
              <w:rPr>
                <w:spacing w:val="12"/>
                <w:sz w:val="18"/>
              </w:rPr>
              <w:t xml:space="preserve">可以并行执行 </w:t>
            </w:r>
            <w:r>
              <w:rPr>
                <w:rFonts w:ascii="Times New Roman" w:eastAsia="Times New Roman"/>
                <w:spacing w:val="5"/>
                <w:sz w:val="18"/>
              </w:rPr>
              <w:t>16</w:t>
            </w:r>
            <w:r>
              <w:rPr>
                <w:rFonts w:ascii="Times New Roman" w:eastAsia="Times New Roman"/>
                <w:spacing w:val="3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个 </w:t>
            </w:r>
            <w:r>
              <w:rPr>
                <w:rFonts w:ascii="Times New Roman" w:eastAsia="Times New Roman"/>
                <w:spacing w:val="7"/>
                <w:sz w:val="18"/>
              </w:rPr>
              <w:t>task</w:t>
            </w:r>
            <w:r>
              <w:rPr>
                <w:spacing w:val="5"/>
                <w:sz w:val="18"/>
              </w:rPr>
              <w:t>， 此时的并行能力提</w:t>
            </w:r>
          </w:p>
          <w:p>
            <w:pPr>
              <w:pStyle w:val="12"/>
              <w:spacing w:before="2"/>
              <w:ind w:left="107"/>
              <w:jc w:val="both"/>
              <w:rPr>
                <w:sz w:val="18"/>
              </w:rPr>
            </w:pPr>
            <w:r>
              <w:rPr>
                <w:sz w:val="18"/>
              </w:rPr>
              <w:t>升了一倍。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0" w:hRule="atLeast"/>
        </w:trPr>
        <w:tc>
          <w:tcPr>
            <w:tcW w:w="4148" w:type="dxa"/>
            <w:shd w:val="clear" w:color="auto" w:fill="C5DFB3"/>
          </w:tcPr>
          <w:p>
            <w:pPr>
              <w:pStyle w:val="12"/>
              <w:rPr>
                <w:sz w:val="20"/>
              </w:rPr>
            </w:pPr>
          </w:p>
          <w:p>
            <w:pPr>
              <w:pStyle w:val="12"/>
              <w:rPr>
                <w:sz w:val="20"/>
              </w:rPr>
            </w:pPr>
          </w:p>
          <w:p>
            <w:pPr>
              <w:pStyle w:val="12"/>
              <w:rPr>
                <w:sz w:val="20"/>
              </w:rPr>
            </w:pPr>
          </w:p>
          <w:p>
            <w:pPr>
              <w:pStyle w:val="12"/>
              <w:spacing w:before="9"/>
              <w:rPr>
                <w:sz w:val="26"/>
              </w:rPr>
            </w:pPr>
          </w:p>
          <w:p>
            <w:pPr>
              <w:pStyle w:val="12"/>
              <w:ind w:left="609" w:right="603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增加每个 </w:t>
            </w:r>
            <w:r>
              <w:rPr>
                <w:rFonts w:ascii="Times New Roman" w:eastAsia="Times New Roman"/>
                <w:sz w:val="18"/>
              </w:rPr>
              <w:t xml:space="preserve">Executor </w:t>
            </w:r>
            <w:r>
              <w:rPr>
                <w:sz w:val="18"/>
              </w:rPr>
              <w:t xml:space="preserve">的 </w:t>
            </w:r>
            <w:r>
              <w:rPr>
                <w:rFonts w:ascii="Times New Roman" w:eastAsia="Times New Roman"/>
                <w:sz w:val="18"/>
              </w:rPr>
              <w:t xml:space="preserve">CPU core </w:t>
            </w:r>
            <w:r>
              <w:rPr>
                <w:sz w:val="18"/>
              </w:rPr>
              <w:t>个数</w:t>
            </w:r>
          </w:p>
        </w:tc>
        <w:tc>
          <w:tcPr>
            <w:tcW w:w="4151" w:type="dxa"/>
            <w:shd w:val="clear" w:color="auto" w:fill="C5DFB3"/>
          </w:tcPr>
          <w:p>
            <w:pPr>
              <w:pStyle w:val="12"/>
              <w:spacing w:before="60" w:line="343" w:lineRule="auto"/>
              <w:ind w:left="107" w:right="35" w:firstLine="221"/>
              <w:rPr>
                <w:sz w:val="18"/>
              </w:rPr>
            </w:pPr>
            <w:r>
              <w:rPr>
                <w:spacing w:val="6"/>
                <w:sz w:val="18"/>
              </w:rPr>
              <w:t xml:space="preserve">在资源允许的情况下，增加每个 </w:t>
            </w:r>
            <w:r>
              <w:rPr>
                <w:rFonts w:ascii="Times New Roman" w:eastAsia="Times New Roman"/>
                <w:spacing w:val="8"/>
                <w:sz w:val="18"/>
              </w:rPr>
              <w:t>Executor</w:t>
            </w:r>
            <w:r>
              <w:rPr>
                <w:rFonts w:ascii="Times New Roman" w:eastAsia="Times New Roman"/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的</w:t>
            </w:r>
            <w:r>
              <w:rPr>
                <w:rFonts w:ascii="Times New Roman" w:eastAsia="Times New Roman"/>
                <w:spacing w:val="6"/>
                <w:sz w:val="18"/>
              </w:rPr>
              <w:t>Cpu</w:t>
            </w:r>
            <w:r>
              <w:rPr>
                <w:rFonts w:ascii="Times New Roman" w:eastAsia="Times New Roman"/>
                <w:spacing w:val="21"/>
                <w:sz w:val="18"/>
              </w:rPr>
              <w:t xml:space="preserve"> </w:t>
            </w:r>
            <w:r>
              <w:rPr>
                <w:rFonts w:ascii="Times New Roman" w:eastAsia="Times New Roman"/>
                <w:spacing w:val="6"/>
                <w:sz w:val="18"/>
              </w:rPr>
              <w:t>core</w:t>
            </w:r>
            <w:r>
              <w:rPr>
                <w:rFonts w:ascii="Times New Roman" w:eastAsia="Times New Roman"/>
                <w:spacing w:val="16"/>
                <w:sz w:val="18"/>
              </w:rPr>
              <w:t xml:space="preserve"> </w:t>
            </w:r>
            <w:r>
              <w:rPr>
                <w:spacing w:val="1"/>
                <w:sz w:val="18"/>
              </w:rPr>
              <w:t xml:space="preserve">个数， 可以提高执行 </w:t>
            </w:r>
            <w:r>
              <w:rPr>
                <w:rFonts w:ascii="Times New Roman" w:eastAsia="Times New Roman"/>
                <w:spacing w:val="6"/>
                <w:sz w:val="18"/>
              </w:rPr>
              <w:t>task</w:t>
            </w:r>
            <w:r>
              <w:rPr>
                <w:rFonts w:ascii="Times New Roman" w:eastAsia="Times New Roman"/>
                <w:spacing w:val="18"/>
                <w:sz w:val="18"/>
              </w:rPr>
              <w:t xml:space="preserve"> </w:t>
            </w:r>
            <w:r>
              <w:rPr>
                <w:spacing w:val="15"/>
                <w:sz w:val="18"/>
              </w:rPr>
              <w:t>的并行度。</w:t>
            </w:r>
            <w:r>
              <w:rPr>
                <w:spacing w:val="8"/>
                <w:sz w:val="18"/>
              </w:rPr>
              <w:t xml:space="preserve">比如有 </w:t>
            </w:r>
            <w:r>
              <w:rPr>
                <w:rFonts w:ascii="Times New Roman" w:eastAsia="Times New Roman"/>
                <w:sz w:val="18"/>
              </w:rPr>
              <w:t>4</w:t>
            </w:r>
            <w:r>
              <w:rPr>
                <w:rFonts w:ascii="Times New Roman" w:eastAsia="Times New Roman"/>
                <w:spacing w:val="3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个 </w:t>
            </w:r>
            <w:r>
              <w:rPr>
                <w:rFonts w:ascii="Times New Roman" w:eastAsia="Times New Roman"/>
                <w:spacing w:val="10"/>
                <w:sz w:val="18"/>
              </w:rPr>
              <w:t>Executor</w:t>
            </w:r>
            <w:r>
              <w:rPr>
                <w:spacing w:val="6"/>
                <w:sz w:val="18"/>
              </w:rPr>
              <w:t xml:space="preserve">，每个 </w:t>
            </w:r>
            <w:r>
              <w:rPr>
                <w:rFonts w:ascii="Times New Roman" w:eastAsia="Times New Roman"/>
                <w:spacing w:val="8"/>
                <w:sz w:val="18"/>
              </w:rPr>
              <w:t>Executor</w:t>
            </w:r>
            <w:r>
              <w:rPr>
                <w:rFonts w:ascii="Times New Roman" w:eastAsia="Times New Roman"/>
                <w:spacing w:val="3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有 </w:t>
            </w:r>
            <w:r>
              <w:rPr>
                <w:rFonts w:ascii="Times New Roman" w:eastAsia="Times New Roman"/>
                <w:sz w:val="18"/>
              </w:rPr>
              <w:t>2</w:t>
            </w:r>
            <w:r>
              <w:rPr>
                <w:rFonts w:ascii="Times New Roman" w:eastAsia="Times New Roman"/>
                <w:spacing w:val="36"/>
                <w:sz w:val="18"/>
              </w:rPr>
              <w:t xml:space="preserve"> </w:t>
            </w:r>
            <w:r>
              <w:rPr>
                <w:sz w:val="18"/>
              </w:rPr>
              <w:t>个</w:t>
            </w:r>
            <w:r>
              <w:rPr>
                <w:rFonts w:ascii="Times New Roman" w:eastAsia="Times New Roman"/>
                <w:spacing w:val="6"/>
                <w:sz w:val="18"/>
              </w:rPr>
              <w:t>CPU</w:t>
            </w:r>
            <w:r>
              <w:rPr>
                <w:rFonts w:ascii="Times New Roman" w:eastAsia="Times New Roman"/>
                <w:spacing w:val="4"/>
                <w:sz w:val="18"/>
              </w:rPr>
              <w:t xml:space="preserve"> </w:t>
            </w:r>
            <w:r>
              <w:rPr>
                <w:rFonts w:ascii="Times New Roman" w:eastAsia="Times New Roman"/>
                <w:spacing w:val="9"/>
                <w:sz w:val="18"/>
              </w:rPr>
              <w:t>core</w:t>
            </w:r>
            <w:r>
              <w:rPr>
                <w:spacing w:val="11"/>
                <w:sz w:val="18"/>
              </w:rPr>
              <w:t xml:space="preserve">，那么可以并行执行 </w:t>
            </w:r>
            <w:r>
              <w:rPr>
                <w:rFonts w:ascii="Times New Roman" w:eastAsia="Times New Roman"/>
                <w:sz w:val="18"/>
              </w:rPr>
              <w:t>8</w:t>
            </w:r>
            <w:r>
              <w:rPr>
                <w:rFonts w:ascii="Times New Roman" w:eastAsia="Times New Roman"/>
                <w:spacing w:val="17"/>
                <w:sz w:val="18"/>
              </w:rPr>
              <w:t xml:space="preserve"> </w:t>
            </w:r>
            <w:r>
              <w:rPr>
                <w:spacing w:val="-11"/>
                <w:sz w:val="18"/>
              </w:rPr>
              <w:t xml:space="preserve">个 </w:t>
            </w:r>
            <w:r>
              <w:rPr>
                <w:rFonts w:ascii="Times New Roman" w:eastAsia="Times New Roman"/>
                <w:spacing w:val="9"/>
                <w:sz w:val="18"/>
              </w:rPr>
              <w:t>task</w:t>
            </w:r>
            <w:r>
              <w:rPr>
                <w:spacing w:val="10"/>
                <w:sz w:val="18"/>
              </w:rPr>
              <w:t>，如果</w:t>
            </w:r>
            <w:r>
              <w:rPr>
                <w:spacing w:val="4"/>
                <w:sz w:val="18"/>
              </w:rPr>
              <w:t xml:space="preserve">将每个 </w:t>
            </w:r>
            <w:r>
              <w:rPr>
                <w:rFonts w:ascii="Times New Roman" w:eastAsia="Times New Roman"/>
                <w:spacing w:val="8"/>
                <w:sz w:val="18"/>
              </w:rPr>
              <w:t>Executor</w:t>
            </w:r>
            <w:r>
              <w:rPr>
                <w:rFonts w:ascii="Times New Roman" w:eastAsia="Times New Roman"/>
                <w:spacing w:val="16"/>
                <w:sz w:val="18"/>
              </w:rPr>
              <w:t xml:space="preserve"> </w:t>
            </w:r>
            <w:r>
              <w:rPr>
                <w:spacing w:val="-11"/>
                <w:sz w:val="18"/>
              </w:rPr>
              <w:t xml:space="preserve">的 </w:t>
            </w:r>
            <w:r>
              <w:rPr>
                <w:rFonts w:ascii="Times New Roman" w:eastAsia="Times New Roman"/>
                <w:spacing w:val="6"/>
                <w:sz w:val="18"/>
              </w:rPr>
              <w:t>CPU</w:t>
            </w:r>
            <w:r>
              <w:rPr>
                <w:rFonts w:ascii="Times New Roman" w:eastAsia="Times New Roman"/>
                <w:spacing w:val="41"/>
                <w:sz w:val="18"/>
              </w:rPr>
              <w:t xml:space="preserve"> </w:t>
            </w:r>
            <w:r>
              <w:rPr>
                <w:rFonts w:ascii="Times New Roman" w:eastAsia="Times New Roman"/>
                <w:spacing w:val="7"/>
                <w:sz w:val="18"/>
              </w:rPr>
              <w:t>core</w:t>
            </w:r>
            <w:r>
              <w:rPr>
                <w:rFonts w:ascii="Times New Roman" w:eastAsia="Times New Roman"/>
                <w:spacing w:val="15"/>
                <w:sz w:val="18"/>
              </w:rPr>
              <w:t xml:space="preserve"> </w:t>
            </w:r>
            <w:r>
              <w:rPr>
                <w:spacing w:val="9"/>
                <w:sz w:val="18"/>
              </w:rPr>
              <w:t xml:space="preserve">个数增加到 </w:t>
            </w:r>
            <w:r>
              <w:rPr>
                <w:rFonts w:ascii="Times New Roman" w:eastAsia="Times New Roman"/>
                <w:sz w:val="18"/>
              </w:rPr>
              <w:t>4</w:t>
            </w:r>
            <w:r>
              <w:rPr>
                <w:rFonts w:ascii="Times New Roman" w:eastAsia="Times New Roman"/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个</w:t>
            </w:r>
          </w:p>
          <w:p>
            <w:pPr>
              <w:pStyle w:val="12"/>
              <w:spacing w:before="2"/>
              <w:ind w:left="107"/>
              <w:rPr>
                <w:rFonts w:ascii="Times New Roman" w:eastAsia="Times New Roman"/>
                <w:sz w:val="18"/>
              </w:rPr>
            </w:pPr>
            <w:r>
              <w:rPr>
                <w:sz w:val="18"/>
              </w:rPr>
              <w:t>（</w:t>
            </w:r>
            <w:r>
              <w:rPr>
                <w:spacing w:val="8"/>
                <w:sz w:val="18"/>
              </w:rPr>
              <w:t xml:space="preserve"> 资源允许的情况下</w:t>
            </w:r>
            <w:r>
              <w:rPr>
                <w:spacing w:val="-82"/>
                <w:sz w:val="18"/>
              </w:rPr>
              <w:t>）</w:t>
            </w:r>
            <w:r>
              <w:rPr>
                <w:spacing w:val="10"/>
                <w:sz w:val="18"/>
              </w:rPr>
              <w:t xml:space="preserve">，那么可以并行执行 </w:t>
            </w:r>
            <w:r>
              <w:rPr>
                <w:rFonts w:ascii="Times New Roman" w:eastAsia="Times New Roman"/>
                <w:spacing w:val="10"/>
                <w:sz w:val="18"/>
              </w:rPr>
              <w:t>16</w:t>
            </w:r>
          </w:p>
          <w:p>
            <w:pPr>
              <w:pStyle w:val="12"/>
              <w:spacing w:before="98"/>
              <w:ind w:left="107"/>
              <w:rPr>
                <w:sz w:val="18"/>
              </w:rPr>
            </w:pPr>
            <w:r>
              <w:rPr>
                <w:sz w:val="18"/>
              </w:rPr>
              <w:t xml:space="preserve">个 </w:t>
            </w:r>
            <w:r>
              <w:rPr>
                <w:rFonts w:ascii="Times New Roman" w:eastAsia="Times New Roman"/>
                <w:sz w:val="18"/>
              </w:rPr>
              <w:t>task</w:t>
            </w:r>
            <w:r>
              <w:rPr>
                <w:sz w:val="18"/>
              </w:rPr>
              <w:t>， 此时的并行能力提升了一倍。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4" w:hRule="atLeast"/>
        </w:trPr>
        <w:tc>
          <w:tcPr>
            <w:tcW w:w="4148" w:type="dxa"/>
          </w:tcPr>
          <w:p>
            <w:pPr>
              <w:pStyle w:val="12"/>
              <w:rPr>
                <w:sz w:val="20"/>
              </w:rPr>
            </w:pPr>
          </w:p>
          <w:p>
            <w:pPr>
              <w:pStyle w:val="12"/>
              <w:rPr>
                <w:sz w:val="20"/>
              </w:rPr>
            </w:pPr>
          </w:p>
          <w:p>
            <w:pPr>
              <w:pStyle w:val="12"/>
              <w:rPr>
                <w:sz w:val="20"/>
              </w:rPr>
            </w:pPr>
          </w:p>
          <w:p>
            <w:pPr>
              <w:pStyle w:val="12"/>
              <w:rPr>
                <w:sz w:val="20"/>
              </w:rPr>
            </w:pPr>
          </w:p>
          <w:p>
            <w:pPr>
              <w:pStyle w:val="12"/>
              <w:rPr>
                <w:sz w:val="20"/>
              </w:rPr>
            </w:pPr>
          </w:p>
          <w:p>
            <w:pPr>
              <w:pStyle w:val="12"/>
              <w:rPr>
                <w:sz w:val="20"/>
              </w:rPr>
            </w:pPr>
          </w:p>
          <w:p>
            <w:pPr>
              <w:pStyle w:val="12"/>
              <w:rPr>
                <w:sz w:val="20"/>
              </w:rPr>
            </w:pPr>
          </w:p>
          <w:p>
            <w:pPr>
              <w:pStyle w:val="12"/>
              <w:rPr>
                <w:sz w:val="20"/>
              </w:rPr>
            </w:pPr>
          </w:p>
          <w:p>
            <w:pPr>
              <w:pStyle w:val="12"/>
              <w:spacing w:before="12"/>
              <w:rPr>
                <w:sz w:val="29"/>
              </w:rPr>
            </w:pPr>
          </w:p>
          <w:p>
            <w:pPr>
              <w:pStyle w:val="12"/>
              <w:ind w:left="609" w:right="603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增加每个 </w:t>
            </w:r>
            <w:r>
              <w:rPr>
                <w:rFonts w:ascii="Times New Roman" w:eastAsia="Times New Roman"/>
                <w:sz w:val="18"/>
              </w:rPr>
              <w:t xml:space="preserve">Executor </w:t>
            </w:r>
            <w:r>
              <w:rPr>
                <w:sz w:val="18"/>
              </w:rPr>
              <w:t>的内存量</w:t>
            </w:r>
          </w:p>
        </w:tc>
        <w:tc>
          <w:tcPr>
            <w:tcW w:w="4151" w:type="dxa"/>
          </w:tcPr>
          <w:p>
            <w:pPr>
              <w:pStyle w:val="12"/>
              <w:spacing w:before="62" w:line="343" w:lineRule="auto"/>
              <w:ind w:left="107" w:right="116" w:firstLine="221"/>
              <w:rPr>
                <w:sz w:val="18"/>
              </w:rPr>
            </w:pPr>
            <w:r>
              <w:rPr>
                <w:sz w:val="18"/>
              </w:rPr>
              <w:t xml:space="preserve">在资源允许的情况下，增加每个 </w:t>
            </w:r>
            <w:r>
              <w:rPr>
                <w:rFonts w:ascii="Times New Roman" w:eastAsia="Times New Roman"/>
                <w:sz w:val="18"/>
              </w:rPr>
              <w:t xml:space="preserve">Executor </w:t>
            </w:r>
            <w:r>
              <w:rPr>
                <w:sz w:val="18"/>
              </w:rPr>
              <w:t>的内存量以后， 对性能的提升有三点：</w:t>
            </w:r>
          </w:p>
          <w:p>
            <w:pPr>
              <w:pStyle w:val="12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spacing w:before="1" w:after="0" w:line="240" w:lineRule="auto"/>
              <w:ind w:left="467" w:right="0" w:hanging="360"/>
              <w:jc w:val="left"/>
              <w:rPr>
                <w:sz w:val="18"/>
              </w:rPr>
            </w:pPr>
            <w:r>
              <w:rPr>
                <w:spacing w:val="30"/>
                <w:sz w:val="18"/>
              </w:rPr>
              <w:t>可以缓存更多的数据</w:t>
            </w:r>
            <w:r>
              <w:rPr>
                <w:sz w:val="18"/>
              </w:rPr>
              <w:t>（</w:t>
            </w:r>
            <w:r>
              <w:rPr>
                <w:spacing w:val="2"/>
                <w:sz w:val="18"/>
              </w:rPr>
              <w:t xml:space="preserve"> 即对 </w:t>
            </w:r>
            <w:r>
              <w:rPr>
                <w:rFonts w:ascii="Times New Roman" w:eastAsia="Times New Roman"/>
                <w:spacing w:val="6"/>
                <w:sz w:val="18"/>
              </w:rPr>
              <w:t>RDD</w:t>
            </w:r>
            <w:r>
              <w:rPr>
                <w:rFonts w:ascii="Times New Roman" w:eastAsia="Times New Roman"/>
                <w:spacing w:val="22"/>
                <w:sz w:val="18"/>
              </w:rPr>
              <w:t xml:space="preserve"> </w:t>
            </w:r>
            <w:r>
              <w:rPr>
                <w:spacing w:val="16"/>
                <w:sz w:val="18"/>
              </w:rPr>
              <w:t>进行</w:t>
            </w:r>
            <w:r>
              <w:rPr>
                <w:spacing w:val="-57"/>
                <w:sz w:val="18"/>
              </w:rPr>
              <w:t xml:space="preserve"> </w:t>
            </w:r>
          </w:p>
          <w:p>
            <w:pPr>
              <w:pStyle w:val="12"/>
              <w:spacing w:before="98" w:line="345" w:lineRule="auto"/>
              <w:ind w:left="467" w:right="32"/>
              <w:rPr>
                <w:sz w:val="18"/>
              </w:rPr>
            </w:pPr>
            <w:r>
              <w:rPr>
                <w:rFonts w:ascii="Times New Roman" w:eastAsia="Times New Roman"/>
                <w:spacing w:val="8"/>
                <w:sz w:val="18"/>
              </w:rPr>
              <w:t>cac</w:t>
            </w:r>
            <w:r>
              <w:rPr>
                <w:rFonts w:ascii="Times New Roman" w:eastAsia="Times New Roman"/>
                <w:spacing w:val="12"/>
                <w:sz w:val="18"/>
              </w:rPr>
              <w:t>h</w:t>
            </w:r>
            <w:r>
              <w:rPr>
                <w:rFonts w:ascii="Times New Roman" w:eastAsia="Times New Roman"/>
                <w:spacing w:val="9"/>
                <w:sz w:val="18"/>
              </w:rPr>
              <w:t>e</w:t>
            </w:r>
            <w:r>
              <w:rPr>
                <w:spacing w:val="-77"/>
                <w:sz w:val="18"/>
              </w:rPr>
              <w:t>）</w:t>
            </w:r>
            <w:r>
              <w:rPr>
                <w:spacing w:val="2"/>
                <w:sz w:val="18"/>
              </w:rPr>
              <w:t>， 写入磁盘的数据相应减少， 甚至</w:t>
            </w:r>
            <w:r>
              <w:rPr>
                <w:spacing w:val="6"/>
                <w:sz w:val="18"/>
              </w:rPr>
              <w:t xml:space="preserve">可以不写入磁盘， 减少了可能的磁盘 </w:t>
            </w:r>
            <w:r>
              <w:rPr>
                <w:rFonts w:ascii="Times New Roman" w:eastAsia="Times New Roman"/>
                <w:sz w:val="18"/>
              </w:rPr>
              <w:t>IO</w:t>
            </w:r>
            <w:r>
              <w:rPr>
                <w:sz w:val="18"/>
              </w:rPr>
              <w:t>；</w:t>
            </w:r>
          </w:p>
          <w:p>
            <w:pPr>
              <w:pStyle w:val="12"/>
              <w:numPr>
                <w:ilvl w:val="0"/>
                <w:numId w:val="3"/>
              </w:numPr>
              <w:tabs>
                <w:tab w:val="left" w:pos="468"/>
              </w:tabs>
              <w:spacing w:before="0" w:after="0" w:line="343" w:lineRule="auto"/>
              <w:ind w:left="467" w:right="117" w:hanging="360"/>
              <w:jc w:val="both"/>
              <w:rPr>
                <w:sz w:val="18"/>
              </w:rPr>
            </w:pPr>
            <w:r>
              <w:rPr>
                <w:spacing w:val="4"/>
                <w:sz w:val="18"/>
              </w:rPr>
              <w:t xml:space="preserve">可以为 </w:t>
            </w:r>
            <w:r>
              <w:rPr>
                <w:rFonts w:ascii="Times New Roman" w:eastAsia="Times New Roman"/>
                <w:spacing w:val="7"/>
                <w:sz w:val="18"/>
              </w:rPr>
              <w:t>shuffle</w:t>
            </w:r>
            <w:r>
              <w:rPr>
                <w:rFonts w:ascii="Times New Roman" w:eastAsia="Times New Roman"/>
                <w:spacing w:val="17"/>
                <w:sz w:val="18"/>
              </w:rPr>
              <w:t xml:space="preserve"> </w:t>
            </w:r>
            <w:r>
              <w:rPr>
                <w:spacing w:val="9"/>
                <w:sz w:val="18"/>
              </w:rPr>
              <w:t>操作提供更多内存，即有更</w:t>
            </w:r>
            <w:r>
              <w:rPr>
                <w:spacing w:val="10"/>
                <w:sz w:val="18"/>
              </w:rPr>
              <w:t xml:space="preserve">多空间来存放 </w:t>
            </w:r>
            <w:r>
              <w:rPr>
                <w:rFonts w:ascii="Times New Roman" w:eastAsia="Times New Roman"/>
                <w:spacing w:val="8"/>
                <w:sz w:val="18"/>
              </w:rPr>
              <w:t>reduce</w:t>
            </w:r>
            <w:r>
              <w:rPr>
                <w:rFonts w:ascii="Times New Roman" w:eastAsia="Times New Roman"/>
                <w:spacing w:val="15"/>
                <w:sz w:val="18"/>
              </w:rPr>
              <w:t xml:space="preserve"> </w:t>
            </w:r>
            <w:r>
              <w:rPr>
                <w:spacing w:val="7"/>
                <w:sz w:val="18"/>
              </w:rPr>
              <w:t>端拉取的数据，写入</w:t>
            </w:r>
            <w:r>
              <w:rPr>
                <w:spacing w:val="15"/>
                <w:sz w:val="18"/>
              </w:rPr>
              <w:t>磁盘的数据相应减少，甚至可以不写入磁</w:t>
            </w:r>
            <w:r>
              <w:rPr>
                <w:spacing w:val="2"/>
                <w:sz w:val="18"/>
              </w:rPr>
              <w:t xml:space="preserve">盘， 减少了可能的磁盘 </w:t>
            </w:r>
            <w:r>
              <w:rPr>
                <w:rFonts w:ascii="Times New Roman" w:eastAsia="Times New Roman"/>
                <w:spacing w:val="7"/>
                <w:sz w:val="18"/>
              </w:rPr>
              <w:t>IO</w:t>
            </w:r>
            <w:r>
              <w:rPr>
                <w:spacing w:val="7"/>
                <w:sz w:val="18"/>
              </w:rPr>
              <w:t>；</w:t>
            </w:r>
          </w:p>
          <w:p>
            <w:pPr>
              <w:pStyle w:val="12"/>
              <w:numPr>
                <w:ilvl w:val="0"/>
                <w:numId w:val="3"/>
              </w:numPr>
              <w:tabs>
                <w:tab w:val="left" w:pos="468"/>
              </w:tabs>
              <w:spacing w:before="0" w:after="0" w:line="343" w:lineRule="auto"/>
              <w:ind w:left="467" w:right="108" w:hanging="360"/>
              <w:jc w:val="both"/>
              <w:rPr>
                <w:sz w:val="18"/>
              </w:rPr>
            </w:pPr>
            <w:r>
              <w:rPr>
                <w:spacing w:val="3"/>
                <w:sz w:val="18"/>
              </w:rPr>
              <w:t xml:space="preserve">可以为 </w:t>
            </w:r>
            <w:r>
              <w:rPr>
                <w:rFonts w:ascii="Times New Roman" w:eastAsia="Times New Roman"/>
                <w:spacing w:val="7"/>
                <w:sz w:val="18"/>
              </w:rPr>
              <w:t>task</w:t>
            </w:r>
            <w:r>
              <w:rPr>
                <w:rFonts w:ascii="Times New Roman" w:eastAsia="Times New Roman"/>
                <w:spacing w:val="16"/>
                <w:sz w:val="18"/>
              </w:rPr>
              <w:t xml:space="preserve"> </w:t>
            </w:r>
            <w:r>
              <w:rPr>
                <w:spacing w:val="10"/>
                <w:sz w:val="18"/>
              </w:rPr>
              <w:t xml:space="preserve">的执行提供更多内存，在 </w:t>
            </w:r>
            <w:r>
              <w:rPr>
                <w:rFonts w:ascii="Times New Roman" w:eastAsia="Times New Roman"/>
                <w:spacing w:val="7"/>
                <w:sz w:val="18"/>
              </w:rPr>
              <w:t xml:space="preserve">task </w:t>
            </w:r>
            <w:r>
              <w:rPr>
                <w:spacing w:val="16"/>
                <w:sz w:val="18"/>
              </w:rPr>
              <w:t>的执行过程中可能创建很多对象，内存较</w:t>
            </w:r>
            <w:r>
              <w:rPr>
                <w:spacing w:val="17"/>
                <w:sz w:val="18"/>
              </w:rPr>
              <w:t xml:space="preserve">小时会引发频繁的 </w:t>
            </w:r>
            <w:r>
              <w:rPr>
                <w:rFonts w:ascii="Times New Roman" w:eastAsia="Times New Roman"/>
                <w:spacing w:val="6"/>
                <w:sz w:val="18"/>
              </w:rPr>
              <w:t>GC</w:t>
            </w:r>
            <w:r>
              <w:rPr>
                <w:spacing w:val="-6"/>
                <w:sz w:val="18"/>
              </w:rPr>
              <w:t>， 增加内存后， 可</w:t>
            </w:r>
          </w:p>
          <w:p>
            <w:pPr>
              <w:pStyle w:val="12"/>
              <w:ind w:left="467"/>
              <w:rPr>
                <w:sz w:val="18"/>
              </w:rPr>
            </w:pPr>
            <w:r>
              <w:rPr>
                <w:sz w:val="18"/>
              </w:rPr>
              <w:t xml:space="preserve">以避免频繁的 </w:t>
            </w:r>
            <w:r>
              <w:rPr>
                <w:rFonts w:ascii="Times New Roman" w:eastAsia="Times New Roman"/>
                <w:sz w:val="18"/>
              </w:rPr>
              <w:t>GC</w:t>
            </w:r>
            <w:r>
              <w:rPr>
                <w:sz w:val="18"/>
              </w:rPr>
              <w:t>， 提升整体性能。</w:t>
            </w:r>
          </w:p>
        </w:tc>
      </w:tr>
    </w:tbl>
    <w:p>
      <w:pPr>
        <w:pStyle w:val="7"/>
        <w:spacing w:before="164"/>
        <w:ind w:left="140"/>
      </w:pPr>
      <w:r>
        <w:pict>
          <v:shape id="_x0000_s1027" o:spid="_x0000_s1027" o:spt="202" type="#_x0000_t202" style="position:absolute;left:0pt;margin-left:88.55pt;margin-top:26.6pt;height:131.2pt;width:418.3pt;mso-position-horizontal-relative:page;mso-wrap-distance-bottom:0pt;mso-wrap-distance-top:0pt;z-index:-102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3" w:lineRule="exact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bin/spark-submit \</w:t>
                  </w:r>
                </w:p>
                <w:p>
                  <w:pPr>
                    <w:spacing w:before="14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--class com.atguigu.spark.WordCount \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FF0000"/>
                      <w:sz w:val="18"/>
                    </w:rPr>
                    <w:t>--master yarn\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color w:val="FF0000"/>
                      <w:sz w:val="18"/>
                    </w:rPr>
                    <w:t>--deploy-mode cluster\</w:t>
                  </w:r>
                </w:p>
                <w:p>
                  <w:pPr>
                    <w:spacing w:before="14"/>
                    <w:ind w:left="28" w:right="0" w:firstLine="0"/>
                    <w:jc w:val="left"/>
                    <w:rPr>
                      <w:rFonts w:ascii="Courier New"/>
                      <w:b/>
                      <w:sz w:val="18"/>
                    </w:rPr>
                  </w:pPr>
                  <w:r>
                    <w:rPr>
                      <w:rFonts w:ascii="Courier New"/>
                      <w:b/>
                      <w:color w:val="0000FF"/>
                      <w:sz w:val="18"/>
                    </w:rPr>
                    <w:t>--num-executors 80</w:t>
                  </w:r>
                  <w:r>
                    <w:rPr>
                      <w:rFonts w:ascii="Courier New"/>
                      <w:b/>
                      <w:color w:val="0000FF"/>
                      <w:spacing w:val="-1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b/>
                      <w:color w:val="0000FF"/>
                      <w:sz w:val="18"/>
                    </w:rPr>
                    <w:t>\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--driver-memory 6g</w:t>
                  </w:r>
                  <w:r>
                    <w:rPr>
                      <w:rFonts w:ascii="Courier New"/>
                      <w:spacing w:val="-1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\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--executor-memory 6g \</w:t>
                  </w:r>
                </w:p>
                <w:p>
                  <w:pPr>
                    <w:spacing w:before="15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--executor-cores 3 \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--queue root.default \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--conf spark.yarn.executor.memoryOverhead=2048 \</w:t>
                  </w:r>
                </w:p>
                <w:p>
                  <w:pPr>
                    <w:spacing w:before="14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--conf spark.core.connection.ack.wait.timeout=300 \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/usr/local/spark/spark.jar</w:t>
                  </w:r>
                </w:p>
              </w:txbxContent>
            </v:textbox>
            <w10:wrap type="topAndBottom"/>
          </v:shape>
        </w:pict>
      </w:r>
      <w:r>
        <w:t xml:space="preserve">补充：生产环境 </w:t>
      </w:r>
      <w:r>
        <w:rPr>
          <w:rFonts w:ascii="Times New Roman" w:eastAsia="Times New Roman"/>
        </w:rPr>
        <w:t xml:space="preserve">Spark submit </w:t>
      </w:r>
      <w:r>
        <w:t>脚本配置</w:t>
      </w:r>
    </w:p>
    <w:p>
      <w:pPr>
        <w:pStyle w:val="7"/>
        <w:spacing w:before="84"/>
        <w:ind w:left="140"/>
      </w:pPr>
      <w:r>
        <w:t>参数配置参考值：</w:t>
      </w:r>
    </w:p>
    <w:p>
      <w:pPr>
        <w:spacing w:after="0"/>
        <w:sectPr>
          <w:pgSz w:w="11910" w:h="16840"/>
          <w:pgMar w:top="1620" w:right="1480" w:bottom="1260" w:left="1660" w:header="852" w:footer="1064" w:gutter="0"/>
        </w:sectPr>
      </w:pPr>
    </w:p>
    <w:p>
      <w:pPr>
        <w:pStyle w:val="11"/>
        <w:numPr>
          <w:ilvl w:val="1"/>
          <w:numId w:val="2"/>
        </w:numPr>
        <w:tabs>
          <w:tab w:val="left" w:pos="980"/>
          <w:tab w:val="left" w:pos="981"/>
        </w:tabs>
        <w:spacing w:before="49" w:after="0" w:line="240" w:lineRule="auto"/>
        <w:ind w:left="980" w:right="0" w:hanging="420"/>
        <w:jc w:val="left"/>
        <w:rPr>
          <w:rFonts w:ascii="Times New Roman" w:hAnsi="Times New Roman" w:eastAsia="Times New Roman"/>
          <w:sz w:val="21"/>
        </w:rPr>
      </w:pPr>
      <w:r>
        <w:rPr>
          <w:rFonts w:ascii="Times New Roman" w:hAnsi="Times New Roman" w:eastAsia="Times New Roman"/>
          <w:sz w:val="21"/>
        </w:rPr>
        <w:t>--num-executors</w:t>
      </w:r>
      <w:r>
        <w:rPr>
          <w:sz w:val="21"/>
        </w:rPr>
        <w:t>：</w:t>
      </w:r>
      <w:r>
        <w:rPr>
          <w:rFonts w:ascii="Times New Roman" w:hAnsi="Times New Roman" w:eastAsia="Times New Roman"/>
          <w:sz w:val="21"/>
        </w:rPr>
        <w:t>50~100</w:t>
      </w:r>
    </w:p>
    <w:p>
      <w:pPr>
        <w:pStyle w:val="11"/>
        <w:numPr>
          <w:ilvl w:val="1"/>
          <w:numId w:val="2"/>
        </w:numPr>
        <w:tabs>
          <w:tab w:val="left" w:pos="980"/>
          <w:tab w:val="left" w:pos="981"/>
        </w:tabs>
        <w:spacing w:before="199" w:after="0" w:line="240" w:lineRule="auto"/>
        <w:ind w:left="980" w:right="0" w:hanging="420"/>
        <w:jc w:val="left"/>
        <w:rPr>
          <w:rFonts w:ascii="Times New Roman" w:hAnsi="Times New Roman" w:eastAsia="Times New Roman"/>
          <w:sz w:val="21"/>
        </w:rPr>
      </w:pPr>
      <w:r>
        <w:rPr>
          <w:rFonts w:ascii="Times New Roman" w:hAnsi="Times New Roman" w:eastAsia="Times New Roman"/>
          <w:sz w:val="21"/>
        </w:rPr>
        <w:t>--driver-memory</w:t>
      </w:r>
      <w:r>
        <w:rPr>
          <w:sz w:val="21"/>
        </w:rPr>
        <w:t>：</w:t>
      </w:r>
      <w:r>
        <w:rPr>
          <w:rFonts w:ascii="Times New Roman" w:hAnsi="Times New Roman" w:eastAsia="Times New Roman"/>
          <w:sz w:val="21"/>
        </w:rPr>
        <w:t>1G~5G</w:t>
      </w:r>
    </w:p>
    <w:p>
      <w:pPr>
        <w:pStyle w:val="11"/>
        <w:numPr>
          <w:ilvl w:val="1"/>
          <w:numId w:val="2"/>
        </w:numPr>
        <w:tabs>
          <w:tab w:val="left" w:pos="980"/>
          <w:tab w:val="left" w:pos="981"/>
        </w:tabs>
        <w:spacing w:before="199" w:after="0" w:line="240" w:lineRule="auto"/>
        <w:ind w:left="980" w:right="0" w:hanging="420"/>
        <w:jc w:val="left"/>
        <w:rPr>
          <w:rFonts w:ascii="Times New Roman" w:hAnsi="Times New Roman" w:eastAsia="Times New Roman"/>
          <w:sz w:val="21"/>
        </w:rPr>
      </w:pPr>
      <w:r>
        <w:rPr>
          <w:rFonts w:ascii="Times New Roman" w:hAnsi="Times New Roman" w:eastAsia="Times New Roman"/>
          <w:sz w:val="21"/>
        </w:rPr>
        <w:t>--executor-memory</w:t>
      </w:r>
      <w:r>
        <w:rPr>
          <w:sz w:val="21"/>
        </w:rPr>
        <w:t>：</w:t>
      </w:r>
      <w:r>
        <w:rPr>
          <w:rFonts w:ascii="Times New Roman" w:hAnsi="Times New Roman" w:eastAsia="Times New Roman"/>
          <w:sz w:val="21"/>
        </w:rPr>
        <w:t>6G~10G</w:t>
      </w:r>
    </w:p>
    <w:p>
      <w:pPr>
        <w:pStyle w:val="11"/>
        <w:numPr>
          <w:ilvl w:val="1"/>
          <w:numId w:val="2"/>
        </w:numPr>
        <w:tabs>
          <w:tab w:val="left" w:pos="980"/>
          <w:tab w:val="left" w:pos="981"/>
        </w:tabs>
        <w:spacing w:before="199" w:after="0" w:line="240" w:lineRule="auto"/>
        <w:ind w:left="980" w:right="0" w:hanging="420"/>
        <w:jc w:val="left"/>
        <w:rPr>
          <w:rFonts w:ascii="Times New Roman" w:hAnsi="Times New Roman" w:eastAsia="Times New Roman"/>
          <w:sz w:val="21"/>
        </w:rPr>
      </w:pPr>
      <w:r>
        <w:rPr>
          <w:rFonts w:ascii="Times New Roman" w:hAnsi="Times New Roman" w:eastAsia="Times New Roman"/>
          <w:sz w:val="21"/>
        </w:rPr>
        <w:t>--executor-cores</w:t>
      </w:r>
      <w:r>
        <w:rPr>
          <w:sz w:val="21"/>
        </w:rPr>
        <w:t>：</w:t>
      </w:r>
      <w:r>
        <w:rPr>
          <w:rFonts w:ascii="Times New Roman" w:hAnsi="Times New Roman" w:eastAsia="Times New Roman"/>
          <w:sz w:val="21"/>
        </w:rPr>
        <w:t>3</w:t>
      </w:r>
    </w:p>
    <w:p>
      <w:pPr>
        <w:pStyle w:val="11"/>
        <w:numPr>
          <w:ilvl w:val="1"/>
          <w:numId w:val="2"/>
        </w:numPr>
        <w:tabs>
          <w:tab w:val="left" w:pos="980"/>
          <w:tab w:val="left" w:pos="981"/>
        </w:tabs>
        <w:spacing w:before="199" w:after="0" w:line="240" w:lineRule="auto"/>
        <w:ind w:left="980" w:right="0" w:hanging="420"/>
        <w:jc w:val="left"/>
        <w:rPr>
          <w:rFonts w:ascii="Times New Roman" w:hAnsi="Times New Roman" w:eastAsia="Times New Roman"/>
          <w:sz w:val="21"/>
        </w:rPr>
      </w:pPr>
      <w:r>
        <w:rPr>
          <w:rFonts w:ascii="Times New Roman" w:hAnsi="Times New Roman" w:eastAsia="Times New Roman"/>
          <w:sz w:val="21"/>
        </w:rPr>
        <w:t>--master</w:t>
      </w:r>
      <w:r>
        <w:rPr>
          <w:spacing w:val="-8"/>
          <w:sz w:val="21"/>
        </w:rPr>
        <w:t xml:space="preserve">：实际生产环境一定使用 </w:t>
      </w:r>
      <w:r>
        <w:rPr>
          <w:rFonts w:ascii="Times New Roman" w:hAnsi="Times New Roman" w:eastAsia="Times New Roman"/>
          <w:sz w:val="21"/>
        </w:rPr>
        <w:t>yarn</w:t>
      </w:r>
    </w:p>
    <w:p>
      <w:pPr>
        <w:pStyle w:val="4"/>
        <w:numPr>
          <w:ilvl w:val="2"/>
          <w:numId w:val="1"/>
        </w:numPr>
        <w:tabs>
          <w:tab w:val="left" w:pos="741"/>
        </w:tabs>
        <w:spacing w:before="214" w:after="0" w:line="240" w:lineRule="auto"/>
        <w:ind w:left="740" w:right="0" w:hanging="600"/>
        <w:jc w:val="left"/>
      </w:pPr>
      <w:r>
        <w:t>常规性能调优二：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-1"/>
        </w:rPr>
        <w:t xml:space="preserve"> </w:t>
      </w:r>
      <w:r>
        <w:t>优化</w:t>
      </w:r>
    </w:p>
    <w:p>
      <w:pPr>
        <w:pStyle w:val="11"/>
        <w:numPr>
          <w:ilvl w:val="0"/>
          <w:numId w:val="4"/>
        </w:numPr>
        <w:tabs>
          <w:tab w:val="left" w:pos="565"/>
          <w:tab w:val="left" w:pos="566"/>
        </w:tabs>
        <w:spacing w:before="215" w:after="0" w:line="240" w:lineRule="auto"/>
        <w:ind w:left="565" w:right="0" w:hanging="425"/>
        <w:jc w:val="left"/>
        <w:rPr>
          <w:sz w:val="21"/>
        </w:rPr>
      </w:pPr>
      <w:r>
        <w:rPr>
          <w:rFonts w:ascii="Times New Roman" w:eastAsia="Times New Roman"/>
          <w:sz w:val="21"/>
        </w:rPr>
        <w:t>RDD</w:t>
      </w:r>
      <w:r>
        <w:rPr>
          <w:rFonts w:ascii="Times New Roman" w:eastAsia="Times New Roman"/>
          <w:spacing w:val="-1"/>
          <w:sz w:val="21"/>
        </w:rPr>
        <w:t xml:space="preserve"> </w:t>
      </w:r>
      <w:r>
        <w:rPr>
          <w:sz w:val="21"/>
        </w:rPr>
        <w:t>复用</w:t>
      </w:r>
    </w:p>
    <w:p>
      <w:pPr>
        <w:pStyle w:val="7"/>
        <w:spacing w:before="7"/>
        <w:rPr>
          <w:sz w:val="15"/>
        </w:rPr>
      </w:pPr>
    </w:p>
    <w:p>
      <w:pPr>
        <w:pStyle w:val="7"/>
        <w:ind w:left="560"/>
      </w:pPr>
      <w:r>
        <w:t>在对</w:t>
      </w:r>
      <w:r>
        <w:rPr>
          <w:rFonts w:ascii="Times New Roman" w:eastAsia="Times New Roman"/>
        </w:rPr>
        <w:t xml:space="preserve">RDD </w:t>
      </w:r>
      <w:r>
        <w:t>进行算子时，要避免相同的算子和计算逻辑之下对</w:t>
      </w:r>
      <w:r>
        <w:rPr>
          <w:rFonts w:ascii="Times New Roman" w:eastAsia="Times New Roman"/>
        </w:rPr>
        <w:t xml:space="preserve">RDD </w:t>
      </w:r>
      <w:r>
        <w:t>进行重复的计算</w:t>
      </w:r>
    </w:p>
    <w:p>
      <w:pPr>
        <w:pStyle w:val="7"/>
        <w:spacing w:before="7"/>
        <w:rPr>
          <w:sz w:val="2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1396365</wp:posOffset>
            </wp:positionH>
            <wp:positionV relativeFrom="paragraph">
              <wp:posOffset>216535</wp:posOffset>
            </wp:positionV>
            <wp:extent cx="4740275" cy="108839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0371" cy="1088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11"/>
        <w:rPr>
          <w:sz w:val="15"/>
        </w:rPr>
      </w:pPr>
    </w:p>
    <w:p>
      <w:pPr>
        <w:pStyle w:val="7"/>
        <w:ind w:left="601"/>
      </w:pPr>
      <w:r>
        <w:t xml:space="preserve">对上图中的 </w:t>
      </w:r>
      <w:r>
        <w:rPr>
          <w:rFonts w:ascii="Times New Roman" w:eastAsia="Times New Roman"/>
        </w:rPr>
        <w:t xml:space="preserve">RDD </w:t>
      </w:r>
      <w:r>
        <w:t xml:space="preserve">计算架构进行修改， 得到如下图所示的优化结果： </w:t>
      </w:r>
    </w:p>
    <w:p>
      <w:pPr>
        <w:pStyle w:val="7"/>
        <w:spacing w:before="7"/>
        <w:rPr>
          <w:sz w:val="2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1379855</wp:posOffset>
            </wp:positionH>
            <wp:positionV relativeFrom="paragraph">
              <wp:posOffset>191770</wp:posOffset>
            </wp:positionV>
            <wp:extent cx="4769485" cy="112204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557" cy="112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numPr>
          <w:ilvl w:val="0"/>
          <w:numId w:val="4"/>
        </w:numPr>
        <w:tabs>
          <w:tab w:val="left" w:pos="565"/>
          <w:tab w:val="left" w:pos="566"/>
        </w:tabs>
        <w:spacing w:before="191" w:after="0" w:line="240" w:lineRule="auto"/>
        <w:ind w:left="565" w:right="0" w:hanging="425"/>
        <w:jc w:val="left"/>
        <w:rPr>
          <w:sz w:val="21"/>
        </w:rPr>
      </w:pPr>
      <w:r>
        <w:rPr>
          <w:rFonts w:ascii="Times New Roman" w:eastAsia="Times New Roman"/>
          <w:sz w:val="21"/>
        </w:rPr>
        <w:t>RDD</w:t>
      </w:r>
      <w:r>
        <w:rPr>
          <w:rFonts w:ascii="Times New Roman" w:eastAsia="Times New Roman"/>
          <w:spacing w:val="-1"/>
          <w:sz w:val="21"/>
        </w:rPr>
        <w:t xml:space="preserve"> </w:t>
      </w:r>
      <w:r>
        <w:rPr>
          <w:spacing w:val="-2"/>
          <w:sz w:val="21"/>
        </w:rPr>
        <w:t>持久化</w:t>
      </w:r>
    </w:p>
    <w:p>
      <w:pPr>
        <w:pStyle w:val="7"/>
        <w:spacing w:before="7"/>
        <w:rPr>
          <w:sz w:val="15"/>
        </w:rPr>
      </w:pPr>
    </w:p>
    <w:p>
      <w:pPr>
        <w:pStyle w:val="7"/>
        <w:spacing w:line="417" w:lineRule="auto"/>
        <w:ind w:left="140" w:right="251" w:firstLine="419"/>
      </w:pPr>
      <w:r>
        <w:t xml:space="preserve">在 </w:t>
      </w:r>
      <w:r>
        <w:rPr>
          <w:rFonts w:ascii="Times New Roman" w:eastAsia="Times New Roman"/>
        </w:rPr>
        <w:t xml:space="preserve">Spark </w:t>
      </w:r>
      <w:r>
        <w:t xml:space="preserve">中，当多次对同一个 </w:t>
      </w:r>
      <w:r>
        <w:rPr>
          <w:rFonts w:ascii="Times New Roman" w:eastAsia="Times New Roman"/>
        </w:rPr>
        <w:t xml:space="preserve">RDD </w:t>
      </w:r>
      <w:r>
        <w:t xml:space="preserve">执行算子操作时，每一次都会对这个 </w:t>
      </w:r>
      <w:r>
        <w:rPr>
          <w:rFonts w:ascii="Times New Roman" w:eastAsia="Times New Roman"/>
        </w:rPr>
        <w:t xml:space="preserve">RDD </w:t>
      </w:r>
      <w:r>
        <w:t xml:space="preserve">以之前的父 </w:t>
      </w:r>
      <w:r>
        <w:rPr>
          <w:rFonts w:ascii="Times New Roman" w:eastAsia="Times New Roman"/>
        </w:rPr>
        <w:t xml:space="preserve">RDD </w:t>
      </w:r>
      <w:r>
        <w:t xml:space="preserve">重新计算一次，这种情况是必须要避免的，对同一个 </w:t>
      </w:r>
      <w:r>
        <w:rPr>
          <w:rFonts w:ascii="Times New Roman" w:eastAsia="Times New Roman"/>
        </w:rPr>
        <w:t xml:space="preserve">RDD </w:t>
      </w:r>
      <w:r>
        <w:t xml:space="preserve">的重复计算是对资源的极大浪费，因此，必须对多次使用的 </w:t>
      </w:r>
      <w:r>
        <w:rPr>
          <w:rFonts w:ascii="Times New Roman" w:eastAsia="Times New Roman"/>
        </w:rPr>
        <w:t xml:space="preserve">RDD </w:t>
      </w:r>
      <w:r>
        <w:t xml:space="preserve">进行持久化，通过持久化将公共 </w:t>
      </w:r>
      <w:r>
        <w:rPr>
          <w:rFonts w:ascii="Times New Roman" w:eastAsia="Times New Roman"/>
        </w:rPr>
        <w:t xml:space="preserve">RDD </w:t>
      </w:r>
      <w:r>
        <w:t>的数据缓存到内存</w:t>
      </w:r>
      <w:r>
        <w:rPr>
          <w:rFonts w:ascii="Times New Roman" w:eastAsia="Times New Roman"/>
        </w:rPr>
        <w:t>/</w:t>
      </w:r>
      <w:r>
        <w:t>磁盘中，之后对于公共</w:t>
      </w:r>
      <w:r>
        <w:rPr>
          <w:rFonts w:ascii="Times New Roman" w:eastAsia="Times New Roman"/>
        </w:rPr>
        <w:t xml:space="preserve">RDD </w:t>
      </w:r>
      <w:r>
        <w:t>的计算都会从内存</w:t>
      </w:r>
      <w:r>
        <w:rPr>
          <w:rFonts w:ascii="Times New Roman" w:eastAsia="Times New Roman"/>
        </w:rPr>
        <w:t>/</w:t>
      </w:r>
      <w:r>
        <w:t xml:space="preserve">磁盘中直接获取 </w:t>
      </w:r>
      <w:r>
        <w:rPr>
          <w:rFonts w:ascii="Times New Roman" w:eastAsia="Times New Roman"/>
        </w:rPr>
        <w:t xml:space="preserve">RDD </w:t>
      </w:r>
      <w:r>
        <w:t>数据。对于</w:t>
      </w:r>
      <w:r>
        <w:rPr>
          <w:rFonts w:ascii="Times New Roman" w:eastAsia="Times New Roman"/>
        </w:rPr>
        <w:t xml:space="preserve">RDD </w:t>
      </w:r>
      <w:r>
        <w:t>的持久化，有两点需要说明：</w:t>
      </w:r>
    </w:p>
    <w:p>
      <w:pPr>
        <w:pStyle w:val="11"/>
        <w:numPr>
          <w:ilvl w:val="0"/>
          <w:numId w:val="2"/>
        </w:numPr>
        <w:tabs>
          <w:tab w:val="left" w:pos="560"/>
          <w:tab w:val="left" w:pos="561"/>
        </w:tabs>
        <w:spacing w:before="0" w:after="0" w:line="417" w:lineRule="auto"/>
        <w:ind w:left="560" w:right="313" w:hanging="420"/>
        <w:jc w:val="left"/>
        <w:rPr>
          <w:sz w:val="21"/>
        </w:rPr>
      </w:pPr>
      <w:r>
        <w:rPr>
          <w:rFonts w:ascii="Times New Roman" w:hAnsi="Times New Roman" w:eastAsia="Times New Roman"/>
          <w:sz w:val="21"/>
        </w:rPr>
        <w:t>RDD</w:t>
      </w:r>
      <w:r>
        <w:rPr>
          <w:rFonts w:ascii="Times New Roman" w:hAnsi="Times New Roman" w:eastAsia="Times New Roman"/>
          <w:spacing w:val="51"/>
          <w:sz w:val="21"/>
        </w:rPr>
        <w:t xml:space="preserve"> </w:t>
      </w:r>
      <w:r>
        <w:rPr>
          <w:spacing w:val="-3"/>
          <w:sz w:val="21"/>
        </w:rPr>
        <w:t xml:space="preserve">的持久化是可以进行序列化的，当内存无法将 </w:t>
      </w:r>
      <w:r>
        <w:rPr>
          <w:rFonts w:ascii="Times New Roman" w:hAnsi="Times New Roman" w:eastAsia="Times New Roman"/>
          <w:sz w:val="21"/>
        </w:rPr>
        <w:t xml:space="preserve">RDD  </w:t>
      </w:r>
      <w:r>
        <w:rPr>
          <w:spacing w:val="-3"/>
          <w:sz w:val="21"/>
        </w:rPr>
        <w:t>的数据完整的进行存放的时候，可以考虑使用序列化的方式减小数据体积，将数据完整存储在内存中。</w:t>
      </w:r>
    </w:p>
    <w:p>
      <w:pPr>
        <w:pStyle w:val="11"/>
        <w:numPr>
          <w:ilvl w:val="0"/>
          <w:numId w:val="2"/>
        </w:numPr>
        <w:tabs>
          <w:tab w:val="left" w:pos="560"/>
          <w:tab w:val="left" w:pos="561"/>
        </w:tabs>
        <w:spacing w:before="0" w:after="0" w:line="417" w:lineRule="auto"/>
        <w:ind w:left="560" w:right="208" w:hanging="420"/>
        <w:jc w:val="left"/>
        <w:rPr>
          <w:sz w:val="21"/>
        </w:rPr>
      </w:pPr>
      <w:r>
        <w:rPr>
          <w:spacing w:val="-8"/>
          <w:sz w:val="21"/>
        </w:rPr>
        <w:t xml:space="preserve">如果对于数据的可靠性要求很高，并且内存充足，可以使用副本机制，对 </w:t>
      </w:r>
      <w:r>
        <w:rPr>
          <w:rFonts w:ascii="Times New Roman" w:hAnsi="Times New Roman" w:eastAsia="Times New Roman"/>
          <w:sz w:val="21"/>
        </w:rPr>
        <w:t>RDD</w:t>
      </w:r>
      <w:r>
        <w:rPr>
          <w:rFonts w:ascii="Times New Roman" w:hAnsi="Times New Roman" w:eastAsia="Times New Roman"/>
          <w:spacing w:val="10"/>
          <w:sz w:val="21"/>
        </w:rPr>
        <w:t xml:space="preserve"> </w:t>
      </w:r>
      <w:r>
        <w:rPr>
          <w:spacing w:val="-2"/>
          <w:sz w:val="21"/>
        </w:rPr>
        <w:t>数据进</w:t>
      </w:r>
      <w:r>
        <w:rPr>
          <w:spacing w:val="-3"/>
          <w:sz w:val="21"/>
        </w:rPr>
        <w:t>行持久化。当持久化启用了复本机制时，对于持久化的每个数据单元都存储一个副本， 放在其他节点上面，由此实现数据的容错，一旦一个副本数据丢失，不需要重新计算，</w:t>
      </w:r>
    </w:p>
    <w:p>
      <w:pPr>
        <w:spacing w:after="0" w:line="417" w:lineRule="auto"/>
        <w:jc w:val="left"/>
        <w:rPr>
          <w:sz w:val="21"/>
        </w:rPr>
        <w:sectPr>
          <w:pgSz w:w="11910" w:h="16840"/>
          <w:pgMar w:top="1620" w:right="1480" w:bottom="1260" w:left="1660" w:header="852" w:footer="1064" w:gutter="0"/>
        </w:sectPr>
      </w:pPr>
    </w:p>
    <w:p>
      <w:pPr>
        <w:pStyle w:val="7"/>
        <w:spacing w:before="49"/>
        <w:ind w:left="560"/>
      </w:pPr>
      <w:r>
        <w:t>还可以使用另外一个副本。</w:t>
      </w:r>
    </w:p>
    <w:p>
      <w:pPr>
        <w:pStyle w:val="7"/>
        <w:spacing w:before="7"/>
        <w:rPr>
          <w:sz w:val="15"/>
        </w:rPr>
      </w:pPr>
    </w:p>
    <w:p>
      <w:pPr>
        <w:pStyle w:val="11"/>
        <w:numPr>
          <w:ilvl w:val="0"/>
          <w:numId w:val="4"/>
        </w:numPr>
        <w:tabs>
          <w:tab w:val="left" w:pos="565"/>
          <w:tab w:val="left" w:pos="566"/>
        </w:tabs>
        <w:spacing w:before="0" w:after="0" w:line="240" w:lineRule="auto"/>
        <w:ind w:left="565" w:right="0" w:hanging="425"/>
        <w:jc w:val="left"/>
        <w:rPr>
          <w:sz w:val="21"/>
        </w:rPr>
      </w:pPr>
      <w:r>
        <w:rPr>
          <w:rFonts w:ascii="Times New Roman" w:eastAsia="Times New Roman"/>
          <w:sz w:val="21"/>
        </w:rPr>
        <w:t>RDD</w:t>
      </w:r>
      <w:r>
        <w:rPr>
          <w:rFonts w:ascii="Times New Roman" w:eastAsia="Times New Roman"/>
          <w:spacing w:val="-1"/>
          <w:sz w:val="21"/>
        </w:rPr>
        <w:t xml:space="preserve"> </w:t>
      </w:r>
      <w:r>
        <w:rPr>
          <w:spacing w:val="-12"/>
          <w:sz w:val="21"/>
        </w:rPr>
        <w:t xml:space="preserve">尽可能早的 </w:t>
      </w:r>
      <w:r>
        <w:rPr>
          <w:rFonts w:ascii="Times New Roman" w:eastAsia="Times New Roman"/>
          <w:sz w:val="21"/>
        </w:rPr>
        <w:t>filter</w:t>
      </w:r>
      <w:r>
        <w:rPr>
          <w:rFonts w:ascii="Times New Roman" w:eastAsia="Times New Roman"/>
          <w:spacing w:val="-1"/>
          <w:sz w:val="21"/>
        </w:rPr>
        <w:t xml:space="preserve"> </w:t>
      </w:r>
      <w:r>
        <w:rPr>
          <w:spacing w:val="-3"/>
          <w:sz w:val="21"/>
        </w:rPr>
        <w:t>操作</w:t>
      </w:r>
    </w:p>
    <w:p>
      <w:pPr>
        <w:pStyle w:val="7"/>
        <w:spacing w:before="6"/>
        <w:rPr>
          <w:sz w:val="15"/>
        </w:rPr>
      </w:pPr>
    </w:p>
    <w:p>
      <w:pPr>
        <w:pStyle w:val="7"/>
        <w:spacing w:before="1" w:line="417" w:lineRule="auto"/>
        <w:ind w:left="140" w:right="205" w:firstLine="419"/>
      </w:pPr>
      <w:r>
        <w:t xml:space="preserve">获取到初始 </w:t>
      </w:r>
      <w:r>
        <w:rPr>
          <w:rFonts w:ascii="Times New Roman" w:eastAsia="Times New Roman"/>
        </w:rPr>
        <w:t xml:space="preserve">RDD </w:t>
      </w:r>
      <w:r>
        <w:t xml:space="preserve">后，应该考虑尽早地过滤掉不需要的数据，进而减少对内存的占用， 从而提升 </w:t>
      </w:r>
      <w:r>
        <w:rPr>
          <w:rFonts w:ascii="Times New Roman" w:eastAsia="Times New Roman"/>
        </w:rPr>
        <w:t xml:space="preserve">Spark </w:t>
      </w:r>
      <w:r>
        <w:t>作业的运行效率。</w:t>
      </w:r>
    </w:p>
    <w:p>
      <w:pPr>
        <w:pStyle w:val="4"/>
        <w:numPr>
          <w:ilvl w:val="2"/>
          <w:numId w:val="1"/>
        </w:numPr>
        <w:tabs>
          <w:tab w:val="left" w:pos="741"/>
        </w:tabs>
        <w:spacing w:before="15" w:after="0" w:line="240" w:lineRule="auto"/>
        <w:ind w:left="740" w:right="0" w:hanging="600"/>
        <w:jc w:val="left"/>
      </w:pPr>
      <w:r>
        <w:t>常规性能调优三：并行度调节</w:t>
      </w:r>
    </w:p>
    <w:p>
      <w:pPr>
        <w:pStyle w:val="7"/>
        <w:spacing w:before="214"/>
        <w:ind w:left="560"/>
      </w:pPr>
      <w:r>
        <w:rPr>
          <w:rFonts w:ascii="Times New Roman" w:eastAsia="Times New Roman"/>
        </w:rPr>
        <w:t xml:space="preserve">Spark </w:t>
      </w:r>
      <w:r>
        <w:t xml:space="preserve">作业中的并行度指各个 </w:t>
      </w:r>
      <w:r>
        <w:rPr>
          <w:rFonts w:ascii="Times New Roman" w:eastAsia="Times New Roman"/>
        </w:rPr>
        <w:t xml:space="preserve">stage </w:t>
      </w:r>
      <w:r>
        <w:t xml:space="preserve">的 </w:t>
      </w:r>
      <w:r>
        <w:rPr>
          <w:rFonts w:ascii="Times New Roman" w:eastAsia="Times New Roman"/>
        </w:rPr>
        <w:t xml:space="preserve">task </w:t>
      </w:r>
      <w:r>
        <w:t>的数量。</w:t>
      </w:r>
    </w:p>
    <w:p>
      <w:pPr>
        <w:pStyle w:val="7"/>
        <w:spacing w:before="7"/>
        <w:rPr>
          <w:sz w:val="15"/>
        </w:rPr>
      </w:pPr>
    </w:p>
    <w:p>
      <w:pPr>
        <w:pStyle w:val="7"/>
        <w:spacing w:line="417" w:lineRule="auto"/>
        <w:ind w:left="140" w:right="102" w:firstLine="419"/>
      </w:pPr>
      <w:r>
        <w:rPr>
          <w:spacing w:val="-16"/>
          <w:w w:val="100"/>
        </w:rPr>
        <w:t>如果并行度设置不合理而导致并行度过低，会导致资源的极大浪费，例如，</w:t>
      </w:r>
      <w:r>
        <w:rPr>
          <w:rFonts w:ascii="Times New Roman" w:eastAsia="Times New Roman"/>
          <w:w w:val="100"/>
        </w:rPr>
        <w:t>20</w:t>
      </w:r>
      <w:r>
        <w:rPr>
          <w:rFonts w:ascii="Times New Roman" w:eastAsia="Times New Roman"/>
        </w:rPr>
        <w:t xml:space="preserve"> </w:t>
      </w:r>
      <w:r>
        <w:rPr>
          <w:spacing w:val="43"/>
          <w:w w:val="100"/>
        </w:rPr>
        <w:t>个</w:t>
      </w:r>
      <w:r>
        <w:rPr>
          <w:rFonts w:ascii="Times New Roman" w:eastAsia="Times New Roman"/>
          <w:w w:val="100"/>
        </w:rPr>
        <w:t>Execu</w:t>
      </w:r>
      <w:r>
        <w:rPr>
          <w:rFonts w:ascii="Times New Roman" w:eastAsia="Times New Roman"/>
          <w:spacing w:val="-1"/>
          <w:w w:val="100"/>
        </w:rPr>
        <w:t>t</w:t>
      </w:r>
      <w:r>
        <w:rPr>
          <w:rFonts w:ascii="Times New Roman" w:eastAsia="Times New Roman"/>
          <w:w w:val="100"/>
        </w:rPr>
        <w:t>o</w:t>
      </w:r>
      <w:r>
        <w:rPr>
          <w:rFonts w:ascii="Times New Roman" w:eastAsia="Times New Roman"/>
          <w:spacing w:val="-1"/>
          <w:w w:val="100"/>
        </w:rPr>
        <w:t>r</w:t>
      </w:r>
      <w:r>
        <w:rPr>
          <w:w w:val="100"/>
        </w:rPr>
        <w:t>，</w:t>
      </w:r>
      <w:r>
        <w:rPr>
          <w:spacing w:val="25"/>
        </w:rPr>
        <w:t>每个</w:t>
      </w:r>
      <w:r>
        <w:rPr>
          <w:rFonts w:ascii="Times New Roman" w:eastAsia="Times New Roman"/>
        </w:rPr>
        <w:t xml:space="preserve">Executor </w:t>
      </w:r>
      <w:r>
        <w:rPr>
          <w:spacing w:val="-18"/>
        </w:rPr>
        <w:t xml:space="preserve">分配 </w:t>
      </w:r>
      <w:r>
        <w:rPr>
          <w:rFonts w:ascii="Times New Roman" w:eastAsia="Times New Roman"/>
        </w:rPr>
        <w:t xml:space="preserve">3 </w:t>
      </w:r>
      <w:r>
        <w:rPr>
          <w:spacing w:val="51"/>
        </w:rPr>
        <w:t>个</w:t>
      </w:r>
      <w:r>
        <w:rPr>
          <w:rFonts w:ascii="Times New Roman" w:eastAsia="Times New Roman"/>
        </w:rPr>
        <w:t>CPU core</w:t>
      </w:r>
      <w:r>
        <w:rPr>
          <w:spacing w:val="-18"/>
        </w:rPr>
        <w:t xml:space="preserve">，而 </w:t>
      </w:r>
      <w:r>
        <w:rPr>
          <w:rFonts w:ascii="Times New Roman" w:eastAsia="Times New Roman"/>
        </w:rPr>
        <w:t xml:space="preserve">Spark </w:t>
      </w:r>
      <w:r>
        <w:rPr>
          <w:spacing w:val="-16"/>
        </w:rPr>
        <w:t xml:space="preserve">作业有 </w:t>
      </w:r>
      <w:r>
        <w:rPr>
          <w:rFonts w:ascii="Times New Roman" w:eastAsia="Times New Roman"/>
        </w:rPr>
        <w:t xml:space="preserve">40 </w:t>
      </w:r>
      <w:r>
        <w:rPr>
          <w:spacing w:val="-26"/>
        </w:rPr>
        <w:t xml:space="preserve">个 </w:t>
      </w:r>
      <w:r>
        <w:rPr>
          <w:rFonts w:ascii="Times New Roman" w:eastAsia="Times New Roman"/>
        </w:rPr>
        <w:t>task</w:t>
      </w:r>
      <w:r>
        <w:rPr>
          <w:spacing w:val="-12"/>
        </w:rPr>
        <w:t xml:space="preserve">，这样每个 </w:t>
      </w:r>
      <w:r>
        <w:rPr>
          <w:rFonts w:ascii="Times New Roman" w:eastAsia="Times New Roman"/>
        </w:rPr>
        <w:t xml:space="preserve">Executor </w:t>
      </w:r>
      <w:r>
        <w:rPr>
          <w:spacing w:val="-2"/>
        </w:rPr>
        <w:t>分配到的</w:t>
      </w:r>
    </w:p>
    <w:p>
      <w:pPr>
        <w:pStyle w:val="7"/>
        <w:ind w:left="140"/>
      </w:pPr>
      <w:r>
        <w:rPr>
          <w:rFonts w:ascii="Times New Roman" w:eastAsia="Times New Roman"/>
        </w:rPr>
        <w:t xml:space="preserve">task </w:t>
      </w:r>
      <w:r>
        <w:t xml:space="preserve">个数是 </w:t>
      </w:r>
      <w:r>
        <w:rPr>
          <w:rFonts w:ascii="Times New Roman" w:eastAsia="Times New Roman"/>
        </w:rPr>
        <w:t xml:space="preserve">2 </w:t>
      </w:r>
      <w:r>
        <w:t xml:space="preserve">个，这就使得每个 </w:t>
      </w:r>
      <w:r>
        <w:rPr>
          <w:rFonts w:ascii="Times New Roman" w:eastAsia="Times New Roman"/>
        </w:rPr>
        <w:t xml:space="preserve">Executor </w:t>
      </w:r>
      <w:r>
        <w:t>有一个</w:t>
      </w:r>
      <w:r>
        <w:rPr>
          <w:rFonts w:ascii="Times New Roman" w:eastAsia="Times New Roman"/>
        </w:rPr>
        <w:t xml:space="preserve">CPU core </w:t>
      </w:r>
      <w:r>
        <w:t>空闲，导致资源的浪费。</w:t>
      </w:r>
    </w:p>
    <w:p>
      <w:pPr>
        <w:pStyle w:val="7"/>
        <w:spacing w:before="7"/>
        <w:rPr>
          <w:sz w:val="15"/>
        </w:rPr>
      </w:pPr>
    </w:p>
    <w:p>
      <w:pPr>
        <w:pStyle w:val="7"/>
        <w:spacing w:line="417" w:lineRule="auto"/>
        <w:ind w:left="140" w:right="205" w:firstLine="419"/>
      </w:pPr>
      <w:r>
        <w:rPr>
          <w:spacing w:val="-16"/>
        </w:rPr>
        <w:t xml:space="preserve">理想的并行度设置，应该是让并行度与资源相匹配，简单来说就是在资源允许的前提下， </w:t>
      </w:r>
      <w:r>
        <w:rPr>
          <w:spacing w:val="-12"/>
        </w:rPr>
        <w:t>并行度要设置的尽可能大，达到可以充分利用集群资源。合理的设置并行度，可以提升整个</w:t>
      </w:r>
    </w:p>
    <w:p>
      <w:pPr>
        <w:pStyle w:val="7"/>
        <w:spacing w:line="269" w:lineRule="exact"/>
        <w:ind w:left="140"/>
      </w:pPr>
      <w:r>
        <w:rPr>
          <w:rFonts w:ascii="Times New Roman" w:eastAsia="Times New Roman"/>
        </w:rPr>
        <w:t xml:space="preserve">Spark </w:t>
      </w:r>
      <w:r>
        <w:t>作业的性能和运行速度。</w:t>
      </w:r>
    </w:p>
    <w:p>
      <w:pPr>
        <w:pStyle w:val="7"/>
        <w:spacing w:before="7"/>
        <w:rPr>
          <w:sz w:val="15"/>
        </w:rPr>
      </w:pPr>
    </w:p>
    <w:p>
      <w:pPr>
        <w:pStyle w:val="7"/>
        <w:spacing w:line="417" w:lineRule="auto"/>
        <w:ind w:left="140" w:right="313" w:firstLine="419"/>
        <w:jc w:val="both"/>
      </w:pPr>
      <w:r>
        <w:rPr>
          <w:rFonts w:ascii="Times New Roman" w:eastAsia="Times New Roman"/>
          <w:color w:val="FF0000"/>
        </w:rPr>
        <w:t>Spark</w:t>
      </w:r>
      <w:r>
        <w:rPr>
          <w:rFonts w:ascii="Times New Roman" w:eastAsia="Times New Roman"/>
          <w:color w:val="FF0000"/>
          <w:spacing w:val="2"/>
        </w:rPr>
        <w:t xml:space="preserve"> </w:t>
      </w:r>
      <w:r>
        <w:rPr>
          <w:color w:val="FF0000"/>
          <w:spacing w:val="-3"/>
        </w:rPr>
        <w:t>官方推荐，</w:t>
      </w:r>
      <w:r>
        <w:rPr>
          <w:rFonts w:ascii="Times New Roman" w:eastAsia="Times New Roman"/>
          <w:color w:val="FF0000"/>
          <w:spacing w:val="-3"/>
        </w:rPr>
        <w:t>task</w:t>
      </w:r>
      <w:r>
        <w:rPr>
          <w:rFonts w:ascii="Times New Roman" w:eastAsia="Times New Roman"/>
          <w:color w:val="FF0000"/>
          <w:spacing w:val="3"/>
        </w:rPr>
        <w:t xml:space="preserve"> </w:t>
      </w:r>
      <w:r>
        <w:rPr>
          <w:color w:val="FF0000"/>
          <w:spacing w:val="-9"/>
        </w:rPr>
        <w:t xml:space="preserve">数量应该设置为 </w:t>
      </w:r>
      <w:r>
        <w:rPr>
          <w:rFonts w:ascii="Times New Roman" w:eastAsia="Times New Roman"/>
          <w:color w:val="FF0000"/>
        </w:rPr>
        <w:t>Spark</w:t>
      </w:r>
      <w:r>
        <w:rPr>
          <w:rFonts w:ascii="Times New Roman" w:eastAsia="Times New Roman"/>
          <w:color w:val="FF0000"/>
          <w:spacing w:val="3"/>
        </w:rPr>
        <w:t xml:space="preserve"> </w:t>
      </w:r>
      <w:r>
        <w:rPr>
          <w:color w:val="FF0000"/>
          <w:spacing w:val="15"/>
        </w:rPr>
        <w:t>作业总</w:t>
      </w:r>
      <w:r>
        <w:rPr>
          <w:rFonts w:ascii="Times New Roman" w:eastAsia="Times New Roman"/>
          <w:color w:val="FF0000"/>
        </w:rPr>
        <w:t>CPU</w:t>
      </w:r>
      <w:r>
        <w:rPr>
          <w:rFonts w:ascii="Times New Roman" w:eastAsia="Times New Roman"/>
          <w:color w:val="FF0000"/>
          <w:spacing w:val="-12"/>
        </w:rPr>
        <w:t xml:space="preserve"> </w:t>
      </w:r>
      <w:r>
        <w:rPr>
          <w:rFonts w:ascii="Times New Roman" w:eastAsia="Times New Roman"/>
          <w:color w:val="FF0000"/>
        </w:rPr>
        <w:t>core</w:t>
      </w:r>
      <w:r>
        <w:rPr>
          <w:rFonts w:ascii="Times New Roman" w:eastAsia="Times New Roman"/>
          <w:color w:val="FF0000"/>
          <w:spacing w:val="3"/>
        </w:rPr>
        <w:t xml:space="preserve"> </w:t>
      </w:r>
      <w:r>
        <w:rPr>
          <w:color w:val="FF0000"/>
          <w:spacing w:val="-14"/>
        </w:rPr>
        <w:t xml:space="preserve">数量的 </w:t>
      </w:r>
      <w:r>
        <w:rPr>
          <w:rFonts w:ascii="Times New Roman" w:eastAsia="Times New Roman"/>
          <w:color w:val="FF0000"/>
        </w:rPr>
        <w:t>2~3</w:t>
      </w:r>
      <w:r>
        <w:rPr>
          <w:rFonts w:ascii="Times New Roman" w:eastAsia="Times New Roman"/>
          <w:color w:val="FF0000"/>
          <w:spacing w:val="3"/>
        </w:rPr>
        <w:t xml:space="preserve"> </w:t>
      </w:r>
      <w:r>
        <w:rPr>
          <w:color w:val="FF0000"/>
          <w:spacing w:val="-3"/>
        </w:rPr>
        <w:t>倍</w:t>
      </w:r>
      <w:r>
        <w:rPr>
          <w:spacing w:val="-5"/>
        </w:rPr>
        <w:t>。之所以没</w:t>
      </w:r>
      <w:r>
        <w:rPr>
          <w:spacing w:val="-15"/>
        </w:rPr>
        <w:t xml:space="preserve">有推荐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4"/>
        </w:rPr>
        <w:t xml:space="preserve"> </w:t>
      </w:r>
      <w:r>
        <w:rPr>
          <w:spacing w:val="15"/>
        </w:rPr>
        <w:t>数量与</w:t>
      </w:r>
      <w:r>
        <w:rPr>
          <w:rFonts w:ascii="Times New Roman" w:eastAsia="Times New Roman"/>
        </w:rPr>
        <w:t>CPU</w:t>
      </w:r>
      <w:r>
        <w:rPr>
          <w:rFonts w:ascii="Times New Roman" w:eastAsia="Times New Roman"/>
          <w:spacing w:val="-12"/>
        </w:rPr>
        <w:t xml:space="preserve"> </w:t>
      </w:r>
      <w:r>
        <w:rPr>
          <w:rFonts w:ascii="Times New Roman" w:eastAsia="Times New Roman"/>
        </w:rPr>
        <w:t>core</w:t>
      </w:r>
      <w:r>
        <w:rPr>
          <w:rFonts w:ascii="Times New Roman" w:eastAsia="Times New Roman"/>
          <w:spacing w:val="5"/>
        </w:rPr>
        <w:t xml:space="preserve"> </w:t>
      </w:r>
      <w:r>
        <w:rPr>
          <w:spacing w:val="-10"/>
        </w:rPr>
        <w:t xml:space="preserve">总数相等，是因为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1"/>
        </w:rPr>
        <w:t xml:space="preserve"> </w:t>
      </w:r>
      <w:r>
        <w:t>的执行时间不同，有的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4"/>
        </w:rPr>
        <w:t xml:space="preserve"> </w:t>
      </w:r>
      <w:r>
        <w:rPr>
          <w:spacing w:val="-3"/>
        </w:rPr>
        <w:t>执行速度快</w:t>
      </w:r>
      <w:r>
        <w:rPr>
          <w:spacing w:val="-14"/>
        </w:rPr>
        <w:t xml:space="preserve">而有的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3"/>
        </w:rPr>
        <w:t xml:space="preserve"> </w:t>
      </w:r>
      <w:r>
        <w:rPr>
          <w:spacing w:val="-11"/>
        </w:rPr>
        <w:t xml:space="preserve">执行速度慢，如果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15"/>
        </w:rPr>
        <w:t>数量与</w:t>
      </w:r>
      <w:r>
        <w:rPr>
          <w:rFonts w:ascii="Times New Roman" w:eastAsia="Times New Roman"/>
        </w:rPr>
        <w:t>CPU</w:t>
      </w:r>
      <w:r>
        <w:rPr>
          <w:rFonts w:ascii="Times New Roman" w:eastAsia="Times New Roman"/>
          <w:spacing w:val="-9"/>
        </w:rPr>
        <w:t xml:space="preserve"> </w:t>
      </w:r>
      <w:r>
        <w:rPr>
          <w:rFonts w:ascii="Times New Roman" w:eastAsia="Times New Roman"/>
        </w:rPr>
        <w:t>core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9"/>
        </w:rPr>
        <w:t xml:space="preserve">总数相等，那么执行快的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3"/>
        </w:rPr>
        <w:t xml:space="preserve"> </w:t>
      </w:r>
      <w:r>
        <w:rPr>
          <w:spacing w:val="-2"/>
        </w:rPr>
        <w:t>执行完成</w:t>
      </w:r>
      <w:r>
        <w:rPr>
          <w:spacing w:val="-15"/>
        </w:rPr>
        <w:t xml:space="preserve">后，会出现 </w:t>
      </w:r>
      <w:r>
        <w:rPr>
          <w:rFonts w:ascii="Times New Roman" w:eastAsia="Times New Roman"/>
        </w:rPr>
        <w:t>CPU</w:t>
      </w:r>
      <w:r>
        <w:rPr>
          <w:rFonts w:ascii="Times New Roman" w:eastAsia="Times New Roman"/>
          <w:spacing w:val="-11"/>
        </w:rPr>
        <w:t xml:space="preserve"> </w:t>
      </w:r>
      <w:r>
        <w:rPr>
          <w:rFonts w:ascii="Times New Roman" w:eastAsia="Times New Roman"/>
        </w:rPr>
        <w:t>core</w:t>
      </w:r>
      <w:r>
        <w:rPr>
          <w:rFonts w:ascii="Times New Roman" w:eastAsia="Times New Roman"/>
          <w:spacing w:val="2"/>
        </w:rPr>
        <w:t xml:space="preserve"> </w:t>
      </w:r>
      <w:r>
        <w:rPr>
          <w:spacing w:val="-12"/>
        </w:rPr>
        <w:t xml:space="preserve">空闲的情况。如果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7"/>
        </w:rPr>
        <w:t>数量设置为</w:t>
      </w:r>
      <w:r>
        <w:rPr>
          <w:rFonts w:ascii="Times New Roman" w:eastAsia="Times New Roman"/>
        </w:rPr>
        <w:t>CPU</w:t>
      </w:r>
      <w:r>
        <w:rPr>
          <w:rFonts w:ascii="Times New Roman" w:eastAsia="Times New Roman"/>
          <w:spacing w:val="-11"/>
        </w:rPr>
        <w:t xml:space="preserve"> </w:t>
      </w:r>
      <w:r>
        <w:rPr>
          <w:rFonts w:ascii="Times New Roman" w:eastAsia="Times New Roman"/>
        </w:rPr>
        <w:t>core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14"/>
        </w:rPr>
        <w:t xml:space="preserve">总数的 </w:t>
      </w:r>
      <w:r>
        <w:rPr>
          <w:rFonts w:ascii="Times New Roman" w:eastAsia="Times New Roman"/>
        </w:rPr>
        <w:t>2~3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6"/>
        </w:rPr>
        <w:t>倍，那么一个</w:t>
      </w:r>
    </w:p>
    <w:p>
      <w:pPr>
        <w:pStyle w:val="7"/>
        <w:spacing w:line="269" w:lineRule="exact"/>
        <w:ind w:left="140"/>
        <w:rPr>
          <w:rFonts w:ascii="Times New Roman" w:eastAsia="Times New Roman"/>
        </w:rPr>
      </w:pP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4"/>
        </w:rPr>
        <w:t xml:space="preserve"> </w:t>
      </w:r>
      <w:r>
        <w:rPr>
          <w:spacing w:val="-3"/>
        </w:rPr>
        <w:t>执行完毕后，</w:t>
      </w:r>
      <w:r>
        <w:rPr>
          <w:rFonts w:ascii="Times New Roman" w:eastAsia="Times New Roman"/>
        </w:rPr>
        <w:t>CPU</w:t>
      </w:r>
      <w:r>
        <w:rPr>
          <w:rFonts w:ascii="Times New Roman" w:eastAsia="Times New Roman"/>
          <w:spacing w:val="23"/>
        </w:rPr>
        <w:t xml:space="preserve"> </w:t>
      </w:r>
      <w:r>
        <w:rPr>
          <w:rFonts w:ascii="Times New Roman" w:eastAsia="Times New Roman"/>
        </w:rPr>
        <w:t>core</w:t>
      </w:r>
      <w:r>
        <w:rPr>
          <w:rFonts w:ascii="Times New Roman" w:eastAsia="Times New Roman"/>
          <w:spacing w:val="6"/>
        </w:rPr>
        <w:t xml:space="preserve"> </w:t>
      </w:r>
      <w:r>
        <w:rPr>
          <w:spacing w:val="3"/>
        </w:rPr>
        <w:t>会立刻执行下一个</w:t>
      </w:r>
      <w:r>
        <w:rPr>
          <w:rFonts w:ascii="Times New Roman" w:eastAsia="Times New Roman"/>
        </w:rPr>
        <w:t>task</w:t>
      </w:r>
      <w:r>
        <w:rPr>
          <w:spacing w:val="-6"/>
        </w:rPr>
        <w:t xml:space="preserve">，降低了资源的浪费，同时提升了 </w:t>
      </w:r>
      <w:r>
        <w:rPr>
          <w:rFonts w:ascii="Times New Roman" w:eastAsia="Times New Roman"/>
        </w:rPr>
        <w:t>Spark</w:t>
      </w:r>
    </w:p>
    <w:p>
      <w:pPr>
        <w:pStyle w:val="7"/>
        <w:spacing w:before="3"/>
        <w:rPr>
          <w:rFonts w:ascii="Times New Roman"/>
          <w:sz w:val="17"/>
        </w:rPr>
      </w:pPr>
    </w:p>
    <w:p>
      <w:pPr>
        <w:pStyle w:val="7"/>
        <w:ind w:left="140"/>
      </w:pPr>
      <w:r>
        <w:t>作业运行的效率。</w:t>
      </w:r>
    </w:p>
    <w:p>
      <w:pPr>
        <w:pStyle w:val="7"/>
        <w:spacing w:before="7"/>
        <w:rPr>
          <w:sz w:val="15"/>
        </w:rPr>
      </w:pPr>
    </w:p>
    <w:p>
      <w:pPr>
        <w:pStyle w:val="7"/>
        <w:ind w:left="140"/>
      </w:pPr>
      <w:r>
        <w:pict>
          <v:shape id="_x0000_s1028" o:spid="_x0000_s1028" o:spt="202" type="#_x0000_t202" style="position:absolute;left:0pt;margin-left:88.55pt;margin-top:19.25pt;height:21.15pt;width:418.3pt;mso-position-horizontal-relative:page;mso-wrap-distance-bottom:0pt;mso-wrap-distance-top:0pt;z-index:-102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0" w:lineRule="exact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val conf = new SparkConf()</w:t>
                  </w:r>
                </w:p>
                <w:p>
                  <w:pPr>
                    <w:spacing w:before="17"/>
                    <w:ind w:left="38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.set("</w:t>
                  </w:r>
                  <w:r>
                    <w:rPr>
                      <w:rFonts w:ascii="Courier New"/>
                      <w:color w:val="FF0000"/>
                      <w:sz w:val="18"/>
                    </w:rPr>
                    <w:t>spark.default.parallelism</w:t>
                  </w:r>
                  <w:r>
                    <w:rPr>
                      <w:rFonts w:ascii="Courier New"/>
                      <w:sz w:val="18"/>
                    </w:rPr>
                    <w:t>", "500")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eastAsia="Times New Roman"/>
        </w:rPr>
        <w:t xml:space="preserve">Spark </w:t>
      </w:r>
      <w:r>
        <w:t>作业并行度的设置如下所示：</w:t>
      </w:r>
    </w:p>
    <w:p>
      <w:pPr>
        <w:pStyle w:val="4"/>
        <w:numPr>
          <w:ilvl w:val="2"/>
          <w:numId w:val="1"/>
        </w:numPr>
        <w:tabs>
          <w:tab w:val="left" w:pos="741"/>
        </w:tabs>
        <w:spacing w:before="101" w:after="0" w:line="240" w:lineRule="auto"/>
        <w:ind w:left="740" w:right="0" w:hanging="600"/>
        <w:jc w:val="left"/>
      </w:pPr>
      <w:r>
        <w:t>常规性能调优四：广播大变量</w:t>
      </w:r>
    </w:p>
    <w:p>
      <w:pPr>
        <w:pStyle w:val="7"/>
        <w:spacing w:before="214" w:line="417" w:lineRule="auto"/>
        <w:ind w:left="140" w:right="311" w:firstLine="419"/>
        <w:jc w:val="both"/>
      </w:pPr>
      <w:r>
        <w:rPr>
          <w:spacing w:val="-4"/>
        </w:rPr>
        <w:t>默认情况下，</w:t>
      </w:r>
      <w:r>
        <w:rPr>
          <w:rFonts w:ascii="Times New Roman" w:eastAsia="Times New Roman"/>
          <w:spacing w:val="-10"/>
        </w:rPr>
        <w:t xml:space="preserve">task </w:t>
      </w:r>
      <w:r>
        <w:rPr>
          <w:spacing w:val="-8"/>
        </w:rPr>
        <w:t xml:space="preserve">中的算子中如果使用了外部的变量，每个 </w:t>
      </w:r>
      <w:r>
        <w:rPr>
          <w:rFonts w:ascii="Times New Roman" w:eastAsia="Times New Roman"/>
        </w:rPr>
        <w:t xml:space="preserve">task </w:t>
      </w:r>
      <w:r>
        <w:rPr>
          <w:spacing w:val="-3"/>
        </w:rPr>
        <w:t>都会获取一份变量的复</w:t>
      </w:r>
      <w:r>
        <w:rPr>
          <w:spacing w:val="-20"/>
        </w:rPr>
        <w:t xml:space="preserve">本，这就造成了内存的极大消耗。一方面，如果后续对 </w:t>
      </w:r>
      <w:r>
        <w:rPr>
          <w:rFonts w:ascii="Times New Roman" w:eastAsia="Times New Roman"/>
        </w:rPr>
        <w:t xml:space="preserve">RDD </w:t>
      </w:r>
      <w:r>
        <w:rPr>
          <w:spacing w:val="-14"/>
        </w:rPr>
        <w:t xml:space="preserve">进行持久化，可能就无法将 </w:t>
      </w:r>
      <w:r>
        <w:rPr>
          <w:rFonts w:ascii="Times New Roman" w:eastAsia="Times New Roman"/>
        </w:rPr>
        <w:t xml:space="preserve">RDD </w:t>
      </w:r>
      <w:r>
        <w:rPr>
          <w:spacing w:val="-5"/>
        </w:rPr>
        <w:t xml:space="preserve">数据存入内存，只能写入磁盘，磁盘 </w:t>
      </w:r>
      <w:r>
        <w:rPr>
          <w:rFonts w:ascii="Times New Roman" w:eastAsia="Times New Roman"/>
        </w:rPr>
        <w:t xml:space="preserve">IO </w:t>
      </w:r>
      <w:r>
        <w:rPr>
          <w:spacing w:val="-3"/>
        </w:rPr>
        <w:t>将会严重消耗性能；另一方面，</w:t>
      </w:r>
      <w:r>
        <w:rPr>
          <w:rFonts w:ascii="Times New Roman" w:eastAsia="Times New Roman"/>
        </w:rPr>
        <w:t xml:space="preserve">task </w:t>
      </w:r>
      <w:r>
        <w:rPr>
          <w:spacing w:val="-2"/>
        </w:rPr>
        <w:t>在创建对象的</w:t>
      </w:r>
      <w:r>
        <w:rPr>
          <w:spacing w:val="-4"/>
        </w:rPr>
        <w:t xml:space="preserve">时候，也许会发现堆内存无法存放新创建的对象，这就会导致频繁的 </w:t>
      </w:r>
      <w:r>
        <w:rPr>
          <w:rFonts w:ascii="Times New Roman" w:eastAsia="Times New Roman"/>
        </w:rPr>
        <w:t>GC</w:t>
      </w:r>
      <w:r>
        <w:t>，</w:t>
      </w:r>
      <w:r>
        <w:rPr>
          <w:rFonts w:ascii="Times New Roman" w:eastAsia="Times New Roman"/>
        </w:rPr>
        <w:t xml:space="preserve">GC </w:t>
      </w:r>
      <w:r>
        <w:rPr>
          <w:spacing w:val="-3"/>
        </w:rPr>
        <w:t>会导致工作</w:t>
      </w:r>
      <w:r>
        <w:rPr>
          <w:spacing w:val="-8"/>
        </w:rPr>
        <w:t xml:space="preserve">线程停止，进而导致 </w:t>
      </w:r>
      <w:r>
        <w:rPr>
          <w:rFonts w:ascii="Times New Roman" w:eastAsia="Times New Roman"/>
        </w:rPr>
        <w:t xml:space="preserve">Spark </w:t>
      </w:r>
      <w:r>
        <w:rPr>
          <w:spacing w:val="-7"/>
        </w:rPr>
        <w:t xml:space="preserve">暂停工作一段时间，严重影响 </w:t>
      </w:r>
      <w:r>
        <w:rPr>
          <w:rFonts w:ascii="Times New Roman" w:eastAsia="Times New Roman"/>
        </w:rPr>
        <w:t xml:space="preserve">Spark </w:t>
      </w:r>
      <w:r>
        <w:rPr>
          <w:spacing w:val="-2"/>
        </w:rPr>
        <w:t>性能。</w:t>
      </w:r>
    </w:p>
    <w:p>
      <w:pPr>
        <w:pStyle w:val="7"/>
        <w:spacing w:line="417" w:lineRule="auto"/>
        <w:ind w:left="140" w:right="313" w:firstLine="419"/>
        <w:jc w:val="both"/>
      </w:pPr>
      <w:r>
        <w:rPr>
          <w:spacing w:val="-8"/>
        </w:rPr>
        <w:t xml:space="preserve">假设当前任务配置了 </w:t>
      </w:r>
      <w:r>
        <w:rPr>
          <w:rFonts w:ascii="Times New Roman" w:eastAsia="Times New Roman"/>
        </w:rPr>
        <w:t xml:space="preserve">20 </w:t>
      </w:r>
      <w:r>
        <w:rPr>
          <w:spacing w:val="-24"/>
        </w:rPr>
        <w:t xml:space="preserve">个 </w:t>
      </w:r>
      <w:r>
        <w:rPr>
          <w:rFonts w:ascii="Times New Roman" w:eastAsia="Times New Roman"/>
        </w:rPr>
        <w:t>Executor</w:t>
      </w:r>
      <w:r>
        <w:rPr>
          <w:spacing w:val="-14"/>
        </w:rPr>
        <w:t xml:space="preserve">，指定 </w:t>
      </w:r>
      <w:r>
        <w:rPr>
          <w:rFonts w:ascii="Times New Roman" w:eastAsia="Times New Roman"/>
        </w:rPr>
        <w:t xml:space="preserve">500 </w:t>
      </w:r>
      <w:r>
        <w:rPr>
          <w:spacing w:val="-24"/>
        </w:rPr>
        <w:t xml:space="preserve">个 </w:t>
      </w:r>
      <w:r>
        <w:rPr>
          <w:rFonts w:ascii="Times New Roman" w:eastAsia="Times New Roman"/>
        </w:rPr>
        <w:t>task</w:t>
      </w:r>
      <w:r>
        <w:rPr>
          <w:spacing w:val="-12"/>
        </w:rPr>
        <w:t xml:space="preserve">，有一个 </w:t>
      </w:r>
      <w:r>
        <w:rPr>
          <w:rFonts w:ascii="Times New Roman" w:eastAsia="Times New Roman"/>
        </w:rPr>
        <w:t xml:space="preserve">20M </w:t>
      </w:r>
      <w:r>
        <w:rPr>
          <w:spacing w:val="-10"/>
        </w:rPr>
        <w:t xml:space="preserve">的变量被所有 </w:t>
      </w:r>
      <w:r>
        <w:rPr>
          <w:rFonts w:ascii="Times New Roman" w:eastAsia="Times New Roman"/>
        </w:rPr>
        <w:t xml:space="preserve">task </w:t>
      </w:r>
      <w:r>
        <w:rPr>
          <w:spacing w:val="-8"/>
        </w:rPr>
        <w:t xml:space="preserve">共用，此时会在 </w:t>
      </w:r>
      <w:r>
        <w:rPr>
          <w:rFonts w:ascii="Times New Roman" w:eastAsia="Times New Roman"/>
        </w:rPr>
        <w:t xml:space="preserve">500 </w:t>
      </w:r>
      <w:r>
        <w:rPr>
          <w:spacing w:val="-22"/>
        </w:rPr>
        <w:t xml:space="preserve">个 </w:t>
      </w:r>
      <w:r>
        <w:rPr>
          <w:rFonts w:ascii="Times New Roman" w:eastAsia="Times New Roman"/>
        </w:rPr>
        <w:t xml:space="preserve">task </w:t>
      </w:r>
      <w:r>
        <w:rPr>
          <w:spacing w:val="-12"/>
        </w:rPr>
        <w:t xml:space="preserve">中产生 </w:t>
      </w:r>
      <w:r>
        <w:rPr>
          <w:rFonts w:ascii="Times New Roman" w:eastAsia="Times New Roman"/>
        </w:rPr>
        <w:t xml:space="preserve">500 </w:t>
      </w:r>
      <w:r>
        <w:rPr>
          <w:spacing w:val="-8"/>
        </w:rPr>
        <w:t xml:space="preserve">个副本，耗费集群 </w:t>
      </w:r>
      <w:r>
        <w:rPr>
          <w:rFonts w:ascii="Times New Roman" w:eastAsia="Times New Roman"/>
        </w:rPr>
        <w:t xml:space="preserve">10G </w:t>
      </w:r>
      <w:r>
        <w:rPr>
          <w:spacing w:val="-3"/>
        </w:rPr>
        <w:t>的内存，如果使用了广播变</w:t>
      </w:r>
      <w:r>
        <w:rPr>
          <w:spacing w:val="4"/>
        </w:rPr>
        <w:t>量， 那么每个</w:t>
      </w:r>
      <w:r>
        <w:rPr>
          <w:rFonts w:ascii="Times New Roman" w:eastAsia="Times New Roman"/>
        </w:rPr>
        <w:t xml:space="preserve">Executor </w:t>
      </w:r>
      <w:r>
        <w:rPr>
          <w:spacing w:val="-7"/>
        </w:rPr>
        <w:t xml:space="preserve">保存一个副本，一共消耗 </w:t>
      </w:r>
      <w:r>
        <w:rPr>
          <w:rFonts w:ascii="Times New Roman" w:eastAsia="Times New Roman"/>
        </w:rPr>
        <w:t xml:space="preserve">400M </w:t>
      </w:r>
      <w:r>
        <w:rPr>
          <w:spacing w:val="-8"/>
        </w:rPr>
        <w:t xml:space="preserve">内存，内存消耗减少了 </w:t>
      </w:r>
      <w:r>
        <w:rPr>
          <w:rFonts w:ascii="Times New Roman" w:eastAsia="Times New Roman"/>
        </w:rPr>
        <w:t xml:space="preserve">5 </w:t>
      </w:r>
      <w:r>
        <w:rPr>
          <w:spacing w:val="-3"/>
        </w:rPr>
        <w:t>倍。</w:t>
      </w:r>
    </w:p>
    <w:p>
      <w:pPr>
        <w:spacing w:after="0" w:line="417" w:lineRule="auto"/>
        <w:jc w:val="both"/>
        <w:sectPr>
          <w:pgSz w:w="11910" w:h="16840"/>
          <w:pgMar w:top="1620" w:right="1480" w:bottom="1260" w:left="1660" w:header="852" w:footer="1064" w:gutter="0"/>
        </w:sectPr>
      </w:pPr>
    </w:p>
    <w:p>
      <w:pPr>
        <w:pStyle w:val="7"/>
        <w:spacing w:before="49" w:line="417" w:lineRule="auto"/>
        <w:ind w:left="140" w:right="311"/>
      </w:pPr>
      <w:r>
        <w:rPr>
          <w:spacing w:val="-8"/>
        </w:rPr>
        <w:t xml:space="preserve">广播变量在每个 </w:t>
      </w:r>
      <w:r>
        <w:rPr>
          <w:rFonts w:ascii="Times New Roman" w:eastAsia="Times New Roman"/>
        </w:rPr>
        <w:t xml:space="preserve">Executor </w:t>
      </w:r>
      <w:r>
        <w:rPr>
          <w:spacing w:val="-8"/>
        </w:rPr>
        <w:t xml:space="preserve">保存一个副本，此 </w:t>
      </w:r>
      <w:r>
        <w:rPr>
          <w:rFonts w:ascii="Times New Roman" w:eastAsia="Times New Roman"/>
        </w:rPr>
        <w:t xml:space="preserve">Executor </w:t>
      </w:r>
      <w:r>
        <w:rPr>
          <w:spacing w:val="-11"/>
        </w:rPr>
        <w:t xml:space="preserve">的所有 </w:t>
      </w:r>
      <w:r>
        <w:rPr>
          <w:rFonts w:ascii="Times New Roman" w:eastAsia="Times New Roman"/>
        </w:rPr>
        <w:t xml:space="preserve">task </w:t>
      </w:r>
      <w:r>
        <w:rPr>
          <w:spacing w:val="-3"/>
        </w:rPr>
        <w:t>共用此广播变量，这让变量产生的副本数量大大减少。</w:t>
      </w:r>
    </w:p>
    <w:p>
      <w:pPr>
        <w:pStyle w:val="7"/>
        <w:spacing w:line="417" w:lineRule="auto"/>
        <w:ind w:left="140" w:right="313" w:firstLine="419"/>
        <w:jc w:val="both"/>
      </w:pPr>
      <w:r>
        <w:rPr>
          <w:spacing w:val="-9"/>
        </w:rPr>
        <w:t xml:space="preserve">在初始阶段，广播变量只在 </w:t>
      </w:r>
      <w:r>
        <w:rPr>
          <w:rFonts w:ascii="Times New Roman" w:eastAsia="Times New Roman"/>
        </w:rPr>
        <w:t xml:space="preserve">Driver </w:t>
      </w:r>
      <w:r>
        <w:rPr>
          <w:spacing w:val="-7"/>
        </w:rPr>
        <w:t>中有一份副本。</w:t>
      </w:r>
      <w:r>
        <w:rPr>
          <w:rFonts w:ascii="Times New Roman" w:eastAsia="Times New Roman"/>
        </w:rPr>
        <w:t xml:space="preserve">task </w:t>
      </w:r>
      <w:r>
        <w:rPr>
          <w:spacing w:val="-7"/>
        </w:rPr>
        <w:t>在运行的时候，想要使用广播变</w:t>
      </w:r>
      <w:r>
        <w:rPr>
          <w:spacing w:val="-2"/>
        </w:rPr>
        <w:t>量中的数据，此时首先会在自己本地的</w:t>
      </w:r>
      <w:r>
        <w:rPr>
          <w:rFonts w:ascii="Times New Roman" w:eastAsia="Times New Roman"/>
        </w:rPr>
        <w:t xml:space="preserve">Executor </w:t>
      </w:r>
      <w:r>
        <w:rPr>
          <w:spacing w:val="15"/>
        </w:rPr>
        <w:t>对应的</w:t>
      </w:r>
      <w:r>
        <w:rPr>
          <w:rFonts w:ascii="Times New Roman" w:eastAsia="Times New Roman"/>
        </w:rPr>
        <w:t xml:space="preserve">BlockManager </w:t>
      </w:r>
      <w:r>
        <w:rPr>
          <w:spacing w:val="-3"/>
        </w:rPr>
        <w:t>中尝试获取变量，如</w:t>
      </w:r>
      <w:r>
        <w:rPr>
          <w:spacing w:val="-4"/>
        </w:rPr>
        <w:t>果本地没有，</w:t>
      </w:r>
      <w:r>
        <w:rPr>
          <w:rFonts w:ascii="Times New Roman" w:eastAsia="Times New Roman"/>
          <w:spacing w:val="-5"/>
        </w:rPr>
        <w:t xml:space="preserve">BlockManager </w:t>
      </w:r>
      <w:r>
        <w:rPr>
          <w:spacing w:val="-12"/>
        </w:rPr>
        <w:t xml:space="preserve">就会从 </w:t>
      </w:r>
      <w:r>
        <w:rPr>
          <w:rFonts w:ascii="Times New Roman" w:eastAsia="Times New Roman"/>
        </w:rPr>
        <w:t xml:space="preserve">Driver </w:t>
      </w:r>
      <w:r>
        <w:rPr>
          <w:spacing w:val="4"/>
        </w:rPr>
        <w:t>或者其他节点的</w:t>
      </w:r>
      <w:r>
        <w:rPr>
          <w:rFonts w:ascii="Times New Roman" w:eastAsia="Times New Roman"/>
        </w:rPr>
        <w:t xml:space="preserve">BlockManager </w:t>
      </w:r>
      <w:r>
        <w:rPr>
          <w:spacing w:val="-3"/>
        </w:rPr>
        <w:t>上远程拉取变量的</w:t>
      </w:r>
      <w:r>
        <w:rPr>
          <w:spacing w:val="1"/>
        </w:rPr>
        <w:t>复本，并由本地的</w:t>
      </w:r>
      <w:r>
        <w:rPr>
          <w:rFonts w:ascii="Times New Roman" w:eastAsia="Times New Roman"/>
        </w:rPr>
        <w:t xml:space="preserve">BlockManager </w:t>
      </w:r>
      <w:r>
        <w:rPr>
          <w:spacing w:val="1"/>
        </w:rPr>
        <w:t>进行管理；之后此</w:t>
      </w:r>
      <w:r>
        <w:rPr>
          <w:rFonts w:ascii="Times New Roman" w:eastAsia="Times New Roman"/>
        </w:rPr>
        <w:t xml:space="preserve">Executor </w:t>
      </w:r>
      <w:r>
        <w:rPr>
          <w:spacing w:val="-13"/>
        </w:rPr>
        <w:t xml:space="preserve">的所有 </w:t>
      </w:r>
      <w:r>
        <w:rPr>
          <w:rFonts w:ascii="Times New Roman" w:eastAsia="Times New Roman"/>
        </w:rPr>
        <w:t xml:space="preserve">task </w:t>
      </w:r>
      <w:r>
        <w:rPr>
          <w:spacing w:val="-3"/>
        </w:rPr>
        <w:t>都会直接从本地的</w:t>
      </w:r>
    </w:p>
    <w:p>
      <w:pPr>
        <w:pStyle w:val="7"/>
        <w:spacing w:line="268" w:lineRule="exact"/>
        <w:ind w:left="140"/>
      </w:pPr>
      <w:r>
        <w:rPr>
          <w:rFonts w:ascii="Times New Roman" w:eastAsia="Times New Roman"/>
        </w:rPr>
        <w:t xml:space="preserve">BlockManager </w:t>
      </w:r>
      <w:r>
        <w:t>中获取变量。</w:t>
      </w:r>
    </w:p>
    <w:p>
      <w:pPr>
        <w:pStyle w:val="7"/>
        <w:spacing w:before="10"/>
        <w:rPr>
          <w:sz w:val="16"/>
        </w:rPr>
      </w:pPr>
    </w:p>
    <w:p>
      <w:pPr>
        <w:pStyle w:val="4"/>
        <w:numPr>
          <w:ilvl w:val="2"/>
          <w:numId w:val="1"/>
        </w:numPr>
        <w:tabs>
          <w:tab w:val="left" w:pos="741"/>
        </w:tabs>
        <w:spacing w:before="0" w:after="0" w:line="240" w:lineRule="auto"/>
        <w:ind w:left="740" w:right="0" w:hanging="600"/>
        <w:jc w:val="left"/>
      </w:pPr>
      <w:r>
        <w:t>常规性能调优五：</w:t>
      </w:r>
      <w:r>
        <w:rPr>
          <w:rFonts w:ascii="Times New Roman" w:eastAsia="Times New Roman"/>
        </w:rPr>
        <w:t>Kryo</w:t>
      </w:r>
      <w:r>
        <w:rPr>
          <w:rFonts w:ascii="Times New Roman" w:eastAsia="Times New Roman"/>
          <w:spacing w:val="-1"/>
        </w:rPr>
        <w:t xml:space="preserve"> </w:t>
      </w:r>
      <w:r>
        <w:t>序列化</w:t>
      </w:r>
    </w:p>
    <w:p>
      <w:pPr>
        <w:pStyle w:val="7"/>
        <w:spacing w:before="214" w:line="417" w:lineRule="auto"/>
        <w:ind w:left="140" w:right="311" w:firstLine="419"/>
        <w:jc w:val="both"/>
      </w:pPr>
      <w:r>
        <w:rPr>
          <w:spacing w:val="-3"/>
        </w:rPr>
        <w:t>默认情况下，</w:t>
      </w:r>
      <w:r>
        <w:rPr>
          <w:rFonts w:ascii="Times New Roman" w:eastAsia="Times New Roman"/>
          <w:spacing w:val="-6"/>
        </w:rPr>
        <w:t xml:space="preserve">Spark </w:t>
      </w:r>
      <w:r>
        <w:rPr>
          <w:spacing w:val="-16"/>
        </w:rPr>
        <w:t xml:space="preserve">使用 </w:t>
      </w:r>
      <w:r>
        <w:rPr>
          <w:rFonts w:ascii="Times New Roman" w:eastAsia="Times New Roman"/>
        </w:rPr>
        <w:t xml:space="preserve">Java </w:t>
      </w:r>
      <w:r>
        <w:rPr>
          <w:spacing w:val="-6"/>
        </w:rPr>
        <w:t>的序列化机制。</w:t>
      </w:r>
      <w:r>
        <w:rPr>
          <w:rFonts w:ascii="Times New Roman" w:eastAsia="Times New Roman"/>
        </w:rPr>
        <w:t xml:space="preserve">Java </w:t>
      </w:r>
      <w:r>
        <w:rPr>
          <w:spacing w:val="-5"/>
        </w:rPr>
        <w:t>的序列化机制使用方便，不需要额外</w:t>
      </w:r>
      <w:r>
        <w:rPr>
          <w:spacing w:val="-6"/>
        </w:rPr>
        <w:t xml:space="preserve">的配置，在算子中使用的变量实现 </w:t>
      </w:r>
      <w:r>
        <w:rPr>
          <w:rFonts w:ascii="Times New Roman" w:eastAsia="Times New Roman"/>
        </w:rPr>
        <w:t xml:space="preserve">Serializable </w:t>
      </w:r>
      <w:r>
        <w:rPr>
          <w:spacing w:val="-3"/>
        </w:rPr>
        <w:t>接口即可，但是，</w:t>
      </w:r>
      <w:r>
        <w:rPr>
          <w:rFonts w:ascii="Times New Roman" w:eastAsia="Times New Roman"/>
        </w:rPr>
        <w:t xml:space="preserve">Java </w:t>
      </w:r>
      <w:r>
        <w:rPr>
          <w:spacing w:val="-3"/>
        </w:rPr>
        <w:t>序列化机制的效率不高，序列化速度慢并且序列化后的数据所占用的空间依然较大。</w:t>
      </w:r>
    </w:p>
    <w:p>
      <w:pPr>
        <w:pStyle w:val="7"/>
        <w:spacing w:line="269" w:lineRule="exact"/>
        <w:ind w:left="560"/>
      </w:pPr>
      <w:r>
        <w:rPr>
          <w:rFonts w:ascii="Times New Roman" w:eastAsia="Times New Roman"/>
        </w:rPr>
        <w:t xml:space="preserve">Kryo </w:t>
      </w:r>
      <w:r>
        <w:t xml:space="preserve">序列化机制比 </w:t>
      </w:r>
      <w:r>
        <w:rPr>
          <w:rFonts w:ascii="Times New Roman" w:eastAsia="Times New Roman"/>
        </w:rPr>
        <w:t xml:space="preserve">Java </w:t>
      </w:r>
      <w:r>
        <w:t xml:space="preserve">序列化机制性能提高 </w:t>
      </w:r>
      <w:r>
        <w:rPr>
          <w:rFonts w:ascii="Times New Roman" w:eastAsia="Times New Roman"/>
        </w:rPr>
        <w:t xml:space="preserve">10 </w:t>
      </w:r>
      <w:r>
        <w:t>倍左右，</w:t>
      </w:r>
      <w:r>
        <w:rPr>
          <w:rFonts w:ascii="Times New Roman" w:eastAsia="Times New Roman"/>
        </w:rPr>
        <w:t xml:space="preserve">Spark </w:t>
      </w:r>
      <w:r>
        <w:t>之所以没有默认使用</w:t>
      </w:r>
    </w:p>
    <w:p>
      <w:pPr>
        <w:pStyle w:val="7"/>
        <w:spacing w:before="7"/>
        <w:rPr>
          <w:sz w:val="15"/>
        </w:rPr>
      </w:pPr>
    </w:p>
    <w:p>
      <w:pPr>
        <w:pStyle w:val="7"/>
        <w:spacing w:line="417" w:lineRule="auto"/>
        <w:ind w:left="140" w:right="311"/>
        <w:jc w:val="both"/>
      </w:pPr>
      <w:r>
        <w:pict>
          <v:shape id="_x0000_s1029" o:spid="_x0000_s1029" o:spt="202" type="#_x0000_t202" style="position:absolute;left:0pt;margin-left:88.55pt;margin-top:66.05pt;height:87.15pt;width:418.3pt;mso-position-horizontal-relative:page;z-index:-23552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0" w:lineRule="exact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 xml:space="preserve">public class MyKryoRegistrator implements </w:t>
                  </w:r>
                  <w:r>
                    <w:rPr>
                      <w:rFonts w:ascii="Courier New"/>
                      <w:color w:val="FF0000"/>
                      <w:sz w:val="18"/>
                    </w:rPr>
                    <w:t>KryoRegistrator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{</w:t>
                  </w:r>
                </w:p>
                <w:p>
                  <w:pPr>
                    <w:spacing w:before="16"/>
                    <w:ind w:left="20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@Override</w:t>
                  </w:r>
                </w:p>
                <w:p>
                  <w:pPr>
                    <w:spacing w:before="15"/>
                    <w:ind w:left="20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public void registerClasses(Kryo kryo)</w:t>
                  </w:r>
                </w:p>
                <w:p>
                  <w:pPr>
                    <w:spacing w:before="17"/>
                    <w:ind w:left="20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{</w:t>
                  </w:r>
                </w:p>
                <w:p>
                  <w:pPr>
                    <w:spacing w:before="17"/>
                    <w:ind w:left="38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kryo.register(StartupReportLogs.class);</w:t>
                  </w:r>
                </w:p>
                <w:p>
                  <w:pPr>
                    <w:spacing w:before="14"/>
                    <w:ind w:left="20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}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imes New Roman" w:eastAsia="Times New Roman"/>
        </w:rPr>
        <w:t xml:space="preserve">Kryo </w:t>
      </w:r>
      <w:r>
        <w:rPr>
          <w:spacing w:val="-11"/>
        </w:rPr>
        <w:t xml:space="preserve">作为序列化类库，是因为它不支持所有对象的序列化，同时 </w:t>
      </w:r>
      <w:r>
        <w:rPr>
          <w:rFonts w:ascii="Times New Roman" w:eastAsia="Times New Roman"/>
        </w:rPr>
        <w:t xml:space="preserve">Kryo </w:t>
      </w:r>
      <w:r>
        <w:rPr>
          <w:spacing w:val="-3"/>
        </w:rPr>
        <w:t>需要用户在使用前注</w:t>
      </w:r>
      <w:r>
        <w:rPr>
          <w:spacing w:val="-9"/>
        </w:rPr>
        <w:t xml:space="preserve">册需要序列化的类型，不够方便，但从 </w:t>
      </w:r>
      <w:r>
        <w:rPr>
          <w:rFonts w:ascii="Times New Roman" w:eastAsia="Times New Roman"/>
        </w:rPr>
        <w:t xml:space="preserve">Spark 2.0.0 </w:t>
      </w:r>
      <w:r>
        <w:rPr>
          <w:spacing w:val="-6"/>
        </w:rPr>
        <w:t>版本开始，</w:t>
      </w:r>
      <w:r>
        <w:rPr>
          <w:color w:val="FF0000"/>
          <w:spacing w:val="-8"/>
        </w:rPr>
        <w:t>简单类型、简单类型数组、字</w:t>
      </w:r>
      <w:r>
        <w:rPr>
          <w:color w:val="FF0000"/>
          <w:spacing w:val="-13"/>
        </w:rPr>
        <w:t xml:space="preserve">符串类型的 </w:t>
      </w:r>
      <w:r>
        <w:rPr>
          <w:rFonts w:ascii="Times New Roman" w:eastAsia="Times New Roman"/>
          <w:color w:val="FF0000"/>
        </w:rPr>
        <w:t xml:space="preserve">Shuffling RDDs </w:t>
      </w:r>
      <w:r>
        <w:rPr>
          <w:color w:val="FF0000"/>
          <w:spacing w:val="5"/>
        </w:rPr>
        <w:t>已经默认使用</w:t>
      </w:r>
      <w:r>
        <w:rPr>
          <w:rFonts w:ascii="Times New Roman" w:eastAsia="Times New Roman"/>
          <w:color w:val="FF0000"/>
        </w:rPr>
        <w:t xml:space="preserve">Kryo </w:t>
      </w:r>
      <w:r>
        <w:rPr>
          <w:color w:val="FF0000"/>
          <w:spacing w:val="-3"/>
        </w:rPr>
        <w:t>序列化方式了</w:t>
      </w:r>
      <w:r>
        <w:t>。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17"/>
        </w:rPr>
      </w:pPr>
    </w:p>
    <w:p>
      <w:pPr>
        <w:pStyle w:val="7"/>
        <w:spacing w:before="78"/>
        <w:ind w:left="140"/>
      </w:pPr>
      <w:r>
        <w:t>配置</w:t>
      </w:r>
      <w:r>
        <w:rPr>
          <w:rFonts w:ascii="Times New Roman" w:eastAsia="Times New Roman"/>
        </w:rPr>
        <w:t xml:space="preserve">Kryo </w:t>
      </w:r>
      <w:r>
        <w:t>序列化方式的实例代码：</w:t>
      </w:r>
    </w:p>
    <w:p>
      <w:pPr>
        <w:pStyle w:val="7"/>
        <w:spacing w:before="11"/>
        <w:rPr>
          <w:sz w:val="11"/>
        </w:rPr>
      </w:pPr>
      <w:r>
        <w:pict>
          <v:shape id="_x0000_s1030" o:spid="_x0000_s1030" o:spt="202" type="#_x0000_t202" style="position:absolute;left:0pt;margin-left:88.55pt;margin-top:8.8pt;height:68.35pt;width:418.3pt;mso-position-horizontal-relative:page;mso-wrap-distance-bottom:0pt;mso-wrap-distance-top:0pt;z-index:-102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"/>
                    <w:ind w:left="28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Courier New" w:eastAsia="Courier New"/>
                      <w:sz w:val="18"/>
                    </w:rPr>
                    <w:t>//</w:t>
                  </w:r>
                  <w:r>
                    <w:rPr>
                      <w:spacing w:val="-16"/>
                      <w:sz w:val="18"/>
                    </w:rPr>
                    <w:t xml:space="preserve">创建 </w:t>
                  </w:r>
                  <w:r>
                    <w:rPr>
                      <w:rFonts w:ascii="Courier New" w:eastAsia="Courier New"/>
                      <w:sz w:val="18"/>
                    </w:rPr>
                    <w:t>SparkConf</w:t>
                  </w:r>
                  <w:r>
                    <w:rPr>
                      <w:rFonts w:ascii="Courier New" w:eastAsia="Courier New"/>
                      <w:spacing w:val="-6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对象</w:t>
                  </w:r>
                </w:p>
                <w:p>
                  <w:pPr>
                    <w:spacing w:before="15"/>
                    <w:ind w:left="28" w:right="0" w:firstLine="0"/>
                    <w:jc w:val="left"/>
                    <w:rPr>
                      <w:rFonts w:ascii="Courier New" w:hAnsi="Courier New"/>
                      <w:sz w:val="18"/>
                    </w:rPr>
                  </w:pPr>
                  <w:r>
                    <w:rPr>
                      <w:rFonts w:ascii="Courier New" w:hAnsi="Courier New"/>
                      <w:sz w:val="18"/>
                    </w:rPr>
                    <w:t>val conf = new SparkConf().setMaster(…).setAppName(…)</w:t>
                  </w:r>
                </w:p>
                <w:p>
                  <w:pPr>
                    <w:spacing w:before="4"/>
                    <w:ind w:left="28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Courier New" w:eastAsia="Courier New"/>
                      <w:sz w:val="18"/>
                    </w:rPr>
                    <w:t>//</w:t>
                  </w:r>
                  <w:r>
                    <w:rPr>
                      <w:spacing w:val="-16"/>
                      <w:sz w:val="18"/>
                    </w:rPr>
                    <w:t xml:space="preserve">使用 </w:t>
                  </w:r>
                  <w:r>
                    <w:rPr>
                      <w:rFonts w:ascii="Courier New" w:eastAsia="Courier New"/>
                      <w:sz w:val="18"/>
                    </w:rPr>
                    <w:t>Kryo</w:t>
                  </w:r>
                  <w:r>
                    <w:rPr>
                      <w:rFonts w:ascii="Courier New" w:eastAsia="Courier New"/>
                      <w:spacing w:val="-63"/>
                      <w:sz w:val="18"/>
                    </w:rPr>
                    <w:t xml:space="preserve"> </w:t>
                  </w:r>
                  <w:r>
                    <w:rPr>
                      <w:spacing w:val="-4"/>
                      <w:sz w:val="18"/>
                    </w:rPr>
                    <w:t xml:space="preserve">序列化库，如果要使用 </w:t>
                  </w:r>
                  <w:r>
                    <w:rPr>
                      <w:rFonts w:ascii="Courier New" w:eastAsia="Courier New"/>
                      <w:sz w:val="18"/>
                    </w:rPr>
                    <w:t>Java</w:t>
                  </w:r>
                  <w:r>
                    <w:rPr>
                      <w:rFonts w:ascii="Courier New" w:eastAsia="Courier New"/>
                      <w:spacing w:val="-63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序列化库，需要把该行屏蔽掉</w:t>
                  </w:r>
                </w:p>
                <w:p>
                  <w:pPr>
                    <w:spacing w:before="14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conf.set("spark.serializer", "org.apache.spark.serializer.KryoSerializer");</w:t>
                  </w:r>
                </w:p>
                <w:p>
                  <w:pPr>
                    <w:spacing w:before="4"/>
                    <w:ind w:left="28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Courier New" w:eastAsia="Courier New"/>
                      <w:sz w:val="18"/>
                    </w:rPr>
                    <w:t>//</w:t>
                  </w:r>
                  <w:r>
                    <w:rPr>
                      <w:spacing w:val="-23"/>
                      <w:sz w:val="18"/>
                    </w:rPr>
                    <w:t xml:space="preserve">在 </w:t>
                  </w:r>
                  <w:r>
                    <w:rPr>
                      <w:rFonts w:ascii="Courier New" w:eastAsia="Courier New"/>
                      <w:sz w:val="18"/>
                    </w:rPr>
                    <w:t>Kryo</w:t>
                  </w:r>
                  <w:r>
                    <w:rPr>
                      <w:rFonts w:ascii="Courier New" w:eastAsia="Courier New"/>
                      <w:spacing w:val="-63"/>
                      <w:sz w:val="18"/>
                    </w:rPr>
                    <w:t xml:space="preserve"> </w:t>
                  </w:r>
                  <w:r>
                    <w:rPr>
                      <w:spacing w:val="-3"/>
                      <w:sz w:val="18"/>
                    </w:rPr>
                    <w:t xml:space="preserve">序列化库中注册自定义的类集合，如果要使用 </w:t>
                  </w:r>
                  <w:r>
                    <w:rPr>
                      <w:rFonts w:ascii="Courier New" w:eastAsia="Courier New"/>
                      <w:sz w:val="18"/>
                    </w:rPr>
                    <w:t>Java</w:t>
                  </w:r>
                  <w:r>
                    <w:rPr>
                      <w:rFonts w:ascii="Courier New" w:eastAsia="Courier New"/>
                      <w:spacing w:val="-64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序列化库，需要把该行屏蔽掉</w:t>
                  </w:r>
                </w:p>
                <w:p>
                  <w:pPr>
                    <w:spacing w:before="12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conf.set("spark.kryo.registrator", "atguigu.com.MyKryoRegistrator");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numPr>
          <w:ilvl w:val="2"/>
          <w:numId w:val="1"/>
        </w:numPr>
        <w:tabs>
          <w:tab w:val="left" w:pos="741"/>
        </w:tabs>
        <w:spacing w:before="100" w:after="0" w:line="240" w:lineRule="auto"/>
        <w:ind w:left="740" w:right="0" w:hanging="600"/>
        <w:jc w:val="left"/>
      </w:pPr>
      <w:r>
        <w:t>常规性能调优六：调节本地化等待时长</w:t>
      </w:r>
    </w:p>
    <w:p>
      <w:pPr>
        <w:pStyle w:val="7"/>
        <w:spacing w:before="214" w:line="417" w:lineRule="auto"/>
        <w:ind w:left="140" w:right="205" w:firstLine="419"/>
      </w:pPr>
      <w:r>
        <w:rPr>
          <w:rFonts w:ascii="Times New Roman" w:eastAsia="Times New Roman"/>
        </w:rPr>
        <w:t xml:space="preserve">Spark </w:t>
      </w:r>
      <w:r>
        <w:rPr>
          <w:spacing w:val="-4"/>
        </w:rPr>
        <w:t>作业运行过程中，</w:t>
      </w:r>
      <w:r>
        <w:rPr>
          <w:rFonts w:ascii="Times New Roman" w:eastAsia="Times New Roman"/>
          <w:spacing w:val="-9"/>
        </w:rPr>
        <w:t xml:space="preserve">Driver </w:t>
      </w:r>
      <w:r>
        <w:rPr>
          <w:spacing w:val="-11"/>
        </w:rPr>
        <w:t xml:space="preserve">会对每一个 </w:t>
      </w:r>
      <w:r>
        <w:rPr>
          <w:rFonts w:ascii="Times New Roman" w:eastAsia="Times New Roman"/>
        </w:rPr>
        <w:t xml:space="preserve">stage </w:t>
      </w:r>
      <w:r>
        <w:rPr>
          <w:spacing w:val="-26"/>
        </w:rPr>
        <w:t xml:space="preserve">的 </w:t>
      </w:r>
      <w:r>
        <w:rPr>
          <w:rFonts w:ascii="Times New Roman" w:eastAsia="Times New Roman"/>
        </w:rPr>
        <w:t xml:space="preserve">task </w:t>
      </w:r>
      <w:r>
        <w:rPr>
          <w:spacing w:val="-16"/>
        </w:rPr>
        <w:t xml:space="preserve">进行分配。根据 </w:t>
      </w:r>
      <w:r>
        <w:rPr>
          <w:rFonts w:ascii="Times New Roman" w:eastAsia="Times New Roman"/>
        </w:rPr>
        <w:t xml:space="preserve">Spark </w:t>
      </w:r>
      <w:r>
        <w:rPr>
          <w:spacing w:val="50"/>
        </w:rPr>
        <w:t>的</w:t>
      </w:r>
      <w:r>
        <w:rPr>
          <w:rFonts w:ascii="Times New Roman" w:eastAsia="Times New Roman"/>
        </w:rPr>
        <w:t xml:space="preserve">task </w:t>
      </w:r>
      <w:r>
        <w:t>分</w:t>
      </w:r>
      <w:r>
        <w:rPr>
          <w:spacing w:val="-1"/>
          <w:w w:val="100"/>
        </w:rPr>
        <w:t>配算法，</w:t>
      </w:r>
      <w:r>
        <w:rPr>
          <w:rFonts w:ascii="Times New Roman" w:eastAsia="Times New Roman"/>
          <w:spacing w:val="-3"/>
          <w:w w:val="100"/>
        </w:rPr>
        <w:t>S</w:t>
      </w:r>
      <w:r>
        <w:rPr>
          <w:rFonts w:ascii="Times New Roman" w:eastAsia="Times New Roman"/>
          <w:w w:val="100"/>
        </w:rPr>
        <w:t>pa</w:t>
      </w:r>
      <w:r>
        <w:rPr>
          <w:rFonts w:ascii="Times New Roman" w:eastAsia="Times New Roman"/>
          <w:spacing w:val="-1"/>
          <w:w w:val="100"/>
        </w:rPr>
        <w:t>r</w:t>
      </w:r>
      <w:r>
        <w:rPr>
          <w:rFonts w:ascii="Times New Roman" w:eastAsia="Times New Roman"/>
          <w:w w:val="100"/>
        </w:rPr>
        <w:t>k</w:t>
      </w:r>
      <w:r>
        <w:rPr>
          <w:rFonts w:ascii="Times New Roman" w:eastAsia="Times New Roman"/>
        </w:rPr>
        <w:t xml:space="preserve"> </w:t>
      </w:r>
      <w:r>
        <w:rPr>
          <w:w w:val="100"/>
        </w:rPr>
        <w:t>希望</w:t>
      </w:r>
      <w:r>
        <w:t xml:space="preserve"> </w:t>
      </w:r>
      <w:r>
        <w:rPr>
          <w:rFonts w:ascii="Times New Roman" w:eastAsia="Times New Roman"/>
          <w:spacing w:val="-2"/>
          <w:w w:val="100"/>
        </w:rPr>
        <w:t>t</w:t>
      </w:r>
      <w:r>
        <w:rPr>
          <w:rFonts w:ascii="Times New Roman" w:eastAsia="Times New Roman"/>
          <w:w w:val="100"/>
        </w:rPr>
        <w:t>a</w:t>
      </w:r>
      <w:r>
        <w:rPr>
          <w:rFonts w:ascii="Times New Roman" w:eastAsia="Times New Roman"/>
          <w:spacing w:val="-1"/>
          <w:w w:val="100"/>
        </w:rPr>
        <w:t>s</w:t>
      </w:r>
      <w:r>
        <w:rPr>
          <w:rFonts w:ascii="Times New Roman" w:eastAsia="Times New Roman"/>
          <w:w w:val="100"/>
        </w:rPr>
        <w:t>k</w:t>
      </w:r>
      <w:r>
        <w:rPr>
          <w:rFonts w:ascii="Times New Roman" w:eastAsia="Times New Roman"/>
        </w:rPr>
        <w:t xml:space="preserve"> </w:t>
      </w:r>
      <w:r>
        <w:rPr>
          <w:spacing w:val="-3"/>
          <w:w w:val="100"/>
        </w:rPr>
        <w:t>能够运行在它要计算的数据算在的节点（数据本地化思想</w:t>
      </w:r>
      <w:r>
        <w:rPr>
          <w:spacing w:val="-106"/>
          <w:w w:val="100"/>
        </w:rPr>
        <w:t>）</w:t>
      </w:r>
      <w:r>
        <w:rPr>
          <w:spacing w:val="-2"/>
          <w:w w:val="100"/>
        </w:rPr>
        <w:t>，这样</w:t>
      </w:r>
      <w:r>
        <w:rPr>
          <w:spacing w:val="-3"/>
        </w:rPr>
        <w:t>就可以避免数据的网络传输。通常来说，</w:t>
      </w:r>
      <w:r>
        <w:rPr>
          <w:rFonts w:ascii="Times New Roman" w:eastAsia="Times New Roman"/>
        </w:rPr>
        <w:t xml:space="preserve">task </w:t>
      </w:r>
      <w:r>
        <w:rPr>
          <w:spacing w:val="-3"/>
        </w:rPr>
        <w:t xml:space="preserve">可能不会被分配到它处理的数据所在的节点， </w:t>
      </w:r>
      <w:r>
        <w:rPr>
          <w:spacing w:val="-4"/>
        </w:rPr>
        <w:t>因为这些节点可用的资源可能已经用尽，此时，</w:t>
      </w:r>
      <w:r>
        <w:rPr>
          <w:rFonts w:ascii="Times New Roman" w:eastAsia="Times New Roman"/>
          <w:spacing w:val="-3"/>
        </w:rPr>
        <w:t xml:space="preserve">Spark </w:t>
      </w:r>
      <w:r>
        <w:rPr>
          <w:spacing w:val="-8"/>
        </w:rPr>
        <w:t xml:space="preserve">会等待一段时间，默认 </w:t>
      </w:r>
      <w:r>
        <w:rPr>
          <w:rFonts w:ascii="Times New Roman" w:eastAsia="Times New Roman"/>
          <w:spacing w:val="-4"/>
        </w:rPr>
        <w:t>3s</w:t>
      </w:r>
      <w:r>
        <w:rPr>
          <w:spacing w:val="-3"/>
        </w:rPr>
        <w:t xml:space="preserve">，如果等待指定时间后仍然无法在指定节点运行，那么会自动降级，尝试将 </w:t>
      </w:r>
      <w:r>
        <w:rPr>
          <w:rFonts w:ascii="Times New Roman" w:eastAsia="Times New Roman"/>
        </w:rPr>
        <w:t xml:space="preserve">task </w:t>
      </w:r>
      <w:r>
        <w:rPr>
          <w:spacing w:val="-3"/>
        </w:rPr>
        <w:t>分配到比较差的本地</w:t>
      </w:r>
    </w:p>
    <w:p>
      <w:pPr>
        <w:spacing w:after="0" w:line="417" w:lineRule="auto"/>
        <w:sectPr>
          <w:pgSz w:w="11910" w:h="16840"/>
          <w:pgMar w:top="1620" w:right="1480" w:bottom="1260" w:left="1660" w:header="852" w:footer="1064" w:gutter="0"/>
        </w:sectPr>
      </w:pPr>
    </w:p>
    <w:p>
      <w:pPr>
        <w:pStyle w:val="7"/>
        <w:spacing w:before="49" w:line="417" w:lineRule="auto"/>
        <w:ind w:left="140" w:right="311"/>
      </w:pPr>
      <w:r>
        <w:t xml:space="preserve">化级别所对应的节点上，比如将 </w:t>
      </w:r>
      <w:r>
        <w:rPr>
          <w:rFonts w:ascii="Times New Roman" w:eastAsia="Times New Roman"/>
        </w:rPr>
        <w:t xml:space="preserve">task </w:t>
      </w:r>
      <w:r>
        <w:t>分配到离它要计算的数据比较近的一个节点，然后进行计算，如果当前级别仍然不行，那么继续降级。</w:t>
      </w:r>
    </w:p>
    <w:p>
      <w:pPr>
        <w:pStyle w:val="7"/>
        <w:spacing w:line="417" w:lineRule="auto"/>
        <w:ind w:left="140" w:right="311" w:firstLine="419"/>
        <w:jc w:val="both"/>
      </w:pPr>
      <w:r>
        <w:t xml:space="preserve">当 </w:t>
      </w:r>
      <w:r>
        <w:rPr>
          <w:rFonts w:ascii="Times New Roman" w:eastAsia="Times New Roman"/>
        </w:rPr>
        <w:t xml:space="preserve">task </w:t>
      </w:r>
      <w:r>
        <w:t xml:space="preserve">要处理的数据不在 </w:t>
      </w:r>
      <w:r>
        <w:rPr>
          <w:rFonts w:ascii="Times New Roman" w:eastAsia="Times New Roman"/>
        </w:rPr>
        <w:t xml:space="preserve">task </w:t>
      </w:r>
      <w:r>
        <w:t>所在节点上时，会发生数据的传输。</w:t>
      </w:r>
      <w:r>
        <w:rPr>
          <w:rFonts w:ascii="Times New Roman" w:eastAsia="Times New Roman"/>
        </w:rPr>
        <w:t xml:space="preserve">task </w:t>
      </w:r>
      <w:r>
        <w:t>会通过所在节点的</w:t>
      </w:r>
      <w:r>
        <w:rPr>
          <w:rFonts w:ascii="Times New Roman" w:eastAsia="Times New Roman"/>
        </w:rPr>
        <w:t xml:space="preserve">BlockManager </w:t>
      </w:r>
      <w:r>
        <w:t>获取数据，</w:t>
      </w:r>
      <w:r>
        <w:rPr>
          <w:rFonts w:ascii="Times New Roman" w:eastAsia="Times New Roman"/>
        </w:rPr>
        <w:t xml:space="preserve">BlockManager </w:t>
      </w:r>
      <w:r>
        <w:t>发现数据不在本地时，户通过网络传输组件从数据所在节点的</w:t>
      </w:r>
      <w:r>
        <w:rPr>
          <w:rFonts w:ascii="Times New Roman" w:eastAsia="Times New Roman"/>
        </w:rPr>
        <w:t xml:space="preserve">BlockManager </w:t>
      </w:r>
      <w:r>
        <w:t>处获取数据。</w:t>
      </w:r>
    </w:p>
    <w:p>
      <w:pPr>
        <w:pStyle w:val="7"/>
        <w:spacing w:line="417" w:lineRule="auto"/>
        <w:ind w:left="140" w:right="311" w:firstLine="419"/>
        <w:jc w:val="both"/>
      </w:pPr>
      <w:r>
        <w:rPr>
          <w:spacing w:val="-7"/>
        </w:rPr>
        <w:t>网络传输数据的情况是我们不愿意看到的，大量的网络传输会严重影响性能，因此，我</w:t>
      </w:r>
      <w:r>
        <w:rPr>
          <w:spacing w:val="-10"/>
        </w:rPr>
        <w:t>们希望通过调节本地化等待时长，如果在等待时长这段时间内，目标节点处理完成了一部分</w:t>
      </w:r>
    </w:p>
    <w:p>
      <w:pPr>
        <w:pStyle w:val="7"/>
        <w:ind w:left="140"/>
      </w:pPr>
      <w:r>
        <w:rPr>
          <w:rFonts w:ascii="Times New Roman" w:eastAsia="Times New Roman"/>
        </w:rPr>
        <w:t>task</w:t>
      </w:r>
      <w:r>
        <w:t xml:space="preserve">，那么当前的 </w:t>
      </w:r>
      <w:r>
        <w:rPr>
          <w:rFonts w:ascii="Times New Roman" w:eastAsia="Times New Roman"/>
        </w:rPr>
        <w:t xml:space="preserve">task </w:t>
      </w:r>
      <w:r>
        <w:t xml:space="preserve">将有机会得到执行，这样就能够改善 </w:t>
      </w:r>
      <w:r>
        <w:rPr>
          <w:rFonts w:ascii="Times New Roman" w:eastAsia="Times New Roman"/>
        </w:rPr>
        <w:t xml:space="preserve">Spark </w:t>
      </w:r>
      <w:r>
        <w:t>作业的整体性能。</w:t>
      </w:r>
    </w:p>
    <w:p>
      <w:pPr>
        <w:pStyle w:val="7"/>
        <w:spacing w:before="6"/>
        <w:rPr>
          <w:sz w:val="15"/>
        </w:rPr>
      </w:pPr>
    </w:p>
    <w:p>
      <w:pPr>
        <w:pStyle w:val="7"/>
        <w:ind w:left="140"/>
      </w:pPr>
      <w:r>
        <w:rPr>
          <w:rFonts w:ascii="Times New Roman" w:eastAsia="Times New Roman"/>
        </w:rPr>
        <w:t xml:space="preserve">Spark </w:t>
      </w:r>
      <w:r>
        <w:t>的本地化等级如表所示：</w:t>
      </w:r>
    </w:p>
    <w:p>
      <w:pPr>
        <w:pStyle w:val="7"/>
        <w:spacing w:before="10"/>
        <w:rPr>
          <w:sz w:val="7"/>
        </w:rPr>
      </w:pPr>
    </w:p>
    <w:tbl>
      <w:tblPr>
        <w:tblStyle w:val="8"/>
        <w:tblW w:w="8182" w:type="dxa"/>
        <w:tblInd w:w="26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97"/>
        <w:gridCol w:w="40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097" w:type="dxa"/>
            <w:shd w:val="clear" w:color="auto" w:fill="E7E6E6"/>
          </w:tcPr>
          <w:p>
            <w:pPr>
              <w:pStyle w:val="12"/>
              <w:spacing w:before="40"/>
              <w:ind w:left="107"/>
              <w:rPr>
                <w:sz w:val="18"/>
              </w:rPr>
            </w:pPr>
            <w:r>
              <w:rPr>
                <w:sz w:val="18"/>
              </w:rPr>
              <w:t>名称</w:t>
            </w:r>
          </w:p>
        </w:tc>
        <w:tc>
          <w:tcPr>
            <w:tcW w:w="4085" w:type="dxa"/>
            <w:shd w:val="clear" w:color="auto" w:fill="E7E6E6"/>
          </w:tcPr>
          <w:p>
            <w:pPr>
              <w:pStyle w:val="12"/>
              <w:spacing w:before="40"/>
              <w:ind w:left="108"/>
              <w:rPr>
                <w:sz w:val="18"/>
              </w:rPr>
            </w:pPr>
            <w:r>
              <w:rPr>
                <w:sz w:val="18"/>
              </w:rPr>
              <w:t>解析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4097" w:type="dxa"/>
          </w:tcPr>
          <w:p>
            <w:pPr>
              <w:pStyle w:val="12"/>
              <w:spacing w:before="52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PROCESS_LOCAL</w:t>
            </w:r>
          </w:p>
        </w:tc>
        <w:tc>
          <w:tcPr>
            <w:tcW w:w="4085" w:type="dxa"/>
          </w:tcPr>
          <w:p>
            <w:pPr>
              <w:pStyle w:val="12"/>
              <w:spacing w:before="40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进程本地化，</w:t>
            </w:r>
            <w:r>
              <w:rPr>
                <w:rFonts w:ascii="Times New Roman" w:eastAsia="Times New Roman"/>
                <w:spacing w:val="-9"/>
                <w:sz w:val="18"/>
              </w:rPr>
              <w:t xml:space="preserve">task </w:t>
            </w:r>
            <w:r>
              <w:rPr>
                <w:spacing w:val="-6"/>
                <w:sz w:val="18"/>
              </w:rPr>
              <w:t xml:space="preserve">和数据在同一个 </w:t>
            </w:r>
            <w:r>
              <w:rPr>
                <w:rFonts w:ascii="Times New Roman" w:eastAsia="Times New Roman"/>
                <w:sz w:val="18"/>
              </w:rPr>
              <w:t xml:space="preserve">Executor </w:t>
            </w:r>
            <w:r>
              <w:rPr>
                <w:spacing w:val="-15"/>
                <w:sz w:val="18"/>
              </w:rPr>
              <w:t>中，性</w:t>
            </w:r>
          </w:p>
          <w:p>
            <w:pPr>
              <w:pStyle w:val="12"/>
              <w:spacing w:before="82"/>
              <w:ind w:left="108"/>
              <w:rPr>
                <w:sz w:val="18"/>
              </w:rPr>
            </w:pPr>
            <w:r>
              <w:rPr>
                <w:sz w:val="18"/>
              </w:rPr>
              <w:t>能最好。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4097" w:type="dxa"/>
            <w:shd w:val="clear" w:color="auto" w:fill="C5DFB3"/>
          </w:tcPr>
          <w:p>
            <w:pPr>
              <w:pStyle w:val="12"/>
              <w:spacing w:before="52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NODE_LOCAL</w:t>
            </w:r>
          </w:p>
        </w:tc>
        <w:tc>
          <w:tcPr>
            <w:tcW w:w="4085" w:type="dxa"/>
            <w:shd w:val="clear" w:color="auto" w:fill="C5DFB3"/>
          </w:tcPr>
          <w:p>
            <w:pPr>
              <w:pStyle w:val="12"/>
              <w:spacing w:before="40" w:line="324" w:lineRule="auto"/>
              <w:ind w:left="108" w:right="95"/>
              <w:rPr>
                <w:sz w:val="18"/>
              </w:rPr>
            </w:pPr>
            <w:r>
              <w:rPr>
                <w:spacing w:val="-16"/>
                <w:sz w:val="18"/>
              </w:rPr>
              <w:t>节点本地化，</w:t>
            </w:r>
            <w:r>
              <w:rPr>
                <w:rFonts w:ascii="Times New Roman" w:eastAsia="Times New Roman"/>
                <w:sz w:val="18"/>
              </w:rPr>
              <w:t>ta</w:t>
            </w:r>
            <w:r>
              <w:rPr>
                <w:rFonts w:ascii="Times New Roman" w:eastAsia="Times New Roman"/>
                <w:spacing w:val="-1"/>
                <w:sz w:val="18"/>
              </w:rPr>
              <w:t>s</w:t>
            </w:r>
            <w:r>
              <w:rPr>
                <w:rFonts w:ascii="Times New Roman" w:eastAsia="Times New Roman"/>
                <w:sz w:val="18"/>
              </w:rPr>
              <w:t xml:space="preserve">k </w:t>
            </w:r>
            <w:r>
              <w:rPr>
                <w:spacing w:val="-7"/>
                <w:sz w:val="18"/>
              </w:rPr>
              <w:t>和数据在同一个节点中，但是</w:t>
            </w:r>
            <w:r>
              <w:rPr>
                <w:rFonts w:ascii="Times New Roman" w:eastAsia="Times New Roman"/>
                <w:spacing w:val="-3"/>
                <w:sz w:val="18"/>
              </w:rPr>
              <w:t>ta</w:t>
            </w:r>
            <w:r>
              <w:rPr>
                <w:rFonts w:ascii="Times New Roman" w:eastAsia="Times New Roman"/>
                <w:spacing w:val="-4"/>
                <w:sz w:val="18"/>
              </w:rPr>
              <w:t>s</w:t>
            </w:r>
            <w:r>
              <w:rPr>
                <w:rFonts w:ascii="Times New Roman" w:eastAsia="Times New Roman"/>
                <w:spacing w:val="-6"/>
                <w:sz w:val="18"/>
              </w:rPr>
              <w:t>k</w:t>
            </w:r>
            <w:r>
              <w:rPr>
                <w:spacing w:val="-2"/>
                <w:sz w:val="18"/>
              </w:rPr>
              <w:t xml:space="preserve">和数据不在同一个 </w:t>
            </w:r>
            <w:r>
              <w:rPr>
                <w:rFonts w:ascii="Times New Roman" w:eastAsia="Times New Roman"/>
                <w:sz w:val="18"/>
              </w:rPr>
              <w:t xml:space="preserve">Executor </w:t>
            </w:r>
            <w:r>
              <w:rPr>
                <w:spacing w:val="-4"/>
                <w:sz w:val="18"/>
              </w:rPr>
              <w:t>中，数据需要在进程</w:t>
            </w:r>
          </w:p>
          <w:p>
            <w:pPr>
              <w:pStyle w:val="12"/>
              <w:spacing w:before="2"/>
              <w:ind w:left="108"/>
              <w:rPr>
                <w:sz w:val="18"/>
              </w:rPr>
            </w:pPr>
            <w:r>
              <w:rPr>
                <w:sz w:val="18"/>
              </w:rPr>
              <w:t>间进行传输。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4097" w:type="dxa"/>
          </w:tcPr>
          <w:p>
            <w:pPr>
              <w:pStyle w:val="12"/>
              <w:spacing w:before="55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RACK_LOCAL</w:t>
            </w:r>
          </w:p>
        </w:tc>
        <w:tc>
          <w:tcPr>
            <w:tcW w:w="4085" w:type="dxa"/>
          </w:tcPr>
          <w:p>
            <w:pPr>
              <w:pStyle w:val="12"/>
              <w:spacing w:before="43"/>
              <w:ind w:left="108"/>
              <w:rPr>
                <w:sz w:val="18"/>
              </w:rPr>
            </w:pPr>
            <w:r>
              <w:rPr>
                <w:sz w:val="18"/>
              </w:rPr>
              <w:t>机架本地化，</w:t>
            </w:r>
            <w:r>
              <w:rPr>
                <w:rFonts w:ascii="Times New Roman" w:eastAsia="Times New Roman"/>
                <w:sz w:val="18"/>
              </w:rPr>
              <w:t xml:space="preserve">task </w:t>
            </w:r>
            <w:r>
              <w:rPr>
                <w:sz w:val="18"/>
              </w:rPr>
              <w:t>和数据在同一个机架的两个节点</w:t>
            </w:r>
          </w:p>
          <w:p>
            <w:pPr>
              <w:pStyle w:val="12"/>
              <w:spacing w:before="81"/>
              <w:ind w:left="108"/>
              <w:rPr>
                <w:sz w:val="18"/>
              </w:rPr>
            </w:pPr>
            <w:r>
              <w:rPr>
                <w:sz w:val="18"/>
              </w:rPr>
              <w:t>上，数据需要通过网络在节点之间进行传输。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4097" w:type="dxa"/>
            <w:shd w:val="clear" w:color="auto" w:fill="C5DFB3"/>
          </w:tcPr>
          <w:p>
            <w:pPr>
              <w:pStyle w:val="12"/>
              <w:spacing w:before="52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NO_PREF</w:t>
            </w:r>
          </w:p>
        </w:tc>
        <w:tc>
          <w:tcPr>
            <w:tcW w:w="4085" w:type="dxa"/>
            <w:shd w:val="clear" w:color="auto" w:fill="C5DFB3"/>
          </w:tcPr>
          <w:p>
            <w:pPr>
              <w:pStyle w:val="12"/>
              <w:spacing w:before="40"/>
              <w:ind w:left="108"/>
              <w:rPr>
                <w:sz w:val="18"/>
              </w:rPr>
            </w:pPr>
            <w:r>
              <w:rPr>
                <w:sz w:val="18"/>
              </w:rPr>
              <w:t xml:space="preserve">对于 </w:t>
            </w:r>
            <w:r>
              <w:rPr>
                <w:rFonts w:ascii="Times New Roman" w:eastAsia="Times New Roman"/>
                <w:sz w:val="18"/>
              </w:rPr>
              <w:t xml:space="preserve">task </w:t>
            </w:r>
            <w:r>
              <w:rPr>
                <w:sz w:val="18"/>
              </w:rPr>
              <w:t>来说，从哪里获取都一样，没有好坏之</w:t>
            </w:r>
          </w:p>
          <w:p>
            <w:pPr>
              <w:pStyle w:val="12"/>
              <w:spacing w:before="82"/>
              <w:ind w:left="108"/>
              <w:rPr>
                <w:sz w:val="18"/>
              </w:rPr>
            </w:pPr>
            <w:r>
              <w:rPr>
                <w:sz w:val="18"/>
              </w:rPr>
              <w:t>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4097" w:type="dxa"/>
          </w:tcPr>
          <w:p>
            <w:pPr>
              <w:pStyle w:val="12"/>
              <w:spacing w:before="52"/>
              <w:ind w:left="10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ANY</w:t>
            </w:r>
          </w:p>
        </w:tc>
        <w:tc>
          <w:tcPr>
            <w:tcW w:w="4085" w:type="dxa"/>
          </w:tcPr>
          <w:p>
            <w:pPr>
              <w:pStyle w:val="12"/>
              <w:spacing w:before="40"/>
              <w:ind w:left="108"/>
              <w:rPr>
                <w:sz w:val="18"/>
              </w:rPr>
            </w:pPr>
            <w:r>
              <w:rPr>
                <w:rFonts w:ascii="Times New Roman" w:eastAsia="Times New Roman"/>
                <w:sz w:val="18"/>
              </w:rPr>
              <w:t xml:space="preserve">task </w:t>
            </w:r>
            <w:r>
              <w:rPr>
                <w:sz w:val="18"/>
              </w:rPr>
              <w:t>和数据可以在集群的任何地方，而且不在一个</w:t>
            </w:r>
          </w:p>
          <w:p>
            <w:pPr>
              <w:pStyle w:val="12"/>
              <w:spacing w:before="82"/>
              <w:ind w:left="108"/>
              <w:rPr>
                <w:sz w:val="18"/>
              </w:rPr>
            </w:pPr>
            <w:r>
              <w:rPr>
                <w:sz w:val="18"/>
              </w:rPr>
              <w:t>机架中，性能最差。</w:t>
            </w:r>
          </w:p>
        </w:tc>
      </w:tr>
    </w:tbl>
    <w:p>
      <w:pPr>
        <w:pStyle w:val="7"/>
        <w:spacing w:before="100" w:line="417" w:lineRule="auto"/>
        <w:ind w:left="140" w:right="313" w:firstLine="419"/>
        <w:jc w:val="both"/>
      </w:pPr>
      <w:r>
        <w:rPr>
          <w:spacing w:val="-23"/>
        </w:rPr>
        <w:t xml:space="preserve">在 </w:t>
      </w:r>
      <w:r>
        <w:rPr>
          <w:rFonts w:ascii="Times New Roman" w:eastAsia="Times New Roman"/>
        </w:rPr>
        <w:t xml:space="preserve">Spark </w:t>
      </w:r>
      <w:r>
        <w:rPr>
          <w:spacing w:val="-7"/>
        </w:rPr>
        <w:t xml:space="preserve">项目开发阶段，可以使用 </w:t>
      </w:r>
      <w:r>
        <w:rPr>
          <w:rFonts w:ascii="Times New Roman" w:eastAsia="Times New Roman"/>
        </w:rPr>
        <w:t xml:space="preserve">client </w:t>
      </w:r>
      <w:r>
        <w:rPr>
          <w:spacing w:val="-3"/>
        </w:rPr>
        <w:t>模式对程序进行测试，此时，可以在本地看到</w:t>
      </w:r>
      <w:r>
        <w:rPr>
          <w:spacing w:val="6"/>
        </w:rPr>
        <w:t xml:space="preserve">比较全的日志信息， 日志信息中有明确的 </w:t>
      </w:r>
      <w:r>
        <w:rPr>
          <w:rFonts w:ascii="Times New Roman" w:eastAsia="Times New Roman"/>
        </w:rPr>
        <w:t xml:space="preserve">task </w:t>
      </w:r>
      <w:r>
        <w:rPr>
          <w:spacing w:val="5"/>
        </w:rPr>
        <w:t>数据本地化的级别， 如果大部分都是</w:t>
      </w:r>
    </w:p>
    <w:p>
      <w:pPr>
        <w:pStyle w:val="7"/>
        <w:spacing w:line="269" w:lineRule="exact"/>
        <w:ind w:left="140"/>
      </w:pPr>
      <w:r>
        <w:rPr>
          <w:rFonts w:ascii="Times New Roman" w:eastAsia="Times New Roman"/>
        </w:rPr>
        <w:t>PROCESS_LOCAL</w:t>
      </w:r>
      <w:r>
        <w:t xml:space="preserve">，那么就无需进行调节，但是如果发现很多的级别都是 </w:t>
      </w:r>
      <w:r>
        <w:rPr>
          <w:rFonts w:ascii="Times New Roman" w:eastAsia="Times New Roman"/>
        </w:rPr>
        <w:t>NODE_LOCAL</w:t>
      </w:r>
      <w:r>
        <w:t>、</w:t>
      </w:r>
    </w:p>
    <w:p>
      <w:pPr>
        <w:pStyle w:val="7"/>
        <w:spacing w:before="6"/>
        <w:rPr>
          <w:sz w:val="15"/>
        </w:rPr>
      </w:pPr>
    </w:p>
    <w:p>
      <w:pPr>
        <w:pStyle w:val="7"/>
        <w:spacing w:line="417" w:lineRule="auto"/>
        <w:ind w:left="140" w:right="311"/>
      </w:pPr>
      <w:r>
        <w:rPr>
          <w:rFonts w:ascii="Times New Roman" w:eastAsia="Times New Roman"/>
        </w:rPr>
        <w:t>ANY</w:t>
      </w:r>
      <w:r>
        <w:t xml:space="preserve">，那么需要对本地化的等待时长进行调节，通过延长本地化等待时长，看看 </w:t>
      </w:r>
      <w:r>
        <w:rPr>
          <w:rFonts w:ascii="Times New Roman" w:eastAsia="Times New Roman"/>
        </w:rPr>
        <w:t xml:space="preserve">task </w:t>
      </w:r>
      <w:r>
        <w:t xml:space="preserve">的本地化级别有没有提升，并观察 </w:t>
      </w:r>
      <w:r>
        <w:rPr>
          <w:rFonts w:ascii="Times New Roman" w:eastAsia="Times New Roman"/>
        </w:rPr>
        <w:t xml:space="preserve">Spark </w:t>
      </w:r>
      <w:r>
        <w:t>作业的运行时间有没有缩短。</w:t>
      </w:r>
    </w:p>
    <w:p>
      <w:pPr>
        <w:pStyle w:val="7"/>
        <w:spacing w:before="1"/>
        <w:ind w:left="560"/>
      </w:pPr>
      <w:r>
        <w:t>注意，过犹不及，不要将本地化等待时长延长地过长，导致因为大量的等待时长，使得</w:t>
      </w:r>
    </w:p>
    <w:p>
      <w:pPr>
        <w:pStyle w:val="7"/>
        <w:spacing w:before="6"/>
        <w:rPr>
          <w:sz w:val="15"/>
        </w:rPr>
      </w:pPr>
    </w:p>
    <w:p>
      <w:pPr>
        <w:pStyle w:val="7"/>
        <w:ind w:left="140"/>
      </w:pPr>
      <w:r>
        <w:rPr>
          <w:rFonts w:ascii="Times New Roman" w:eastAsia="Times New Roman"/>
        </w:rPr>
        <w:t xml:space="preserve">Spark </w:t>
      </w:r>
      <w:r>
        <w:t>作业的运行时间反而增加了。</w:t>
      </w:r>
    </w:p>
    <w:p>
      <w:pPr>
        <w:pStyle w:val="7"/>
        <w:spacing w:before="7"/>
        <w:rPr>
          <w:sz w:val="15"/>
        </w:rPr>
      </w:pPr>
    </w:p>
    <w:p>
      <w:pPr>
        <w:pStyle w:val="7"/>
        <w:ind w:left="140"/>
      </w:pPr>
      <w:r>
        <w:pict>
          <v:shape id="_x0000_s1031" o:spid="_x0000_s1031" o:spt="202" type="#_x0000_t202" style="position:absolute;left:0pt;margin-left:88.55pt;margin-top:19.25pt;height:21.15pt;width:418.3pt;mso-position-horizontal-relative:page;mso-wrap-distance-bottom:0pt;mso-wrap-distance-top:0pt;z-index:-102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3" w:lineRule="exact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val conf = new SparkConf()</w:t>
                  </w:r>
                </w:p>
                <w:p>
                  <w:pPr>
                    <w:spacing w:before="14"/>
                    <w:ind w:left="20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.set("</w:t>
                  </w:r>
                  <w:r>
                    <w:rPr>
                      <w:rFonts w:ascii="Courier New"/>
                      <w:color w:val="FF0000"/>
                      <w:sz w:val="18"/>
                    </w:rPr>
                    <w:t>spark.locality.wait</w:t>
                  </w:r>
                  <w:r>
                    <w:rPr>
                      <w:rFonts w:ascii="Courier New"/>
                      <w:sz w:val="18"/>
                    </w:rPr>
                    <w:t>", "6")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eastAsia="Times New Roman"/>
        </w:rPr>
        <w:t xml:space="preserve">Spark </w:t>
      </w:r>
      <w:r>
        <w:t>本地化等待时长的设置如代码所示：</w:t>
      </w:r>
    </w:p>
    <w:p>
      <w:pPr>
        <w:pStyle w:val="3"/>
        <w:numPr>
          <w:ilvl w:val="1"/>
          <w:numId w:val="5"/>
        </w:numPr>
        <w:tabs>
          <w:tab w:val="left" w:pos="633"/>
        </w:tabs>
        <w:spacing w:before="117" w:after="0" w:line="240" w:lineRule="auto"/>
        <w:ind w:left="632" w:right="0" w:hanging="492"/>
        <w:jc w:val="left"/>
      </w:pPr>
      <w:r>
        <w:t>算子调优</w:t>
      </w:r>
    </w:p>
    <w:p>
      <w:pPr>
        <w:pStyle w:val="4"/>
        <w:numPr>
          <w:ilvl w:val="2"/>
          <w:numId w:val="5"/>
        </w:numPr>
        <w:tabs>
          <w:tab w:val="left" w:pos="741"/>
        </w:tabs>
        <w:spacing w:before="249" w:after="0" w:line="240" w:lineRule="auto"/>
        <w:ind w:left="740" w:right="0" w:hanging="600"/>
        <w:jc w:val="left"/>
        <w:rPr>
          <w:rFonts w:ascii="Times New Roman" w:eastAsia="Times New Roman"/>
        </w:rPr>
      </w:pPr>
      <w:r>
        <w:t>算子调优一：</w:t>
      </w:r>
      <w:r>
        <w:rPr>
          <w:rFonts w:ascii="Times New Roman" w:eastAsia="Times New Roman"/>
        </w:rPr>
        <w:t>mapPartitions</w:t>
      </w:r>
    </w:p>
    <w:p>
      <w:pPr>
        <w:pStyle w:val="7"/>
        <w:spacing w:before="214"/>
        <w:ind w:left="560"/>
      </w:pPr>
      <w:r>
        <w:t xml:space="preserve">普通的 </w:t>
      </w:r>
      <w:r>
        <w:rPr>
          <w:rFonts w:ascii="Times New Roman" w:eastAsia="Times New Roman"/>
        </w:rPr>
        <w:t xml:space="preserve">map </w:t>
      </w:r>
      <w:r>
        <w:t>算子对</w:t>
      </w:r>
      <w:r>
        <w:rPr>
          <w:rFonts w:ascii="Times New Roman" w:eastAsia="Times New Roman"/>
        </w:rPr>
        <w:t xml:space="preserve">RDD </w:t>
      </w:r>
      <w:r>
        <w:t xml:space="preserve">中的每一个元素进行操作，而 </w:t>
      </w:r>
      <w:r>
        <w:rPr>
          <w:rFonts w:ascii="Times New Roman" w:eastAsia="Times New Roman"/>
        </w:rPr>
        <w:t xml:space="preserve">mapPartitions </w:t>
      </w:r>
      <w:r>
        <w:t>算子对</w:t>
      </w:r>
      <w:r>
        <w:rPr>
          <w:rFonts w:ascii="Times New Roman" w:eastAsia="Times New Roman"/>
        </w:rPr>
        <w:t xml:space="preserve">RDD </w:t>
      </w:r>
      <w:r>
        <w:t>中每</w:t>
      </w:r>
    </w:p>
    <w:p>
      <w:pPr>
        <w:spacing w:after="0"/>
        <w:sectPr>
          <w:pgSz w:w="11910" w:h="16840"/>
          <w:pgMar w:top="1620" w:right="1480" w:bottom="1260" w:left="1660" w:header="852" w:footer="1064" w:gutter="0"/>
        </w:sectPr>
      </w:pPr>
    </w:p>
    <w:p>
      <w:pPr>
        <w:pStyle w:val="7"/>
        <w:spacing w:before="49"/>
        <w:ind w:left="140"/>
        <w:rPr>
          <w:rFonts w:ascii="Times New Roman" w:eastAsia="Times New Roman"/>
        </w:rPr>
      </w:pPr>
      <w:r>
        <w:t xml:space="preserve">一个分区进行操作。如果是普通的 </w:t>
      </w:r>
      <w:r>
        <w:rPr>
          <w:rFonts w:ascii="Times New Roman" w:eastAsia="Times New Roman"/>
        </w:rPr>
        <w:t xml:space="preserve">map </w:t>
      </w:r>
      <w:r>
        <w:t xml:space="preserve">算子，假设一个 </w:t>
      </w:r>
      <w:r>
        <w:rPr>
          <w:rFonts w:ascii="Times New Roman" w:eastAsia="Times New Roman"/>
        </w:rPr>
        <w:t xml:space="preserve">partition </w:t>
      </w:r>
      <w:r>
        <w:t xml:space="preserve">有 </w:t>
      </w:r>
      <w:r>
        <w:rPr>
          <w:rFonts w:ascii="Times New Roman" w:eastAsia="Times New Roman"/>
        </w:rPr>
        <w:t xml:space="preserve">1 </w:t>
      </w:r>
      <w:r>
        <w:t xml:space="preserve">万条数据，那么 </w:t>
      </w:r>
      <w:r>
        <w:rPr>
          <w:rFonts w:ascii="Times New Roman" w:eastAsia="Times New Roman"/>
        </w:rPr>
        <w:t>map</w:t>
      </w:r>
    </w:p>
    <w:p>
      <w:pPr>
        <w:pStyle w:val="7"/>
        <w:spacing w:before="3"/>
        <w:rPr>
          <w:rFonts w:ascii="Times New Roman"/>
          <w:sz w:val="17"/>
        </w:rPr>
      </w:pPr>
    </w:p>
    <w:p>
      <w:pPr>
        <w:pStyle w:val="7"/>
        <w:spacing w:before="1"/>
        <w:ind w:left="140"/>
      </w:pPr>
      <w:r>
        <w:t xml:space="preserve">算子中的 </w:t>
      </w:r>
      <w:r>
        <w:rPr>
          <w:rFonts w:ascii="Times New Roman" w:eastAsia="Times New Roman"/>
        </w:rPr>
        <w:t xml:space="preserve">function </w:t>
      </w:r>
      <w:r>
        <w:t xml:space="preserve">要执行 </w:t>
      </w:r>
      <w:r>
        <w:rPr>
          <w:rFonts w:ascii="Times New Roman" w:eastAsia="Times New Roman"/>
        </w:rPr>
        <w:t xml:space="preserve">1 </w:t>
      </w:r>
      <w:r>
        <w:t>万次，也就是对每个元素进行操作。</w:t>
      </w:r>
    </w:p>
    <w:p>
      <w:pPr>
        <w:pStyle w:val="7"/>
        <w:spacing w:before="11"/>
        <w:rPr>
          <w:sz w:val="1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2344420</wp:posOffset>
            </wp:positionH>
            <wp:positionV relativeFrom="paragraph">
              <wp:posOffset>161925</wp:posOffset>
            </wp:positionV>
            <wp:extent cx="3122295" cy="18542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2087" cy="1854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162" w:line="278" w:lineRule="auto"/>
        <w:ind w:left="140" w:right="313" w:firstLine="419"/>
        <w:jc w:val="both"/>
      </w:pPr>
      <w:r>
        <w:rPr>
          <w:spacing w:val="-12"/>
        </w:rPr>
        <w:t xml:space="preserve">如果是 </w:t>
      </w:r>
      <w:r>
        <w:rPr>
          <w:rFonts w:ascii="Times New Roman" w:eastAsia="Times New Roman"/>
        </w:rPr>
        <w:t xml:space="preserve">mapPartition </w:t>
      </w:r>
      <w:r>
        <w:rPr>
          <w:spacing w:val="-8"/>
        </w:rPr>
        <w:t xml:space="preserve">算子，由于一个 </w:t>
      </w:r>
      <w:r>
        <w:rPr>
          <w:rFonts w:ascii="Times New Roman" w:eastAsia="Times New Roman"/>
        </w:rPr>
        <w:t xml:space="preserve">task </w:t>
      </w:r>
      <w:r>
        <w:rPr>
          <w:spacing w:val="-12"/>
        </w:rPr>
        <w:t xml:space="preserve">处理一个 </w:t>
      </w:r>
      <w:r>
        <w:rPr>
          <w:rFonts w:ascii="Times New Roman" w:eastAsia="Times New Roman"/>
        </w:rPr>
        <w:t xml:space="preserve">RDD </w:t>
      </w:r>
      <w:r>
        <w:rPr>
          <w:spacing w:val="-21"/>
        </w:rPr>
        <w:t xml:space="preserve">的 </w:t>
      </w:r>
      <w:r>
        <w:rPr>
          <w:rFonts w:ascii="Times New Roman" w:eastAsia="Times New Roman"/>
        </w:rPr>
        <w:t>partition</w:t>
      </w:r>
      <w:r>
        <w:rPr>
          <w:spacing w:val="-10"/>
        </w:rPr>
        <w:t xml:space="preserve">，那么一个 </w:t>
      </w:r>
      <w:r>
        <w:rPr>
          <w:rFonts w:ascii="Times New Roman" w:eastAsia="Times New Roman"/>
        </w:rPr>
        <w:t xml:space="preserve">task </w:t>
      </w:r>
      <w:r>
        <w:t>只</w:t>
      </w:r>
      <w:r>
        <w:rPr>
          <w:spacing w:val="8"/>
        </w:rPr>
        <w:t>会执行一次</w:t>
      </w:r>
      <w:r>
        <w:rPr>
          <w:rFonts w:ascii="Times New Roman" w:eastAsia="Times New Roman"/>
        </w:rPr>
        <w:t>function</w:t>
      </w:r>
      <w:r>
        <w:t>，</w:t>
      </w:r>
      <w:r>
        <w:rPr>
          <w:rFonts w:ascii="Times New Roman" w:eastAsia="Times New Roman"/>
        </w:rPr>
        <w:t xml:space="preserve">function </w:t>
      </w:r>
      <w:r>
        <w:rPr>
          <w:spacing w:val="4"/>
        </w:rPr>
        <w:t>一次接收所有的</w:t>
      </w:r>
      <w:r>
        <w:rPr>
          <w:rFonts w:ascii="Times New Roman" w:eastAsia="Times New Roman"/>
        </w:rPr>
        <w:t xml:space="preserve">partition </w:t>
      </w:r>
      <w:r>
        <w:rPr>
          <w:spacing w:val="-3"/>
        </w:rPr>
        <w:t>数据，效率比较高。</w:t>
      </w:r>
    </w:p>
    <w:p>
      <w:pPr>
        <w:pStyle w:val="7"/>
        <w:spacing w:before="11"/>
        <w:rPr>
          <w:sz w:val="1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2237740</wp:posOffset>
            </wp:positionH>
            <wp:positionV relativeFrom="paragraph">
              <wp:posOffset>113030</wp:posOffset>
            </wp:positionV>
            <wp:extent cx="3084195" cy="177038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205" cy="1770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178" w:line="417" w:lineRule="auto"/>
        <w:ind w:left="140" w:right="314" w:firstLine="419"/>
        <w:jc w:val="both"/>
      </w:pPr>
      <w:r>
        <w:rPr>
          <w:spacing w:val="-12"/>
        </w:rPr>
        <w:t xml:space="preserve">比如，当要把 </w:t>
      </w:r>
      <w:r>
        <w:rPr>
          <w:rFonts w:ascii="Times New Roman" w:eastAsia="Times New Roman"/>
        </w:rPr>
        <w:t xml:space="preserve">RDD </w:t>
      </w:r>
      <w:r>
        <w:rPr>
          <w:spacing w:val="-8"/>
        </w:rPr>
        <w:t xml:space="preserve">中的所有数据通过 </w:t>
      </w:r>
      <w:r>
        <w:rPr>
          <w:rFonts w:ascii="Times New Roman" w:eastAsia="Times New Roman"/>
        </w:rPr>
        <w:t xml:space="preserve">JDBC </w:t>
      </w:r>
      <w:r>
        <w:rPr>
          <w:spacing w:val="-11"/>
        </w:rPr>
        <w:t xml:space="preserve">写入数据，如果使用 </w:t>
      </w:r>
      <w:r>
        <w:rPr>
          <w:rFonts w:ascii="Times New Roman" w:eastAsia="Times New Roman"/>
        </w:rPr>
        <w:t xml:space="preserve">map </w:t>
      </w:r>
      <w:r>
        <w:rPr>
          <w:spacing w:val="-5"/>
        </w:rPr>
        <w:t>算子，那么需要</w:t>
      </w:r>
      <w:r>
        <w:rPr>
          <w:spacing w:val="12"/>
        </w:rPr>
        <w:t xml:space="preserve">对 </w:t>
      </w:r>
      <w:r>
        <w:rPr>
          <w:rFonts w:ascii="Times New Roman" w:eastAsia="Times New Roman"/>
        </w:rPr>
        <w:t xml:space="preserve">RDD </w:t>
      </w:r>
      <w:r>
        <w:rPr>
          <w:spacing w:val="10"/>
        </w:rPr>
        <w:t>中的每一个元素都创建一个数据库连接，这样对资源的消耗很大，如果使用</w:t>
      </w:r>
    </w:p>
    <w:p>
      <w:pPr>
        <w:pStyle w:val="7"/>
        <w:spacing w:line="269" w:lineRule="exact"/>
        <w:ind w:left="140"/>
      </w:pPr>
      <w:r>
        <w:rPr>
          <w:rFonts w:ascii="Times New Roman" w:eastAsia="Times New Roman"/>
        </w:rPr>
        <w:t xml:space="preserve">mapPartitions </w:t>
      </w:r>
      <w:r>
        <w:t>算子，那么针对一个分区的数据，只需要建立一个数据库连接。</w:t>
      </w:r>
    </w:p>
    <w:p>
      <w:pPr>
        <w:pStyle w:val="7"/>
        <w:spacing w:before="6"/>
        <w:rPr>
          <w:sz w:val="15"/>
        </w:rPr>
      </w:pPr>
    </w:p>
    <w:p>
      <w:pPr>
        <w:pStyle w:val="7"/>
        <w:spacing w:before="1" w:line="417" w:lineRule="auto"/>
        <w:ind w:left="140" w:right="311" w:firstLine="419"/>
        <w:jc w:val="both"/>
      </w:pPr>
      <w:r>
        <w:rPr>
          <w:rFonts w:ascii="Times New Roman" w:eastAsia="Times New Roman"/>
        </w:rPr>
        <w:t xml:space="preserve">mapPartitions </w:t>
      </w:r>
      <w:r>
        <w:rPr>
          <w:spacing w:val="-10"/>
        </w:rPr>
        <w:t xml:space="preserve">算子也存在一些缺点：对于普通的 </w:t>
      </w:r>
      <w:r>
        <w:rPr>
          <w:rFonts w:ascii="Times New Roman" w:eastAsia="Times New Roman"/>
        </w:rPr>
        <w:t xml:space="preserve">map </w:t>
      </w:r>
      <w:r>
        <w:rPr>
          <w:spacing w:val="-10"/>
        </w:rPr>
        <w:t>操作，一次处理一条数据，如果在</w:t>
      </w:r>
      <w:r>
        <w:rPr>
          <w:spacing w:val="-8"/>
        </w:rPr>
        <w:t xml:space="preserve">处理了 </w:t>
      </w:r>
      <w:r>
        <w:rPr>
          <w:rFonts w:ascii="Times New Roman" w:eastAsia="Times New Roman"/>
        </w:rPr>
        <w:t xml:space="preserve">2000 </w:t>
      </w:r>
      <w:r>
        <w:rPr>
          <w:spacing w:val="-4"/>
        </w:rPr>
        <w:t xml:space="preserve">条数据后内存不足，那么可以将已经处理完的 </w:t>
      </w:r>
      <w:r>
        <w:rPr>
          <w:rFonts w:ascii="Times New Roman" w:eastAsia="Times New Roman"/>
        </w:rPr>
        <w:t xml:space="preserve">2000 </w:t>
      </w:r>
      <w:r>
        <w:rPr>
          <w:spacing w:val="-3"/>
        </w:rPr>
        <w:t>条数据从内存中垃圾回收</w:t>
      </w:r>
      <w:r>
        <w:rPr>
          <w:spacing w:val="3"/>
        </w:rPr>
        <w:t>掉；但是如果使用</w:t>
      </w:r>
      <w:r>
        <w:rPr>
          <w:rFonts w:ascii="Times New Roman" w:eastAsia="Times New Roman"/>
        </w:rPr>
        <w:t xml:space="preserve">mapPartitions </w:t>
      </w:r>
      <w:r>
        <w:rPr>
          <w:spacing w:val="-3"/>
        </w:rPr>
        <w:t>算子，但数据量非常大时，</w:t>
      </w:r>
      <w:r>
        <w:rPr>
          <w:rFonts w:ascii="Times New Roman" w:eastAsia="Times New Roman"/>
        </w:rPr>
        <w:t xml:space="preserve">function </w:t>
      </w:r>
      <w:r>
        <w:rPr>
          <w:spacing w:val="-3"/>
        </w:rPr>
        <w:t>一次处理一个分区的数</w:t>
      </w:r>
      <w:r>
        <w:rPr>
          <w:spacing w:val="-1"/>
        </w:rPr>
        <w:t>据，如果一旦内存不足，此时无法回收内存，就可能会</w:t>
      </w:r>
      <w:r>
        <w:rPr>
          <w:rFonts w:ascii="Times New Roman" w:eastAsia="Times New Roman"/>
        </w:rPr>
        <w:t>OOM</w:t>
      </w:r>
      <w:r>
        <w:rPr>
          <w:spacing w:val="-2"/>
        </w:rPr>
        <w:t>，即内存溢出。</w:t>
      </w:r>
    </w:p>
    <w:p>
      <w:pPr>
        <w:pStyle w:val="7"/>
        <w:spacing w:line="417" w:lineRule="auto"/>
        <w:ind w:left="140" w:right="313" w:firstLine="419"/>
        <w:jc w:val="both"/>
      </w:pPr>
      <w:r>
        <w:rPr>
          <w:spacing w:val="-3"/>
        </w:rPr>
        <w:t>因此，</w:t>
      </w:r>
      <w:r>
        <w:rPr>
          <w:rFonts w:ascii="Times New Roman" w:eastAsia="Times New Roman"/>
          <w:spacing w:val="-4"/>
        </w:rPr>
        <w:t xml:space="preserve">mapPartitions </w:t>
      </w:r>
      <w:r>
        <w:rPr>
          <w:spacing w:val="-7"/>
        </w:rPr>
        <w:t xml:space="preserve">算子适用于数据量不是特别大的时候，此时使用 </w:t>
      </w:r>
      <w:r>
        <w:rPr>
          <w:rFonts w:ascii="Times New Roman" w:eastAsia="Times New Roman"/>
        </w:rPr>
        <w:t xml:space="preserve">mapPartitions </w:t>
      </w:r>
      <w:r>
        <w:rPr>
          <w:spacing w:val="-3"/>
        </w:rPr>
        <w:t>算子</w:t>
      </w:r>
      <w:r>
        <w:rPr>
          <w:spacing w:val="-11"/>
        </w:rPr>
        <w:t>对性能的提升效果还是不错的。</w:t>
      </w:r>
      <w:r>
        <w:t>（</w:t>
      </w:r>
      <w:r>
        <w:rPr>
          <w:spacing w:val="-6"/>
        </w:rPr>
        <w:t xml:space="preserve">当数据量很大的时候，一旦使用 </w:t>
      </w:r>
      <w:r>
        <w:rPr>
          <w:rFonts w:ascii="Times New Roman" w:eastAsia="Times New Roman"/>
        </w:rPr>
        <w:t xml:space="preserve">mapPartitions </w:t>
      </w:r>
      <w:r>
        <w:rPr>
          <w:spacing w:val="-3"/>
        </w:rPr>
        <w:t>算子，就会</w:t>
      </w:r>
      <w:r>
        <w:rPr>
          <w:spacing w:val="23"/>
        </w:rPr>
        <w:t>直接</w:t>
      </w:r>
      <w:r>
        <w:rPr>
          <w:rFonts w:ascii="Times New Roman" w:eastAsia="Times New Roman"/>
        </w:rPr>
        <w:t>OOM</w:t>
      </w:r>
      <w:r>
        <w:t>）</w:t>
      </w:r>
    </w:p>
    <w:p>
      <w:pPr>
        <w:pStyle w:val="7"/>
        <w:spacing w:line="417" w:lineRule="auto"/>
        <w:ind w:left="140" w:right="311" w:firstLine="419"/>
        <w:jc w:val="both"/>
      </w:pPr>
      <w:r>
        <w:rPr>
          <w:spacing w:val="-6"/>
        </w:rPr>
        <w:t xml:space="preserve">在项目中，应该首先估算一下 </w:t>
      </w:r>
      <w:r>
        <w:rPr>
          <w:rFonts w:ascii="Times New Roman" w:eastAsia="Times New Roman"/>
        </w:rPr>
        <w:t xml:space="preserve">RDD </w:t>
      </w:r>
      <w:r>
        <w:rPr>
          <w:spacing w:val="-8"/>
        </w:rPr>
        <w:t xml:space="preserve">的数据量、每个 </w:t>
      </w:r>
      <w:r>
        <w:rPr>
          <w:rFonts w:ascii="Times New Roman" w:eastAsia="Times New Roman"/>
        </w:rPr>
        <w:t xml:space="preserve">partition </w:t>
      </w:r>
      <w:r>
        <w:rPr>
          <w:spacing w:val="-3"/>
        </w:rPr>
        <w:t>的数据量，以及分配给每</w:t>
      </w:r>
      <w:r>
        <w:rPr>
          <w:spacing w:val="-28"/>
        </w:rPr>
        <w:t xml:space="preserve">个 </w:t>
      </w:r>
      <w:r>
        <w:rPr>
          <w:rFonts w:ascii="Times New Roman" w:eastAsia="Times New Roman"/>
        </w:rPr>
        <w:t xml:space="preserve">Executor </w:t>
      </w:r>
      <w:r>
        <w:rPr>
          <w:spacing w:val="-6"/>
        </w:rPr>
        <w:t xml:space="preserve">的内存资源，如果资源允许，可以考虑使用 </w:t>
      </w:r>
      <w:r>
        <w:rPr>
          <w:rFonts w:ascii="Times New Roman" w:eastAsia="Times New Roman"/>
        </w:rPr>
        <w:t xml:space="preserve">mapPartitions </w:t>
      </w:r>
      <w:r>
        <w:rPr>
          <w:spacing w:val="-13"/>
        </w:rPr>
        <w:t xml:space="preserve">算子代替 </w:t>
      </w:r>
      <w:r>
        <w:rPr>
          <w:rFonts w:ascii="Times New Roman" w:eastAsia="Times New Roman"/>
        </w:rPr>
        <w:t>map</w:t>
      </w:r>
      <w:r>
        <w:t>。</w:t>
      </w:r>
    </w:p>
    <w:p>
      <w:pPr>
        <w:spacing w:after="0" w:line="417" w:lineRule="auto"/>
        <w:jc w:val="both"/>
        <w:sectPr>
          <w:pgSz w:w="11910" w:h="16840"/>
          <w:pgMar w:top="1620" w:right="1480" w:bottom="1260" w:left="1660" w:header="852" w:footer="1064" w:gutter="0"/>
        </w:sectPr>
      </w:pPr>
    </w:p>
    <w:p>
      <w:pPr>
        <w:pStyle w:val="4"/>
        <w:numPr>
          <w:ilvl w:val="2"/>
          <w:numId w:val="5"/>
        </w:numPr>
        <w:tabs>
          <w:tab w:val="left" w:pos="741"/>
        </w:tabs>
        <w:spacing w:before="65" w:after="0" w:line="240" w:lineRule="auto"/>
        <w:ind w:left="740" w:right="0" w:hanging="600"/>
        <w:jc w:val="left"/>
      </w:pPr>
      <w:r>
        <w:t>算子调优二：</w:t>
      </w:r>
      <w:r>
        <w:rPr>
          <w:rFonts w:ascii="Times New Roman" w:eastAsia="Times New Roman"/>
          <w:color w:val="FF0000"/>
        </w:rPr>
        <w:t xml:space="preserve">foreachPartition </w:t>
      </w:r>
      <w:r>
        <w:rPr>
          <w:color w:val="FF0000"/>
        </w:rPr>
        <w:t>优化数据库操作</w:t>
      </w:r>
    </w:p>
    <w:p>
      <w:pPr>
        <w:pStyle w:val="7"/>
        <w:spacing w:before="214"/>
        <w:ind w:left="560"/>
        <w:rPr>
          <w:rFonts w:ascii="Times New Roman" w:eastAsia="Times New Roman"/>
        </w:rPr>
      </w:pPr>
      <w:r>
        <w:rPr>
          <w:spacing w:val="-17"/>
        </w:rPr>
        <w:t xml:space="preserve">在生产环境中，通常使用 </w:t>
      </w:r>
      <w:r>
        <w:rPr>
          <w:rFonts w:ascii="Times New Roman" w:eastAsia="Times New Roman"/>
        </w:rPr>
        <w:t xml:space="preserve">foreachPartition </w:t>
      </w:r>
      <w:r>
        <w:rPr>
          <w:spacing w:val="-15"/>
        </w:rPr>
        <w:t xml:space="preserve">算子来完成数据库的写入，通过 </w:t>
      </w:r>
      <w:r>
        <w:rPr>
          <w:rFonts w:ascii="Times New Roman" w:eastAsia="Times New Roman"/>
        </w:rPr>
        <w:t>foreachPartition</w:t>
      </w:r>
    </w:p>
    <w:p>
      <w:pPr>
        <w:pStyle w:val="7"/>
        <w:spacing w:before="3"/>
        <w:rPr>
          <w:rFonts w:ascii="Times New Roman"/>
          <w:sz w:val="17"/>
        </w:rPr>
      </w:pPr>
    </w:p>
    <w:p>
      <w:pPr>
        <w:pStyle w:val="7"/>
        <w:spacing w:before="1"/>
        <w:ind w:left="140"/>
      </w:pPr>
      <w:r>
        <w:rPr>
          <w:spacing w:val="-3"/>
        </w:rPr>
        <w:t>算子的特性，可以优化写数据库的性能。</w:t>
      </w:r>
    </w:p>
    <w:p>
      <w:pPr>
        <w:pStyle w:val="7"/>
        <w:spacing w:before="6"/>
        <w:rPr>
          <w:sz w:val="15"/>
        </w:rPr>
      </w:pPr>
    </w:p>
    <w:p>
      <w:pPr>
        <w:pStyle w:val="7"/>
        <w:spacing w:line="417" w:lineRule="auto"/>
        <w:ind w:left="140" w:right="207" w:firstLine="419"/>
      </w:pPr>
      <w:r>
        <w:rPr>
          <w:spacing w:val="-8"/>
        </w:rPr>
        <w:t xml:space="preserve">如果使用 </w:t>
      </w:r>
      <w:r>
        <w:rPr>
          <w:rFonts w:ascii="Times New Roman" w:eastAsia="Times New Roman"/>
        </w:rPr>
        <w:t>foreach</w:t>
      </w:r>
      <w:r>
        <w:rPr>
          <w:rFonts w:ascii="Times New Roman" w:eastAsia="Times New Roman"/>
          <w:spacing w:val="19"/>
        </w:rPr>
        <w:t xml:space="preserve"> </w:t>
      </w:r>
      <w:r>
        <w:rPr>
          <w:spacing w:val="-6"/>
        </w:rPr>
        <w:t xml:space="preserve">算子完成数据库的操作，由于 </w:t>
      </w:r>
      <w:r>
        <w:rPr>
          <w:rFonts w:ascii="Times New Roman" w:eastAsia="Times New Roman"/>
        </w:rPr>
        <w:t>foreach</w:t>
      </w:r>
      <w:r>
        <w:rPr>
          <w:rFonts w:ascii="Times New Roman" w:eastAsia="Times New Roman"/>
          <w:spacing w:val="19"/>
        </w:rPr>
        <w:t xml:space="preserve"> </w:t>
      </w:r>
      <w:r>
        <w:rPr>
          <w:spacing w:val="-8"/>
        </w:rPr>
        <w:t xml:space="preserve">算子是遍历 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21"/>
        </w:rPr>
        <w:t xml:space="preserve"> </w:t>
      </w:r>
      <w:r>
        <w:rPr>
          <w:spacing w:val="-3"/>
        </w:rPr>
        <w:t xml:space="preserve">的每条数据， </w:t>
      </w:r>
      <w:r>
        <w:rPr>
          <w:spacing w:val="-10"/>
        </w:rPr>
        <w:t>因此，每条数据都会建立一个数据库连接，这是对资源的极大浪费，因此，对于写数据库操</w:t>
      </w:r>
      <w:r>
        <w:rPr>
          <w:spacing w:val="2"/>
        </w:rPr>
        <w:t>作，我们应当使用</w:t>
      </w:r>
      <w:r>
        <w:rPr>
          <w:rFonts w:ascii="Times New Roman" w:eastAsia="Times New Roman"/>
        </w:rPr>
        <w:t xml:space="preserve">foreachPartition </w:t>
      </w:r>
      <w:r>
        <w:t>算子。</w:t>
      </w:r>
    </w:p>
    <w:p>
      <w:pPr>
        <w:pStyle w:val="7"/>
        <w:spacing w:line="417" w:lineRule="auto"/>
        <w:ind w:left="140" w:right="311" w:firstLine="419"/>
        <w:jc w:val="both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958215</wp:posOffset>
            </wp:positionV>
            <wp:extent cx="5300345" cy="49784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274" cy="497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2"/>
        </w:rPr>
        <w:t xml:space="preserve">与 </w:t>
      </w:r>
      <w:r>
        <w:rPr>
          <w:rFonts w:ascii="Times New Roman" w:eastAsia="Times New Roman"/>
        </w:rPr>
        <w:t xml:space="preserve">mapPartitions </w:t>
      </w:r>
      <w:r>
        <w:rPr>
          <w:spacing w:val="-2"/>
        </w:rPr>
        <w:t>算子非常相似，</w:t>
      </w:r>
      <w:r>
        <w:rPr>
          <w:rFonts w:ascii="Times New Roman" w:eastAsia="Times New Roman"/>
        </w:rPr>
        <w:t xml:space="preserve">foreachPartition </w:t>
      </w:r>
      <w:r>
        <w:rPr>
          <w:spacing w:val="-15"/>
        </w:rPr>
        <w:t xml:space="preserve">是将 </w:t>
      </w:r>
      <w:r>
        <w:rPr>
          <w:rFonts w:ascii="Times New Roman" w:eastAsia="Times New Roman"/>
        </w:rPr>
        <w:t xml:space="preserve">RDD </w:t>
      </w:r>
      <w:r>
        <w:rPr>
          <w:spacing w:val="-3"/>
        </w:rPr>
        <w:t xml:space="preserve">的每个分区作为遍历对象， </w:t>
      </w:r>
      <w:r>
        <w:rPr>
          <w:spacing w:val="-9"/>
        </w:rPr>
        <w:t>一次处理一个分区的数据，也就是说，如果涉及数据库的相关操作，一个分区的数据只需要</w:t>
      </w:r>
      <w:r>
        <w:rPr>
          <w:spacing w:val="-5"/>
        </w:rPr>
        <w:t>创建一次数据库连接，如图所示：</w:t>
      </w:r>
    </w:p>
    <w:p>
      <w:pPr>
        <w:pStyle w:val="7"/>
        <w:spacing w:before="169"/>
        <w:ind w:left="140"/>
      </w:pPr>
      <w:r>
        <w:t xml:space="preserve">使用了 </w:t>
      </w:r>
      <w:r>
        <w:rPr>
          <w:rFonts w:ascii="Times New Roman" w:eastAsia="Times New Roman"/>
        </w:rPr>
        <w:t xml:space="preserve">foreachPartition </w:t>
      </w:r>
      <w:r>
        <w:t>算子后，可以获得以下的性能提升：</w:t>
      </w:r>
    </w:p>
    <w:p>
      <w:pPr>
        <w:pStyle w:val="7"/>
        <w:spacing w:before="7"/>
        <w:rPr>
          <w:sz w:val="15"/>
        </w:rPr>
      </w:pPr>
    </w:p>
    <w:p>
      <w:pPr>
        <w:pStyle w:val="11"/>
        <w:numPr>
          <w:ilvl w:val="0"/>
          <w:numId w:val="2"/>
        </w:numPr>
        <w:tabs>
          <w:tab w:val="left" w:pos="560"/>
          <w:tab w:val="left" w:pos="561"/>
        </w:tabs>
        <w:spacing w:before="0" w:after="0" w:line="240" w:lineRule="auto"/>
        <w:ind w:left="560" w:right="0" w:hanging="420"/>
        <w:jc w:val="left"/>
        <w:rPr>
          <w:sz w:val="21"/>
        </w:rPr>
      </w:pPr>
      <w:r>
        <w:rPr>
          <w:spacing w:val="-10"/>
          <w:sz w:val="21"/>
        </w:rPr>
        <w:t xml:space="preserve">对于我们写的 </w:t>
      </w:r>
      <w:r>
        <w:rPr>
          <w:rFonts w:ascii="Times New Roman" w:hAnsi="Times New Roman" w:eastAsia="Times New Roman"/>
          <w:sz w:val="21"/>
        </w:rPr>
        <w:t xml:space="preserve">function </w:t>
      </w:r>
      <w:r>
        <w:rPr>
          <w:spacing w:val="-3"/>
          <w:sz w:val="21"/>
        </w:rPr>
        <w:t>函数，一次处理一整个分区的数据；</w:t>
      </w:r>
    </w:p>
    <w:p>
      <w:pPr>
        <w:pStyle w:val="11"/>
        <w:numPr>
          <w:ilvl w:val="0"/>
          <w:numId w:val="2"/>
        </w:numPr>
        <w:tabs>
          <w:tab w:val="left" w:pos="560"/>
          <w:tab w:val="left" w:pos="561"/>
        </w:tabs>
        <w:spacing w:before="199" w:after="0" w:line="240" w:lineRule="auto"/>
        <w:ind w:left="560" w:right="0" w:hanging="420"/>
        <w:jc w:val="left"/>
        <w:rPr>
          <w:sz w:val="21"/>
        </w:rPr>
      </w:pPr>
      <w:r>
        <w:rPr>
          <w:spacing w:val="-3"/>
          <w:sz w:val="21"/>
        </w:rPr>
        <w:t>对于一个分区内的数据，创建唯一的数据库连接；</w:t>
      </w:r>
    </w:p>
    <w:p>
      <w:pPr>
        <w:pStyle w:val="7"/>
        <w:spacing w:before="7"/>
        <w:rPr>
          <w:sz w:val="15"/>
        </w:rPr>
      </w:pPr>
    </w:p>
    <w:p>
      <w:pPr>
        <w:pStyle w:val="11"/>
        <w:numPr>
          <w:ilvl w:val="0"/>
          <w:numId w:val="2"/>
        </w:numPr>
        <w:tabs>
          <w:tab w:val="left" w:pos="560"/>
          <w:tab w:val="left" w:pos="561"/>
        </w:tabs>
        <w:spacing w:before="0" w:after="0" w:line="240" w:lineRule="auto"/>
        <w:ind w:left="560" w:right="0" w:hanging="420"/>
        <w:jc w:val="left"/>
        <w:rPr>
          <w:sz w:val="21"/>
        </w:rPr>
      </w:pPr>
      <w:r>
        <w:rPr>
          <w:spacing w:val="-8"/>
          <w:sz w:val="21"/>
        </w:rPr>
        <w:t xml:space="preserve">只需要向数据库发送一次 </w:t>
      </w:r>
      <w:r>
        <w:rPr>
          <w:rFonts w:ascii="Times New Roman" w:hAnsi="Times New Roman" w:eastAsia="Times New Roman"/>
          <w:sz w:val="21"/>
        </w:rPr>
        <w:t xml:space="preserve">SQL </w:t>
      </w:r>
      <w:r>
        <w:rPr>
          <w:spacing w:val="-3"/>
          <w:sz w:val="21"/>
        </w:rPr>
        <w:t>语句和多组参数；</w:t>
      </w:r>
    </w:p>
    <w:p>
      <w:pPr>
        <w:pStyle w:val="7"/>
        <w:spacing w:before="199" w:line="417" w:lineRule="auto"/>
        <w:ind w:left="140" w:right="313"/>
        <w:jc w:val="both"/>
      </w:pPr>
      <w:r>
        <w:rPr>
          <w:spacing w:val="-8"/>
        </w:rPr>
        <w:t xml:space="preserve">在生产环境中，全部都会使用 </w:t>
      </w:r>
      <w:r>
        <w:rPr>
          <w:rFonts w:ascii="Times New Roman" w:eastAsia="Times New Roman"/>
        </w:rPr>
        <w:t>foreachPartition</w:t>
      </w:r>
      <w:r>
        <w:rPr>
          <w:rFonts w:ascii="Times New Roman" w:eastAsia="Times New Roman"/>
          <w:spacing w:val="3"/>
        </w:rPr>
        <w:t xml:space="preserve"> </w:t>
      </w:r>
      <w:r>
        <w:rPr>
          <w:spacing w:val="-4"/>
        </w:rPr>
        <w:t>算子完成数据库操作。</w:t>
      </w:r>
      <w:r>
        <w:rPr>
          <w:rFonts w:ascii="Times New Roman" w:eastAsia="Times New Roman"/>
        </w:rPr>
        <w:t>foreachPartition</w:t>
      </w:r>
      <w:r>
        <w:rPr>
          <w:rFonts w:ascii="Times New Roman" w:eastAsia="Times New Roman"/>
          <w:spacing w:val="5"/>
        </w:rPr>
        <w:t xml:space="preserve"> </w:t>
      </w:r>
      <w:r>
        <w:t>算子存</w:t>
      </w:r>
      <w:r>
        <w:rPr>
          <w:spacing w:val="-17"/>
        </w:rPr>
        <w:t xml:space="preserve">在一个问题，与 </w:t>
      </w:r>
      <w:r>
        <w:rPr>
          <w:rFonts w:ascii="Times New Roman" w:eastAsia="Times New Roman"/>
        </w:rPr>
        <w:t>mapPartitions</w:t>
      </w:r>
      <w:r>
        <w:rPr>
          <w:rFonts w:ascii="Times New Roman" w:eastAsia="Times New Roman"/>
          <w:spacing w:val="8"/>
        </w:rPr>
        <w:t xml:space="preserve"> </w:t>
      </w:r>
      <w:r>
        <w:rPr>
          <w:spacing w:val="-17"/>
        </w:rPr>
        <w:t xml:space="preserve">算子类似，如果一个分区的数据量特别大，可能会造成 </w:t>
      </w:r>
      <w:r>
        <w:rPr>
          <w:rFonts w:ascii="Times New Roman" w:eastAsia="Times New Roman"/>
        </w:rPr>
        <w:t>OOM</w:t>
      </w:r>
      <w:r>
        <w:t xml:space="preserve">， </w:t>
      </w:r>
      <w:r>
        <w:rPr>
          <w:spacing w:val="-2"/>
        </w:rPr>
        <w:t>即内存溢出。</w:t>
      </w:r>
    </w:p>
    <w:p>
      <w:pPr>
        <w:pStyle w:val="4"/>
        <w:numPr>
          <w:ilvl w:val="2"/>
          <w:numId w:val="5"/>
        </w:numPr>
        <w:tabs>
          <w:tab w:val="left" w:pos="741"/>
        </w:tabs>
        <w:spacing w:before="15" w:after="0" w:line="240" w:lineRule="auto"/>
        <w:ind w:left="740" w:right="0" w:hanging="600"/>
        <w:jc w:val="left"/>
      </w:pPr>
      <w:r>
        <w:t>算子调优三：</w:t>
      </w:r>
      <w:r>
        <w:rPr>
          <w:rFonts w:ascii="Times New Roman" w:eastAsia="Times New Roman"/>
        </w:rPr>
        <w:t>filter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30"/>
        </w:rPr>
        <w:t xml:space="preserve">与 </w:t>
      </w:r>
      <w:r>
        <w:rPr>
          <w:rFonts w:ascii="Times New Roman" w:eastAsia="Times New Roman"/>
        </w:rPr>
        <w:t>coalesce</w:t>
      </w:r>
      <w:r>
        <w:rPr>
          <w:rFonts w:ascii="Times New Roman" w:eastAsia="Times New Roman"/>
          <w:spacing w:val="-1"/>
        </w:rPr>
        <w:t xml:space="preserve"> </w:t>
      </w:r>
      <w:r>
        <w:t>的配合使用</w:t>
      </w:r>
    </w:p>
    <w:p>
      <w:pPr>
        <w:pStyle w:val="7"/>
        <w:spacing w:before="215" w:line="417" w:lineRule="auto"/>
        <w:ind w:left="140" w:right="205" w:firstLine="419"/>
      </w:pPr>
      <w:r>
        <w:rPr>
          <w:spacing w:val="-22"/>
        </w:rPr>
        <w:t xml:space="preserve">在 </w:t>
      </w:r>
      <w:r>
        <w:rPr>
          <w:rFonts w:ascii="Times New Roman" w:eastAsia="Times New Roman"/>
        </w:rPr>
        <w:t xml:space="preserve">Spark </w:t>
      </w:r>
      <w:r>
        <w:rPr>
          <w:spacing w:val="-7"/>
        </w:rPr>
        <w:t xml:space="preserve">任务中我们经常会使用 </w:t>
      </w:r>
      <w:r>
        <w:rPr>
          <w:rFonts w:ascii="Times New Roman" w:eastAsia="Times New Roman"/>
        </w:rPr>
        <w:t xml:space="preserve">filter </w:t>
      </w:r>
      <w:r>
        <w:rPr>
          <w:spacing w:val="-10"/>
        </w:rPr>
        <w:t xml:space="preserve">算子完成 </w:t>
      </w:r>
      <w:r>
        <w:rPr>
          <w:rFonts w:ascii="Times New Roman" w:eastAsia="Times New Roman"/>
        </w:rPr>
        <w:t xml:space="preserve">RDD </w:t>
      </w:r>
      <w:r>
        <w:rPr>
          <w:spacing w:val="-3"/>
        </w:rPr>
        <w:t xml:space="preserve">中数据的过滤，在任务初始阶段， </w:t>
      </w:r>
      <w:r>
        <w:rPr>
          <w:spacing w:val="-5"/>
        </w:rPr>
        <w:t xml:space="preserve">从各个分区中加载到的数据量是相近的，但是一旦进过 </w:t>
      </w:r>
      <w:r>
        <w:rPr>
          <w:rFonts w:ascii="Times New Roman" w:eastAsia="Times New Roman"/>
        </w:rPr>
        <w:t xml:space="preserve">filter </w:t>
      </w:r>
      <w:r>
        <w:rPr>
          <w:spacing w:val="-3"/>
        </w:rPr>
        <w:t>过滤后，每个分区的数据量有可能会存在较大差异，如图所示：</w:t>
      </w:r>
    </w:p>
    <w:p>
      <w:pPr>
        <w:spacing w:after="0" w:line="417" w:lineRule="auto"/>
        <w:sectPr>
          <w:pgSz w:w="11910" w:h="16840"/>
          <w:pgMar w:top="1620" w:right="1480" w:bottom="1260" w:left="1660" w:header="852" w:footer="1064" w:gutter="0"/>
        </w:sectPr>
      </w:pPr>
    </w:p>
    <w:p>
      <w:pPr>
        <w:pStyle w:val="7"/>
        <w:spacing w:before="10"/>
        <w:rPr>
          <w:sz w:val="7"/>
        </w:rPr>
      </w:pPr>
    </w:p>
    <w:p>
      <w:pPr>
        <w:pStyle w:val="7"/>
        <w:ind w:left="1354"/>
        <w:rPr>
          <w:sz w:val="20"/>
        </w:rPr>
      </w:pPr>
      <w:r>
        <w:rPr>
          <w:sz w:val="20"/>
        </w:rPr>
        <w:drawing>
          <wp:inline distT="0" distB="0" distL="0" distR="0">
            <wp:extent cx="3723005" cy="198501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3536" cy="198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4"/>
        <w:rPr>
          <w:sz w:val="14"/>
        </w:rPr>
      </w:pPr>
    </w:p>
    <w:p>
      <w:pPr>
        <w:pStyle w:val="7"/>
        <w:spacing w:before="72"/>
        <w:ind w:left="140"/>
      </w:pPr>
      <w:r>
        <w:t>根据图中信息我们可以发现两个问题：</w:t>
      </w:r>
    </w:p>
    <w:p>
      <w:pPr>
        <w:pStyle w:val="7"/>
        <w:spacing w:before="6"/>
        <w:rPr>
          <w:sz w:val="15"/>
        </w:rPr>
      </w:pPr>
    </w:p>
    <w:p>
      <w:pPr>
        <w:pStyle w:val="11"/>
        <w:numPr>
          <w:ilvl w:val="0"/>
          <w:numId w:val="2"/>
        </w:numPr>
        <w:tabs>
          <w:tab w:val="left" w:pos="560"/>
          <w:tab w:val="left" w:pos="561"/>
        </w:tabs>
        <w:spacing w:before="0" w:after="0" w:line="417" w:lineRule="auto"/>
        <w:ind w:left="560" w:right="313" w:hanging="420"/>
        <w:jc w:val="left"/>
        <w:rPr>
          <w:sz w:val="21"/>
        </w:rPr>
      </w:pPr>
      <w:r>
        <w:rPr>
          <w:spacing w:val="-17"/>
          <w:sz w:val="21"/>
        </w:rPr>
        <w:t xml:space="preserve">每个 </w:t>
      </w:r>
      <w:r>
        <w:rPr>
          <w:rFonts w:ascii="Times New Roman" w:hAnsi="Times New Roman" w:eastAsia="Times New Roman"/>
          <w:sz w:val="21"/>
        </w:rPr>
        <w:t>partition</w:t>
      </w:r>
      <w:r>
        <w:rPr>
          <w:rFonts w:ascii="Times New Roman" w:hAnsi="Times New Roman" w:eastAsia="Times New Roman"/>
          <w:spacing w:val="2"/>
          <w:sz w:val="21"/>
        </w:rPr>
        <w:t xml:space="preserve"> </w:t>
      </w:r>
      <w:r>
        <w:rPr>
          <w:spacing w:val="-13"/>
          <w:sz w:val="21"/>
        </w:rPr>
        <w:t xml:space="preserve">的数据量变小了，如果还按照之前与 </w:t>
      </w:r>
      <w:r>
        <w:rPr>
          <w:rFonts w:ascii="Times New Roman" w:hAnsi="Times New Roman" w:eastAsia="Times New Roman"/>
          <w:sz w:val="21"/>
        </w:rPr>
        <w:t>partition</w:t>
      </w:r>
      <w:r>
        <w:rPr>
          <w:rFonts w:ascii="Times New Roman" w:hAnsi="Times New Roman" w:eastAsia="Times New Roman"/>
          <w:spacing w:val="2"/>
          <w:sz w:val="21"/>
        </w:rPr>
        <w:t xml:space="preserve"> </w:t>
      </w:r>
      <w:r>
        <w:rPr>
          <w:spacing w:val="-13"/>
          <w:sz w:val="21"/>
        </w:rPr>
        <w:t xml:space="preserve">相等的 </w:t>
      </w:r>
      <w:r>
        <w:rPr>
          <w:rFonts w:ascii="Times New Roman" w:hAnsi="Times New Roman" w:eastAsia="Times New Roman"/>
          <w:sz w:val="21"/>
        </w:rPr>
        <w:t xml:space="preserve">task </w:t>
      </w:r>
      <w:r>
        <w:rPr>
          <w:spacing w:val="-3"/>
          <w:sz w:val="21"/>
        </w:rPr>
        <w:t>个数去处理当前</w:t>
      </w:r>
      <w:r>
        <w:rPr>
          <w:spacing w:val="-10"/>
          <w:sz w:val="21"/>
        </w:rPr>
        <w:t xml:space="preserve">数据，有点浪费 </w:t>
      </w:r>
      <w:r>
        <w:rPr>
          <w:rFonts w:ascii="Times New Roman" w:hAnsi="Times New Roman" w:eastAsia="Times New Roman"/>
          <w:sz w:val="21"/>
        </w:rPr>
        <w:t xml:space="preserve">task </w:t>
      </w:r>
      <w:r>
        <w:rPr>
          <w:spacing w:val="-3"/>
          <w:sz w:val="21"/>
        </w:rPr>
        <w:t>的计算资源；</w:t>
      </w:r>
    </w:p>
    <w:p>
      <w:pPr>
        <w:pStyle w:val="11"/>
        <w:numPr>
          <w:ilvl w:val="0"/>
          <w:numId w:val="2"/>
        </w:numPr>
        <w:tabs>
          <w:tab w:val="left" w:pos="560"/>
          <w:tab w:val="left" w:pos="561"/>
        </w:tabs>
        <w:spacing w:before="0" w:after="0" w:line="417" w:lineRule="auto"/>
        <w:ind w:left="560" w:right="207" w:hanging="420"/>
        <w:jc w:val="left"/>
        <w:rPr>
          <w:sz w:val="21"/>
        </w:rPr>
      </w:pPr>
      <w:r>
        <w:rPr>
          <w:spacing w:val="-15"/>
          <w:sz w:val="21"/>
        </w:rPr>
        <w:t xml:space="preserve">每个 </w:t>
      </w:r>
      <w:r>
        <w:rPr>
          <w:rFonts w:ascii="Times New Roman" w:hAnsi="Times New Roman" w:eastAsia="Times New Roman"/>
          <w:sz w:val="21"/>
        </w:rPr>
        <w:t>partition</w:t>
      </w:r>
      <w:r>
        <w:rPr>
          <w:rFonts w:ascii="Times New Roman" w:hAnsi="Times New Roman" w:eastAsia="Times New Roman"/>
          <w:spacing w:val="7"/>
          <w:sz w:val="21"/>
        </w:rPr>
        <w:t xml:space="preserve"> </w:t>
      </w:r>
      <w:r>
        <w:rPr>
          <w:spacing w:val="-6"/>
          <w:sz w:val="21"/>
        </w:rPr>
        <w:t xml:space="preserve">的数据量不一样，会导致后面的每个 </w:t>
      </w:r>
      <w:r>
        <w:rPr>
          <w:rFonts w:ascii="Times New Roman" w:hAnsi="Times New Roman" w:eastAsia="Times New Roman"/>
          <w:sz w:val="21"/>
        </w:rPr>
        <w:t>task</w:t>
      </w:r>
      <w:r>
        <w:rPr>
          <w:rFonts w:ascii="Times New Roman" w:hAnsi="Times New Roman" w:eastAsia="Times New Roman"/>
          <w:spacing w:val="8"/>
          <w:sz w:val="21"/>
        </w:rPr>
        <w:t xml:space="preserve"> </w:t>
      </w:r>
      <w:r>
        <w:rPr>
          <w:spacing w:val="-11"/>
          <w:sz w:val="21"/>
        </w:rPr>
        <w:t xml:space="preserve">处理每个 </w:t>
      </w:r>
      <w:r>
        <w:rPr>
          <w:rFonts w:ascii="Times New Roman" w:hAnsi="Times New Roman" w:eastAsia="Times New Roman"/>
          <w:sz w:val="21"/>
        </w:rPr>
        <w:t>partition</w:t>
      </w:r>
      <w:r>
        <w:rPr>
          <w:rFonts w:ascii="Times New Roman" w:hAnsi="Times New Roman" w:eastAsia="Times New Roman"/>
          <w:spacing w:val="8"/>
          <w:sz w:val="21"/>
        </w:rPr>
        <w:t xml:space="preserve"> </w:t>
      </w:r>
      <w:r>
        <w:rPr>
          <w:spacing w:val="-3"/>
          <w:sz w:val="21"/>
        </w:rPr>
        <w:t xml:space="preserve">数据的时候， </w:t>
      </w:r>
      <w:r>
        <w:rPr>
          <w:spacing w:val="-20"/>
          <w:sz w:val="21"/>
        </w:rPr>
        <w:t xml:space="preserve">每个 </w:t>
      </w:r>
      <w:r>
        <w:rPr>
          <w:rFonts w:ascii="Times New Roman" w:hAnsi="Times New Roman" w:eastAsia="Times New Roman"/>
          <w:sz w:val="21"/>
        </w:rPr>
        <w:t>task</w:t>
      </w:r>
      <w:r>
        <w:rPr>
          <w:rFonts w:ascii="Times New Roman" w:hAnsi="Times New Roman" w:eastAsia="Times New Roman"/>
          <w:spacing w:val="-2"/>
          <w:sz w:val="21"/>
        </w:rPr>
        <w:t xml:space="preserve"> </w:t>
      </w:r>
      <w:r>
        <w:rPr>
          <w:spacing w:val="-3"/>
          <w:sz w:val="21"/>
        </w:rPr>
        <w:t>要处理的数据量不同，这很有可能导致数据倾斜问题。</w:t>
      </w:r>
    </w:p>
    <w:p>
      <w:pPr>
        <w:pStyle w:val="7"/>
        <w:spacing w:line="417" w:lineRule="auto"/>
        <w:ind w:left="140" w:right="311"/>
        <w:jc w:val="both"/>
      </w:pPr>
      <w:r>
        <w:rPr>
          <w:spacing w:val="-10"/>
        </w:rPr>
        <w:t>如上图所示，第二个分区的数据过滤后只剩</w:t>
      </w:r>
      <w:r>
        <w:rPr>
          <w:rFonts w:ascii="Times New Roman" w:eastAsia="Times New Roman"/>
        </w:rPr>
        <w:t>100</w:t>
      </w:r>
      <w:r>
        <w:rPr>
          <w:rFonts w:ascii="Times New Roman" w:eastAsia="Times New Roman"/>
          <w:spacing w:val="-13"/>
        </w:rPr>
        <w:t xml:space="preserve"> </w:t>
      </w:r>
      <w:r>
        <w:rPr>
          <w:spacing w:val="-11"/>
        </w:rPr>
        <w:t>条，而第三个分区的数据过滤后剩下</w:t>
      </w:r>
      <w:r>
        <w:rPr>
          <w:rFonts w:ascii="Times New Roman" w:eastAsia="Times New Roman"/>
        </w:rPr>
        <w:t>800</w:t>
      </w:r>
      <w:r>
        <w:rPr>
          <w:rFonts w:ascii="Times New Roman" w:eastAsia="Times New Roman"/>
          <w:spacing w:val="-9"/>
        </w:rPr>
        <w:t xml:space="preserve"> </w:t>
      </w:r>
      <w:r>
        <w:rPr>
          <w:spacing w:val="-3"/>
        </w:rPr>
        <w:t xml:space="preserve">条， </w:t>
      </w:r>
      <w:r>
        <w:rPr>
          <w:spacing w:val="-5"/>
        </w:rPr>
        <w:t xml:space="preserve">在相同的处理逻辑下，第二个分区对应的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23"/>
        </w:rPr>
        <w:t xml:space="preserve"> </w:t>
      </w:r>
      <w:r>
        <w:rPr>
          <w:spacing w:val="-5"/>
        </w:rPr>
        <w:t xml:space="preserve">处理的数据量与第三个分区对应的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25"/>
        </w:rPr>
        <w:t xml:space="preserve"> </w:t>
      </w:r>
      <w:r>
        <w:rPr>
          <w:spacing w:val="-3"/>
        </w:rPr>
        <w:t>处理</w:t>
      </w:r>
      <w:r>
        <w:rPr>
          <w:spacing w:val="-6"/>
        </w:rPr>
        <w:t xml:space="preserve">的数据量差距达到了 </w:t>
      </w:r>
      <w:r>
        <w:rPr>
          <w:rFonts w:ascii="Times New Roman" w:eastAsia="Times New Roman"/>
        </w:rPr>
        <w:t>8</w:t>
      </w:r>
      <w:r>
        <w:rPr>
          <w:rFonts w:ascii="Times New Roman" w:eastAsia="Times New Roman"/>
          <w:spacing w:val="20"/>
        </w:rPr>
        <w:t xml:space="preserve"> </w:t>
      </w:r>
      <w:r>
        <w:rPr>
          <w:spacing w:val="-11"/>
        </w:rPr>
        <w:t>倍，这也会导致运行速度可能存在数倍的差距，这也就是数据倾斜问题。</w:t>
      </w:r>
    </w:p>
    <w:p>
      <w:pPr>
        <w:pStyle w:val="7"/>
        <w:spacing w:line="269" w:lineRule="exact"/>
        <w:ind w:left="140"/>
      </w:pPr>
      <w:r>
        <w:t>针对上述的两个问题，我们分别进行分析：</w:t>
      </w:r>
    </w:p>
    <w:p>
      <w:pPr>
        <w:pStyle w:val="7"/>
        <w:spacing w:before="6"/>
        <w:rPr>
          <w:sz w:val="15"/>
        </w:rPr>
      </w:pPr>
    </w:p>
    <w:p>
      <w:pPr>
        <w:pStyle w:val="11"/>
        <w:numPr>
          <w:ilvl w:val="0"/>
          <w:numId w:val="2"/>
        </w:numPr>
        <w:tabs>
          <w:tab w:val="left" w:pos="560"/>
          <w:tab w:val="left" w:pos="561"/>
        </w:tabs>
        <w:spacing w:before="0" w:after="0" w:line="417" w:lineRule="auto"/>
        <w:ind w:left="560" w:right="208" w:hanging="420"/>
        <w:jc w:val="left"/>
        <w:rPr>
          <w:sz w:val="21"/>
        </w:rPr>
      </w:pPr>
      <w:r>
        <w:rPr>
          <w:spacing w:val="-3"/>
          <w:sz w:val="21"/>
        </w:rPr>
        <w:t xml:space="preserve">针对第一个问题，既然分区的数据量变小了，我们希望可以对分区数据进行重新分配， </w:t>
      </w:r>
      <w:r>
        <w:rPr>
          <w:spacing w:val="-8"/>
          <w:sz w:val="21"/>
        </w:rPr>
        <w:t xml:space="preserve">比如将原来 </w:t>
      </w:r>
      <w:r>
        <w:rPr>
          <w:rFonts w:ascii="Times New Roman" w:hAnsi="Times New Roman" w:eastAsia="Times New Roman"/>
          <w:sz w:val="21"/>
        </w:rPr>
        <w:t>4</w:t>
      </w:r>
      <w:r>
        <w:rPr>
          <w:rFonts w:ascii="Times New Roman" w:hAnsi="Times New Roman" w:eastAsia="Times New Roman"/>
          <w:spacing w:val="16"/>
          <w:sz w:val="21"/>
        </w:rPr>
        <w:t xml:space="preserve"> </w:t>
      </w:r>
      <w:r>
        <w:rPr>
          <w:spacing w:val="-6"/>
          <w:sz w:val="21"/>
        </w:rPr>
        <w:t xml:space="preserve">个分区的数据转化到 </w:t>
      </w:r>
      <w:r>
        <w:rPr>
          <w:rFonts w:ascii="Times New Roman" w:hAnsi="Times New Roman" w:eastAsia="Times New Roman"/>
          <w:sz w:val="21"/>
        </w:rPr>
        <w:t>2</w:t>
      </w:r>
      <w:r>
        <w:rPr>
          <w:rFonts w:ascii="Times New Roman" w:hAnsi="Times New Roman" w:eastAsia="Times New Roman"/>
          <w:spacing w:val="19"/>
          <w:sz w:val="21"/>
        </w:rPr>
        <w:t xml:space="preserve"> </w:t>
      </w:r>
      <w:r>
        <w:rPr>
          <w:spacing w:val="-5"/>
          <w:sz w:val="21"/>
        </w:rPr>
        <w:t xml:space="preserve">个分区中，这样只需要用后面的两个 </w:t>
      </w:r>
      <w:r>
        <w:rPr>
          <w:rFonts w:ascii="Times New Roman" w:hAnsi="Times New Roman" w:eastAsia="Times New Roman"/>
          <w:sz w:val="21"/>
        </w:rPr>
        <w:t>task</w:t>
      </w:r>
      <w:r>
        <w:rPr>
          <w:rFonts w:ascii="Times New Roman" w:hAnsi="Times New Roman" w:eastAsia="Times New Roman"/>
          <w:spacing w:val="19"/>
          <w:sz w:val="21"/>
        </w:rPr>
        <w:t xml:space="preserve"> </w:t>
      </w:r>
      <w:r>
        <w:rPr>
          <w:sz w:val="21"/>
        </w:rPr>
        <w:t>进行处</w:t>
      </w:r>
      <w:r>
        <w:rPr>
          <w:spacing w:val="-3"/>
          <w:sz w:val="21"/>
        </w:rPr>
        <w:t>理即可，避免了资源的浪费。</w:t>
      </w:r>
    </w:p>
    <w:p>
      <w:pPr>
        <w:pStyle w:val="11"/>
        <w:numPr>
          <w:ilvl w:val="0"/>
          <w:numId w:val="2"/>
        </w:numPr>
        <w:tabs>
          <w:tab w:val="left" w:pos="560"/>
          <w:tab w:val="left" w:pos="561"/>
        </w:tabs>
        <w:spacing w:before="1" w:after="0" w:line="417" w:lineRule="auto"/>
        <w:ind w:left="560" w:right="208" w:hanging="420"/>
        <w:jc w:val="left"/>
        <w:rPr>
          <w:sz w:val="21"/>
        </w:rPr>
      </w:pPr>
      <w:r>
        <w:rPr>
          <w:spacing w:val="-3"/>
          <w:sz w:val="21"/>
        </w:rPr>
        <w:t xml:space="preserve">针对第二个问题，解决方法和第一个问题的解决方法非常相似，对分区数据重新分配， </w:t>
      </w:r>
      <w:r>
        <w:rPr>
          <w:spacing w:val="-15"/>
          <w:sz w:val="21"/>
        </w:rPr>
        <w:t xml:space="preserve">让每个 </w:t>
      </w:r>
      <w:r>
        <w:rPr>
          <w:rFonts w:ascii="Times New Roman" w:hAnsi="Times New Roman" w:eastAsia="Times New Roman"/>
          <w:sz w:val="21"/>
        </w:rPr>
        <w:t>partition</w:t>
      </w:r>
      <w:r>
        <w:rPr>
          <w:rFonts w:ascii="Times New Roman" w:hAnsi="Times New Roman" w:eastAsia="Times New Roman"/>
          <w:spacing w:val="1"/>
          <w:sz w:val="21"/>
        </w:rPr>
        <w:t xml:space="preserve"> </w:t>
      </w:r>
      <w:r>
        <w:rPr>
          <w:spacing w:val="-3"/>
          <w:sz w:val="21"/>
        </w:rPr>
        <w:t>中的数据量差不多，这就避免了数据倾斜问题。</w:t>
      </w:r>
    </w:p>
    <w:p>
      <w:pPr>
        <w:pStyle w:val="7"/>
        <w:spacing w:line="269" w:lineRule="exact"/>
        <w:ind w:left="140"/>
      </w:pPr>
      <w:r>
        <w:t xml:space="preserve">那么具体应该如何实现上面的解决思路？我们需要 </w:t>
      </w:r>
      <w:r>
        <w:rPr>
          <w:rFonts w:ascii="Times New Roman" w:eastAsia="Times New Roman"/>
        </w:rPr>
        <w:t xml:space="preserve">coalesce </w:t>
      </w:r>
      <w:r>
        <w:t>算子。</w:t>
      </w:r>
    </w:p>
    <w:p>
      <w:pPr>
        <w:pStyle w:val="7"/>
        <w:spacing w:before="6"/>
        <w:rPr>
          <w:sz w:val="15"/>
        </w:rPr>
      </w:pPr>
    </w:p>
    <w:p>
      <w:pPr>
        <w:pStyle w:val="7"/>
        <w:ind w:left="140"/>
        <w:rPr>
          <w:rFonts w:ascii="Times New Roman" w:eastAsia="Times New Roman"/>
        </w:rPr>
      </w:pPr>
      <w:r>
        <w:rPr>
          <w:rFonts w:ascii="Times New Roman" w:eastAsia="Times New Roman"/>
        </w:rPr>
        <w:t xml:space="preserve">repartition </w:t>
      </w:r>
      <w:r>
        <w:t xml:space="preserve">与 </w:t>
      </w:r>
      <w:r>
        <w:rPr>
          <w:rFonts w:ascii="Times New Roman" w:eastAsia="Times New Roman"/>
        </w:rPr>
        <w:t xml:space="preserve">coalesce </w:t>
      </w:r>
      <w:r>
        <w:t xml:space="preserve">都可以用来进行重分区，其中 </w:t>
      </w:r>
      <w:r>
        <w:rPr>
          <w:rFonts w:ascii="Times New Roman" w:eastAsia="Times New Roman"/>
        </w:rPr>
        <w:t xml:space="preserve">repartition </w:t>
      </w:r>
      <w:r>
        <w:t xml:space="preserve">只是 </w:t>
      </w:r>
      <w:r>
        <w:rPr>
          <w:rFonts w:ascii="Times New Roman" w:eastAsia="Times New Roman"/>
        </w:rPr>
        <w:t xml:space="preserve">coalesce </w:t>
      </w:r>
      <w:r>
        <w:t xml:space="preserve">接口中 </w:t>
      </w:r>
      <w:r>
        <w:rPr>
          <w:rFonts w:ascii="Times New Roman" w:eastAsia="Times New Roman"/>
        </w:rPr>
        <w:t>shuffle</w:t>
      </w:r>
    </w:p>
    <w:p>
      <w:pPr>
        <w:pStyle w:val="7"/>
        <w:spacing w:before="4"/>
        <w:rPr>
          <w:rFonts w:ascii="Times New Roman"/>
          <w:sz w:val="17"/>
        </w:rPr>
      </w:pPr>
    </w:p>
    <w:p>
      <w:pPr>
        <w:pStyle w:val="7"/>
        <w:spacing w:line="417" w:lineRule="auto"/>
        <w:ind w:left="140" w:right="702"/>
      </w:pPr>
      <w:r>
        <w:rPr>
          <w:spacing w:val="-25"/>
        </w:rPr>
        <w:t xml:space="preserve">为 </w:t>
      </w:r>
      <w:r>
        <w:rPr>
          <w:rFonts w:ascii="Times New Roman" w:eastAsia="Times New Roman"/>
        </w:rPr>
        <w:t xml:space="preserve">true </w:t>
      </w:r>
      <w:r>
        <w:rPr>
          <w:spacing w:val="-3"/>
        </w:rPr>
        <w:t>的简易实现，</w:t>
      </w:r>
      <w:r>
        <w:rPr>
          <w:rFonts w:ascii="Times New Roman" w:eastAsia="Times New Roman"/>
        </w:rPr>
        <w:t xml:space="preserve">coalesce </w:t>
      </w:r>
      <w:r>
        <w:rPr>
          <w:spacing w:val="-9"/>
        </w:rPr>
        <w:t xml:space="preserve">默认情况下不进行 </w:t>
      </w:r>
      <w:r>
        <w:rPr>
          <w:rFonts w:ascii="Times New Roman" w:eastAsia="Times New Roman"/>
        </w:rPr>
        <w:t>shuffle</w:t>
      </w:r>
      <w:r>
        <w:rPr>
          <w:spacing w:val="-3"/>
        </w:rPr>
        <w:t>，但是可以通过参数进行设置。</w:t>
      </w:r>
      <w:r>
        <w:t>假设我们希望将原本的分区个数</w:t>
      </w:r>
      <w:r>
        <w:rPr>
          <w:rFonts w:ascii="Times New Roman" w:eastAsia="Times New Roman"/>
        </w:rPr>
        <w:t xml:space="preserve">A </w:t>
      </w:r>
      <w:r>
        <w:rPr>
          <w:spacing w:val="-9"/>
        </w:rPr>
        <w:t xml:space="preserve">通过重新分区变为 </w:t>
      </w:r>
      <w:r>
        <w:rPr>
          <w:rFonts w:ascii="Times New Roman" w:eastAsia="Times New Roman"/>
        </w:rPr>
        <w:t>B</w:t>
      </w:r>
      <w:r>
        <w:rPr>
          <w:spacing w:val="-3"/>
        </w:rPr>
        <w:t>，那么有以下几种情况：</w:t>
      </w:r>
    </w:p>
    <w:p>
      <w:pPr>
        <w:pStyle w:val="5"/>
        <w:numPr>
          <w:ilvl w:val="0"/>
          <w:numId w:val="2"/>
        </w:numPr>
        <w:tabs>
          <w:tab w:val="left" w:pos="560"/>
          <w:tab w:val="left" w:pos="561"/>
        </w:tabs>
        <w:spacing w:before="0" w:after="0" w:line="269" w:lineRule="exact"/>
        <w:ind w:left="560" w:right="0" w:hanging="420"/>
        <w:jc w:val="left"/>
      </w:pPr>
      <w:r>
        <w:rPr>
          <w:rFonts w:ascii="Times New Roman" w:hAnsi="Times New Roman" w:eastAsia="Times New Roman"/>
        </w:rPr>
        <w:t>A</w:t>
      </w:r>
      <w:r>
        <w:rPr>
          <w:rFonts w:ascii="Times New Roman" w:hAnsi="Times New Roman" w:eastAsia="Times New Roman"/>
          <w:spacing w:val="-5"/>
        </w:rPr>
        <w:t xml:space="preserve"> &gt; </w:t>
      </w:r>
      <w:r>
        <w:rPr>
          <w:rFonts w:ascii="Times New Roman" w:hAnsi="Times New Roman" w:eastAsia="Times New Roman"/>
        </w:rPr>
        <w:t>B</w:t>
      </w:r>
      <w:r>
        <w:t>（</w:t>
      </w:r>
      <w:r>
        <w:rPr>
          <w:spacing w:val="-1"/>
        </w:rPr>
        <w:t>多数分区合并为少数分区</w:t>
      </w:r>
      <w:r>
        <w:t>）</w:t>
      </w:r>
    </w:p>
    <w:p>
      <w:pPr>
        <w:pStyle w:val="11"/>
        <w:numPr>
          <w:ilvl w:val="0"/>
          <w:numId w:val="6"/>
        </w:numPr>
        <w:tabs>
          <w:tab w:val="left" w:pos="565"/>
          <w:tab w:val="left" w:pos="566"/>
        </w:tabs>
        <w:spacing w:before="199" w:after="0" w:line="240" w:lineRule="auto"/>
        <w:ind w:left="565" w:right="0" w:hanging="425"/>
        <w:jc w:val="left"/>
        <w:rPr>
          <w:sz w:val="21"/>
        </w:rPr>
      </w:pPr>
      <w:r>
        <w:rPr>
          <w:rFonts w:ascii="Times New Roman" w:eastAsia="Times New Roman"/>
          <w:sz w:val="21"/>
        </w:rPr>
        <w:t>A</w:t>
      </w:r>
      <w:r>
        <w:rPr>
          <w:rFonts w:ascii="Times New Roman" w:eastAsia="Times New Roman"/>
          <w:spacing w:val="-2"/>
          <w:sz w:val="21"/>
        </w:rPr>
        <w:t xml:space="preserve"> </w:t>
      </w:r>
      <w:r>
        <w:rPr>
          <w:spacing w:val="-27"/>
          <w:sz w:val="21"/>
        </w:rPr>
        <w:t xml:space="preserve">与 </w:t>
      </w:r>
      <w:r>
        <w:rPr>
          <w:rFonts w:ascii="Times New Roman" w:eastAsia="Times New Roman"/>
          <w:sz w:val="21"/>
        </w:rPr>
        <w:t>B</w:t>
      </w:r>
      <w:r>
        <w:rPr>
          <w:rFonts w:ascii="Times New Roman" w:eastAsia="Times New Roman"/>
          <w:spacing w:val="-2"/>
          <w:sz w:val="21"/>
        </w:rPr>
        <w:t xml:space="preserve"> </w:t>
      </w:r>
      <w:r>
        <w:rPr>
          <w:spacing w:val="-3"/>
          <w:sz w:val="21"/>
        </w:rPr>
        <w:t>相差值不大</w:t>
      </w:r>
    </w:p>
    <w:p>
      <w:pPr>
        <w:pStyle w:val="7"/>
        <w:spacing w:before="7"/>
        <w:rPr>
          <w:sz w:val="15"/>
        </w:rPr>
      </w:pPr>
    </w:p>
    <w:p>
      <w:pPr>
        <w:pStyle w:val="7"/>
        <w:ind w:left="140"/>
      </w:pPr>
      <w:r>
        <w:t xml:space="preserve">此时使用 </w:t>
      </w:r>
      <w:r>
        <w:rPr>
          <w:rFonts w:ascii="Times New Roman" w:eastAsia="Times New Roman"/>
        </w:rPr>
        <w:t xml:space="preserve">coalesce </w:t>
      </w:r>
      <w:r>
        <w:t xml:space="preserve">即可，无需 </w:t>
      </w:r>
      <w:r>
        <w:rPr>
          <w:rFonts w:ascii="Times New Roman" w:eastAsia="Times New Roman"/>
        </w:rPr>
        <w:t xml:space="preserve">shuffle </w:t>
      </w:r>
      <w:r>
        <w:t>过程。</w:t>
      </w:r>
    </w:p>
    <w:p>
      <w:pPr>
        <w:spacing w:after="0"/>
        <w:sectPr>
          <w:pgSz w:w="11910" w:h="16840"/>
          <w:pgMar w:top="1620" w:right="1480" w:bottom="1260" w:left="1660" w:header="852" w:footer="1064" w:gutter="0"/>
        </w:sectPr>
      </w:pPr>
    </w:p>
    <w:p>
      <w:pPr>
        <w:pStyle w:val="11"/>
        <w:numPr>
          <w:ilvl w:val="0"/>
          <w:numId w:val="6"/>
        </w:numPr>
        <w:tabs>
          <w:tab w:val="left" w:pos="565"/>
          <w:tab w:val="left" w:pos="566"/>
        </w:tabs>
        <w:spacing w:before="49" w:after="0" w:line="240" w:lineRule="auto"/>
        <w:ind w:left="565" w:right="0" w:hanging="425"/>
        <w:jc w:val="left"/>
        <w:rPr>
          <w:sz w:val="21"/>
        </w:rPr>
      </w:pPr>
      <w:r>
        <w:rPr>
          <w:rFonts w:ascii="Times New Roman" w:eastAsia="Times New Roman"/>
          <w:sz w:val="21"/>
        </w:rPr>
        <w:t>A</w:t>
      </w:r>
      <w:r>
        <w:rPr>
          <w:rFonts w:ascii="Times New Roman" w:eastAsia="Times New Roman"/>
          <w:spacing w:val="-2"/>
          <w:sz w:val="21"/>
        </w:rPr>
        <w:t xml:space="preserve"> </w:t>
      </w:r>
      <w:r>
        <w:rPr>
          <w:spacing w:val="-27"/>
          <w:sz w:val="21"/>
        </w:rPr>
        <w:t xml:space="preserve">与 </w:t>
      </w:r>
      <w:r>
        <w:rPr>
          <w:rFonts w:ascii="Times New Roman" w:eastAsia="Times New Roman"/>
          <w:sz w:val="21"/>
        </w:rPr>
        <w:t>B</w:t>
      </w:r>
      <w:r>
        <w:rPr>
          <w:rFonts w:ascii="Times New Roman" w:eastAsia="Times New Roman"/>
          <w:spacing w:val="-2"/>
          <w:sz w:val="21"/>
        </w:rPr>
        <w:t xml:space="preserve"> </w:t>
      </w:r>
      <w:r>
        <w:rPr>
          <w:spacing w:val="-3"/>
          <w:sz w:val="21"/>
        </w:rPr>
        <w:t>相差值很大</w:t>
      </w:r>
    </w:p>
    <w:p>
      <w:pPr>
        <w:pStyle w:val="7"/>
        <w:spacing w:before="7"/>
        <w:rPr>
          <w:sz w:val="15"/>
        </w:rPr>
      </w:pPr>
    </w:p>
    <w:p>
      <w:pPr>
        <w:pStyle w:val="7"/>
        <w:spacing w:line="417" w:lineRule="auto"/>
        <w:ind w:left="140" w:right="266"/>
      </w:pPr>
      <w:r>
        <w:t xml:space="preserve">此时可以使用 </w:t>
      </w:r>
      <w:r>
        <w:rPr>
          <w:rFonts w:ascii="Times New Roman" w:eastAsia="Times New Roman"/>
        </w:rPr>
        <w:t xml:space="preserve">coalesce </w:t>
      </w:r>
      <w:r>
        <w:t xml:space="preserve">并且不启用 </w:t>
      </w:r>
      <w:r>
        <w:rPr>
          <w:rFonts w:ascii="Times New Roman" w:eastAsia="Times New Roman"/>
        </w:rPr>
        <w:t xml:space="preserve">shuffle </w:t>
      </w:r>
      <w:r>
        <w:t xml:space="preserve">过程，但是会导致合并过程性能低下，所以推荐设置 </w:t>
      </w:r>
      <w:r>
        <w:rPr>
          <w:rFonts w:ascii="Times New Roman" w:eastAsia="Times New Roman"/>
        </w:rPr>
        <w:t xml:space="preserve">coalesce </w:t>
      </w:r>
      <w:r>
        <w:t xml:space="preserve">的第二个参数为 </w:t>
      </w:r>
      <w:r>
        <w:rPr>
          <w:rFonts w:ascii="Times New Roman" w:eastAsia="Times New Roman"/>
        </w:rPr>
        <w:t>true</w:t>
      </w:r>
      <w:r>
        <w:t xml:space="preserve">，即启动 </w:t>
      </w:r>
      <w:r>
        <w:rPr>
          <w:rFonts w:ascii="Times New Roman" w:eastAsia="Times New Roman"/>
        </w:rPr>
        <w:t xml:space="preserve">shuffle </w:t>
      </w:r>
      <w:r>
        <w:t>过程。</w:t>
      </w:r>
    </w:p>
    <w:p>
      <w:pPr>
        <w:pStyle w:val="5"/>
        <w:numPr>
          <w:ilvl w:val="0"/>
          <w:numId w:val="2"/>
        </w:numPr>
        <w:tabs>
          <w:tab w:val="left" w:pos="560"/>
          <w:tab w:val="left" w:pos="561"/>
        </w:tabs>
        <w:spacing w:before="0" w:after="0" w:line="269" w:lineRule="exact"/>
        <w:ind w:left="560" w:right="0" w:hanging="420"/>
        <w:jc w:val="left"/>
      </w:pPr>
      <w:r>
        <w:rPr>
          <w:rFonts w:ascii="Times New Roman" w:hAnsi="Times New Roman" w:eastAsia="Times New Roman"/>
        </w:rPr>
        <w:t>A</w:t>
      </w:r>
      <w:r>
        <w:rPr>
          <w:rFonts w:ascii="Times New Roman" w:hAnsi="Times New Roman" w:eastAsia="Times New Roman"/>
          <w:spacing w:val="-5"/>
        </w:rPr>
        <w:t xml:space="preserve"> &lt; </w:t>
      </w:r>
      <w:r>
        <w:rPr>
          <w:rFonts w:ascii="Times New Roman" w:hAnsi="Times New Roman" w:eastAsia="Times New Roman"/>
        </w:rPr>
        <w:t>B</w:t>
      </w:r>
      <w:r>
        <w:t>（</w:t>
      </w:r>
      <w:r>
        <w:rPr>
          <w:spacing w:val="-1"/>
        </w:rPr>
        <w:t>少数分区分解为多数分区</w:t>
      </w:r>
      <w:r>
        <w:t>）</w:t>
      </w:r>
    </w:p>
    <w:p>
      <w:pPr>
        <w:pStyle w:val="7"/>
        <w:spacing w:before="199" w:line="417" w:lineRule="auto"/>
        <w:ind w:left="140" w:right="311"/>
        <w:jc w:val="both"/>
      </w:pPr>
      <w:r>
        <w:rPr>
          <w:spacing w:val="-1"/>
          <w:w w:val="100"/>
        </w:rPr>
        <w:t>此时使用</w:t>
      </w:r>
      <w:r>
        <w:rPr>
          <w:spacing w:val="-53"/>
        </w:rPr>
        <w:t xml:space="preserve"> </w:t>
      </w:r>
      <w:r>
        <w:rPr>
          <w:rFonts w:ascii="Times New Roman" w:eastAsia="Times New Roman"/>
          <w:spacing w:val="-1"/>
          <w:w w:val="100"/>
        </w:rPr>
        <w:t>r</w:t>
      </w:r>
      <w:r>
        <w:rPr>
          <w:rFonts w:ascii="Times New Roman" w:eastAsia="Times New Roman"/>
          <w:w w:val="100"/>
        </w:rPr>
        <w:t>e</w:t>
      </w:r>
      <w:r>
        <w:rPr>
          <w:rFonts w:ascii="Times New Roman" w:eastAsia="Times New Roman"/>
          <w:spacing w:val="-3"/>
          <w:w w:val="100"/>
        </w:rPr>
        <w:t>p</w:t>
      </w:r>
      <w:r>
        <w:rPr>
          <w:rFonts w:ascii="Times New Roman" w:eastAsia="Times New Roman"/>
          <w:w w:val="100"/>
        </w:rPr>
        <w:t>a</w:t>
      </w:r>
      <w:r>
        <w:rPr>
          <w:rFonts w:ascii="Times New Roman" w:eastAsia="Times New Roman"/>
          <w:spacing w:val="-1"/>
          <w:w w:val="100"/>
        </w:rPr>
        <w:t>r</w:t>
      </w:r>
      <w:r>
        <w:rPr>
          <w:rFonts w:ascii="Times New Roman" w:eastAsia="Times New Roman"/>
          <w:spacing w:val="-2"/>
          <w:w w:val="100"/>
        </w:rPr>
        <w:t>titi</w:t>
      </w:r>
      <w:r>
        <w:rPr>
          <w:rFonts w:ascii="Times New Roman" w:eastAsia="Times New Roman"/>
          <w:w w:val="100"/>
        </w:rPr>
        <w:t>on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17"/>
          <w:w w:val="100"/>
        </w:rPr>
        <w:t>即可，如果使用</w:t>
      </w:r>
      <w:r>
        <w:rPr>
          <w:spacing w:val="-52"/>
        </w:rPr>
        <w:t xml:space="preserve"> </w:t>
      </w:r>
      <w:r>
        <w:rPr>
          <w:rFonts w:ascii="Times New Roman" w:eastAsia="Times New Roman"/>
          <w:spacing w:val="-3"/>
          <w:w w:val="100"/>
        </w:rPr>
        <w:t>c</w:t>
      </w:r>
      <w:r>
        <w:rPr>
          <w:rFonts w:ascii="Times New Roman" w:eastAsia="Times New Roman"/>
          <w:w w:val="100"/>
        </w:rPr>
        <w:t>oa</w:t>
      </w:r>
      <w:r>
        <w:rPr>
          <w:rFonts w:ascii="Times New Roman" w:eastAsia="Times New Roman"/>
          <w:spacing w:val="-2"/>
          <w:w w:val="100"/>
        </w:rPr>
        <w:t>l</w:t>
      </w:r>
      <w:r>
        <w:rPr>
          <w:rFonts w:ascii="Times New Roman" w:eastAsia="Times New Roman"/>
          <w:w w:val="100"/>
        </w:rPr>
        <w:t>e</w:t>
      </w:r>
      <w:r>
        <w:rPr>
          <w:rFonts w:ascii="Times New Roman" w:eastAsia="Times New Roman"/>
          <w:spacing w:val="-1"/>
          <w:w w:val="100"/>
        </w:rPr>
        <w:t>s</w:t>
      </w:r>
      <w:r>
        <w:rPr>
          <w:rFonts w:ascii="Times New Roman" w:eastAsia="Times New Roman"/>
          <w:w w:val="100"/>
        </w:rPr>
        <w:t>ce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2"/>
          <w:w w:val="100"/>
        </w:rPr>
        <w:t>需要将</w:t>
      </w:r>
      <w:r>
        <w:rPr>
          <w:spacing w:val="-52"/>
        </w:rPr>
        <w:t xml:space="preserve"> </w:t>
      </w:r>
      <w:r>
        <w:rPr>
          <w:rFonts w:ascii="Times New Roman" w:eastAsia="Times New Roman"/>
          <w:spacing w:val="-1"/>
          <w:w w:val="100"/>
        </w:rPr>
        <w:t>shu</w:t>
      </w:r>
      <w:r>
        <w:rPr>
          <w:rFonts w:ascii="Times New Roman" w:eastAsia="Times New Roman"/>
          <w:spacing w:val="-4"/>
          <w:w w:val="100"/>
        </w:rPr>
        <w:t>f</w:t>
      </w:r>
      <w:r>
        <w:rPr>
          <w:rFonts w:ascii="Times New Roman" w:eastAsia="Times New Roman"/>
          <w:spacing w:val="-1"/>
          <w:w w:val="100"/>
        </w:rPr>
        <w:t>f</w:t>
      </w:r>
      <w:r>
        <w:rPr>
          <w:rFonts w:ascii="Times New Roman" w:eastAsia="Times New Roman"/>
          <w:spacing w:val="-2"/>
          <w:w w:val="100"/>
        </w:rPr>
        <w:t>l</w:t>
      </w:r>
      <w:r>
        <w:rPr>
          <w:rFonts w:ascii="Times New Roman" w:eastAsia="Times New Roman"/>
          <w:w w:val="100"/>
        </w:rPr>
        <w:t>e</w:t>
      </w:r>
      <w:r>
        <w:rPr>
          <w:rFonts w:ascii="Times New Roman" w:eastAsia="Times New Roman"/>
        </w:rPr>
        <w:t xml:space="preserve"> </w:t>
      </w:r>
      <w:r>
        <w:rPr>
          <w:spacing w:val="-2"/>
          <w:w w:val="100"/>
        </w:rPr>
        <w:t>设置为</w:t>
      </w:r>
      <w:r>
        <w:rPr>
          <w:spacing w:val="-53"/>
        </w:rPr>
        <w:t xml:space="preserve"> </w:t>
      </w:r>
      <w:r>
        <w:rPr>
          <w:rFonts w:ascii="Times New Roman" w:eastAsia="Times New Roman"/>
          <w:spacing w:val="-2"/>
          <w:w w:val="100"/>
        </w:rPr>
        <w:t>t</w:t>
      </w:r>
      <w:r>
        <w:rPr>
          <w:rFonts w:ascii="Times New Roman" w:eastAsia="Times New Roman"/>
          <w:spacing w:val="-1"/>
          <w:w w:val="100"/>
        </w:rPr>
        <w:t>r</w:t>
      </w:r>
      <w:r>
        <w:rPr>
          <w:rFonts w:ascii="Times New Roman" w:eastAsia="Times New Roman"/>
          <w:w w:val="100"/>
        </w:rPr>
        <w:t>u</w:t>
      </w:r>
      <w:r>
        <w:rPr>
          <w:rFonts w:ascii="Times New Roman" w:eastAsia="Times New Roman"/>
          <w:spacing w:val="-1"/>
          <w:w w:val="100"/>
        </w:rPr>
        <w:t>e</w:t>
      </w:r>
      <w:r>
        <w:rPr>
          <w:spacing w:val="-35"/>
          <w:w w:val="100"/>
        </w:rPr>
        <w:t>，否则</w:t>
      </w:r>
      <w:r>
        <w:rPr>
          <w:spacing w:val="-55"/>
        </w:rPr>
        <w:t xml:space="preserve"> </w:t>
      </w:r>
      <w:r>
        <w:rPr>
          <w:rFonts w:ascii="Times New Roman" w:eastAsia="Times New Roman"/>
          <w:w w:val="100"/>
        </w:rPr>
        <w:t>co</w:t>
      </w:r>
      <w:r>
        <w:rPr>
          <w:rFonts w:ascii="Times New Roman" w:eastAsia="Times New Roman"/>
          <w:spacing w:val="-3"/>
          <w:w w:val="100"/>
        </w:rPr>
        <w:t>a</w:t>
      </w:r>
      <w:r>
        <w:rPr>
          <w:rFonts w:ascii="Times New Roman" w:eastAsia="Times New Roman"/>
          <w:spacing w:val="-2"/>
          <w:w w:val="100"/>
        </w:rPr>
        <w:t>l</w:t>
      </w:r>
      <w:r>
        <w:rPr>
          <w:rFonts w:ascii="Times New Roman" w:eastAsia="Times New Roman"/>
          <w:w w:val="100"/>
        </w:rPr>
        <w:t>e</w:t>
      </w:r>
      <w:r>
        <w:rPr>
          <w:rFonts w:ascii="Times New Roman" w:eastAsia="Times New Roman"/>
          <w:spacing w:val="-1"/>
          <w:w w:val="100"/>
        </w:rPr>
        <w:t>s</w:t>
      </w:r>
      <w:r>
        <w:rPr>
          <w:rFonts w:ascii="Times New Roman" w:eastAsia="Times New Roman"/>
          <w:w w:val="100"/>
        </w:rPr>
        <w:t>ce</w:t>
      </w:r>
      <w:r>
        <w:rPr>
          <w:rFonts w:ascii="Times New Roman" w:eastAsia="Times New Roman"/>
        </w:rPr>
        <w:t xml:space="preserve"> </w:t>
      </w:r>
      <w:r>
        <w:rPr>
          <w:spacing w:val="-2"/>
          <w:w w:val="100"/>
        </w:rPr>
        <w:t>无效。</w:t>
      </w:r>
      <w:r>
        <w:rPr>
          <w:spacing w:val="6"/>
        </w:rPr>
        <w:t>我们可以在</w:t>
      </w:r>
      <w:r>
        <w:rPr>
          <w:rFonts w:ascii="Times New Roman" w:eastAsia="Times New Roman"/>
        </w:rPr>
        <w:t>filter</w:t>
      </w:r>
      <w:r>
        <w:rPr>
          <w:rFonts w:ascii="Times New Roman" w:eastAsia="Times New Roman"/>
          <w:spacing w:val="-4"/>
        </w:rPr>
        <w:t xml:space="preserve"> </w:t>
      </w:r>
      <w:r>
        <w:rPr>
          <w:spacing w:val="-22"/>
        </w:rPr>
        <w:t xml:space="preserve">操作之后，使用 </w:t>
      </w:r>
      <w:r>
        <w:rPr>
          <w:rFonts w:ascii="Times New Roman" w:eastAsia="Times New Roman"/>
        </w:rPr>
        <w:t>coalesce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5"/>
        </w:rPr>
        <w:t>算子针对每个</w:t>
      </w:r>
      <w:r>
        <w:rPr>
          <w:rFonts w:ascii="Times New Roman" w:eastAsia="Times New Roman"/>
        </w:rPr>
        <w:t>partition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3"/>
        </w:rPr>
        <w:t xml:space="preserve">的数据量各不相同的情况， </w:t>
      </w:r>
      <w:r>
        <w:rPr>
          <w:spacing w:val="-19"/>
        </w:rPr>
        <w:t xml:space="preserve">压缩 </w:t>
      </w:r>
      <w:r>
        <w:rPr>
          <w:rFonts w:ascii="Times New Roman" w:eastAsia="Times New Roman"/>
        </w:rPr>
        <w:t>partition</w:t>
      </w:r>
      <w:r>
        <w:rPr>
          <w:rFonts w:ascii="Times New Roman" w:eastAsia="Times New Roman"/>
          <w:spacing w:val="2"/>
        </w:rPr>
        <w:t xml:space="preserve"> </w:t>
      </w:r>
      <w:r>
        <w:rPr>
          <w:spacing w:val="-12"/>
        </w:rPr>
        <w:t xml:space="preserve">的数量，而且让每个 </w:t>
      </w:r>
      <w:r>
        <w:rPr>
          <w:rFonts w:ascii="Times New Roman" w:eastAsia="Times New Roman"/>
        </w:rPr>
        <w:t>partition</w:t>
      </w:r>
      <w:r>
        <w:rPr>
          <w:rFonts w:ascii="Times New Roman" w:eastAsia="Times New Roman"/>
          <w:spacing w:val="2"/>
        </w:rPr>
        <w:t xml:space="preserve"> </w:t>
      </w:r>
      <w:r>
        <w:rPr>
          <w:spacing w:val="-9"/>
        </w:rPr>
        <w:t xml:space="preserve">的数据量尽量均匀紧凑，以便于后面的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3"/>
        </w:rPr>
        <w:t xml:space="preserve"> </w:t>
      </w:r>
      <w:r>
        <w:rPr>
          <w:spacing w:val="-3"/>
        </w:rPr>
        <w:t>进行计算操作，在某种程度上能够在一定程度上提升性能。</w:t>
      </w:r>
    </w:p>
    <w:p>
      <w:pPr>
        <w:pStyle w:val="7"/>
        <w:spacing w:line="417" w:lineRule="auto"/>
        <w:ind w:left="140" w:right="311"/>
      </w:pPr>
      <w:r>
        <w:rPr>
          <w:spacing w:val="-3"/>
        </w:rPr>
        <w:t>注意：</w:t>
      </w:r>
      <w:r>
        <w:rPr>
          <w:rFonts w:ascii="Times New Roman" w:eastAsia="Times New Roman"/>
          <w:spacing w:val="-8"/>
        </w:rPr>
        <w:t xml:space="preserve">local </w:t>
      </w:r>
      <w:r>
        <w:rPr>
          <w:spacing w:val="-9"/>
        </w:rPr>
        <w:t>模式是进程内模拟集群运行，已经对并行度和分区数量有了一定的内部优化，因</w:t>
      </w:r>
      <w:r>
        <w:rPr>
          <w:spacing w:val="-5"/>
        </w:rPr>
        <w:t>此不用去设置并行度和分区数量。</w:t>
      </w:r>
    </w:p>
    <w:p>
      <w:pPr>
        <w:pStyle w:val="4"/>
        <w:numPr>
          <w:ilvl w:val="2"/>
          <w:numId w:val="5"/>
        </w:numPr>
        <w:tabs>
          <w:tab w:val="left" w:pos="741"/>
        </w:tabs>
        <w:spacing w:before="15" w:after="0" w:line="240" w:lineRule="auto"/>
        <w:ind w:left="740" w:right="0" w:hanging="600"/>
        <w:jc w:val="left"/>
      </w:pPr>
      <w:r>
        <w:t>算子调优四：</w:t>
      </w:r>
      <w:r>
        <w:rPr>
          <w:rFonts w:ascii="Times New Roman" w:eastAsia="Times New Roman"/>
        </w:rPr>
        <w:t xml:space="preserve">repartition </w:t>
      </w:r>
      <w:r>
        <w:rPr>
          <w:spacing w:val="-20"/>
        </w:rPr>
        <w:t xml:space="preserve">解决 </w:t>
      </w:r>
      <w:r>
        <w:rPr>
          <w:rFonts w:ascii="Times New Roman" w:eastAsia="Times New Roman"/>
        </w:rPr>
        <w:t>SparkSQL</w:t>
      </w:r>
      <w:r>
        <w:rPr>
          <w:rFonts w:ascii="Times New Roman" w:eastAsia="Times New Roman"/>
          <w:spacing w:val="1"/>
        </w:rPr>
        <w:t xml:space="preserve"> </w:t>
      </w:r>
      <w:r>
        <w:t>低并行度问题</w:t>
      </w:r>
    </w:p>
    <w:p>
      <w:pPr>
        <w:pStyle w:val="7"/>
        <w:spacing w:before="214" w:line="417" w:lineRule="auto"/>
        <w:ind w:left="140" w:right="313" w:firstLine="419"/>
        <w:jc w:val="both"/>
      </w:pPr>
      <w:r>
        <w:t>在第一节的常规性能调优中我们讲解了并行度的调节策略，但是，并行度的设置对于</w:t>
      </w:r>
      <w:r>
        <w:rPr>
          <w:rFonts w:ascii="Times New Roman" w:eastAsia="Times New Roman"/>
        </w:rPr>
        <w:t xml:space="preserve">Spark SQL </w:t>
      </w:r>
      <w:r>
        <w:rPr>
          <w:spacing w:val="-6"/>
        </w:rPr>
        <w:t xml:space="preserve">是不生效的，用户设置的并行度只对于 </w:t>
      </w:r>
      <w:r>
        <w:rPr>
          <w:rFonts w:ascii="Times New Roman" w:eastAsia="Times New Roman"/>
        </w:rPr>
        <w:t xml:space="preserve">Spark SQL </w:t>
      </w:r>
      <w:r>
        <w:rPr>
          <w:spacing w:val="-10"/>
        </w:rPr>
        <w:t xml:space="preserve">以外的所有 </w:t>
      </w:r>
      <w:r>
        <w:rPr>
          <w:rFonts w:ascii="Times New Roman" w:eastAsia="Times New Roman"/>
        </w:rPr>
        <w:t xml:space="preserve">Spark </w:t>
      </w:r>
      <w:r>
        <w:rPr>
          <w:spacing w:val="-22"/>
        </w:rPr>
        <w:t xml:space="preserve">的 </w:t>
      </w:r>
      <w:r>
        <w:rPr>
          <w:rFonts w:ascii="Times New Roman" w:eastAsia="Times New Roman"/>
        </w:rPr>
        <w:t xml:space="preserve">stage </w:t>
      </w:r>
      <w:r>
        <w:t>生效。</w:t>
      </w:r>
    </w:p>
    <w:p>
      <w:pPr>
        <w:pStyle w:val="7"/>
        <w:ind w:left="560"/>
      </w:pP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28"/>
        </w:rPr>
        <w:t xml:space="preserve"> </w:t>
      </w:r>
      <w:r>
        <w:rPr>
          <w:rFonts w:ascii="Times New Roman" w:eastAsia="Times New Roman"/>
        </w:rPr>
        <w:t>SQL</w:t>
      </w:r>
      <w:r>
        <w:rPr>
          <w:rFonts w:ascii="Times New Roman" w:eastAsia="Times New Roman"/>
          <w:spacing w:val="38"/>
        </w:rPr>
        <w:t xml:space="preserve"> </w:t>
      </w:r>
      <w:r>
        <w:rPr>
          <w:spacing w:val="-3"/>
        </w:rPr>
        <w:t>的并行度不允许用户自己指定，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28"/>
        </w:rPr>
        <w:t xml:space="preserve"> </w:t>
      </w:r>
      <w:r>
        <w:rPr>
          <w:rFonts w:ascii="Times New Roman" w:eastAsia="Times New Roman"/>
        </w:rPr>
        <w:t>SQL</w:t>
      </w:r>
      <w:r>
        <w:rPr>
          <w:rFonts w:ascii="Times New Roman" w:eastAsia="Times New Roman"/>
          <w:spacing w:val="38"/>
        </w:rPr>
        <w:t xml:space="preserve"> </w:t>
      </w:r>
      <w:r>
        <w:rPr>
          <w:spacing w:val="-5"/>
        </w:rPr>
        <w:t xml:space="preserve">自己会默认根据 </w:t>
      </w:r>
      <w:r>
        <w:rPr>
          <w:rFonts w:ascii="Times New Roman" w:eastAsia="Times New Roman"/>
        </w:rPr>
        <w:t>hive</w:t>
      </w:r>
      <w:r>
        <w:rPr>
          <w:rFonts w:ascii="Times New Roman" w:eastAsia="Times New Roman"/>
          <w:spacing w:val="34"/>
        </w:rPr>
        <w:t xml:space="preserve"> </w:t>
      </w:r>
      <w:r>
        <w:rPr>
          <w:spacing w:val="-1"/>
        </w:rPr>
        <w:t>表对应的</w:t>
      </w:r>
    </w:p>
    <w:p>
      <w:pPr>
        <w:pStyle w:val="7"/>
        <w:spacing w:before="7"/>
        <w:rPr>
          <w:sz w:val="15"/>
        </w:rPr>
      </w:pPr>
    </w:p>
    <w:p>
      <w:pPr>
        <w:pStyle w:val="7"/>
        <w:ind w:left="140"/>
      </w:pPr>
      <w:r>
        <w:rPr>
          <w:rFonts w:ascii="Times New Roman" w:eastAsia="Times New Roman"/>
        </w:rPr>
        <w:t>HDFS</w:t>
      </w:r>
      <w:r>
        <w:rPr>
          <w:rFonts w:ascii="Times New Roman" w:eastAsia="Times New Roman"/>
          <w:spacing w:val="2"/>
        </w:rPr>
        <w:t xml:space="preserve">  </w:t>
      </w:r>
      <w:r>
        <w:rPr>
          <w:spacing w:val="6"/>
        </w:rPr>
        <w:t xml:space="preserve">文件的 </w:t>
      </w:r>
      <w:r>
        <w:rPr>
          <w:rFonts w:ascii="Times New Roman" w:eastAsia="Times New Roman"/>
        </w:rPr>
        <w:t>split</w:t>
      </w:r>
      <w:r>
        <w:rPr>
          <w:rFonts w:ascii="Times New Roman" w:eastAsia="Times New Roman"/>
          <w:spacing w:val="3"/>
        </w:rPr>
        <w:t xml:space="preserve">  </w:t>
      </w:r>
      <w:r>
        <w:rPr>
          <w:spacing w:val="5"/>
        </w:rPr>
        <w:t xml:space="preserve">个数自动设置 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32"/>
        </w:rPr>
        <w:t xml:space="preserve"> </w:t>
      </w:r>
      <w:r>
        <w:rPr>
          <w:rFonts w:ascii="Times New Roman" w:eastAsia="Times New Roman"/>
        </w:rPr>
        <w:t>SQL</w:t>
      </w:r>
      <w:r>
        <w:rPr>
          <w:rFonts w:ascii="Times New Roman" w:eastAsia="Times New Roman"/>
          <w:spacing w:val="3"/>
        </w:rPr>
        <w:t xml:space="preserve">  </w:t>
      </w:r>
      <w:r>
        <w:rPr>
          <w:spacing w:val="4"/>
        </w:rPr>
        <w:t xml:space="preserve">所在的那个 </w:t>
      </w:r>
      <w:r>
        <w:rPr>
          <w:rFonts w:ascii="Times New Roman" w:eastAsia="Times New Roman"/>
        </w:rPr>
        <w:t>stage</w:t>
      </w:r>
      <w:r>
        <w:rPr>
          <w:rFonts w:ascii="Times New Roman" w:eastAsia="Times New Roman"/>
          <w:spacing w:val="2"/>
        </w:rPr>
        <w:t xml:space="preserve">  </w:t>
      </w:r>
      <w:r>
        <w:rPr>
          <w:spacing w:val="5"/>
        </w:rPr>
        <w:t>的并行度，用户自己通</w:t>
      </w:r>
    </w:p>
    <w:p>
      <w:pPr>
        <w:pStyle w:val="7"/>
        <w:spacing w:before="7"/>
        <w:rPr>
          <w:sz w:val="15"/>
        </w:rPr>
      </w:pPr>
    </w:p>
    <w:p>
      <w:pPr>
        <w:pStyle w:val="7"/>
        <w:ind w:left="140"/>
      </w:pPr>
      <w:r>
        <w:rPr>
          <w:rFonts w:ascii="Times New Roman" w:eastAsia="Times New Roman"/>
        </w:rPr>
        <w:t xml:space="preserve">spark.default.parallelism </w:t>
      </w:r>
      <w:r>
        <w:t xml:space="preserve">参数指定的并行度，只会在没 </w:t>
      </w:r>
      <w:r>
        <w:rPr>
          <w:rFonts w:ascii="Times New Roman" w:eastAsia="Times New Roman"/>
        </w:rPr>
        <w:t xml:space="preserve">Spark SQL </w:t>
      </w:r>
      <w:r>
        <w:t xml:space="preserve">的 </w:t>
      </w:r>
      <w:r>
        <w:rPr>
          <w:rFonts w:ascii="Times New Roman" w:eastAsia="Times New Roman"/>
        </w:rPr>
        <w:t xml:space="preserve">stage </w:t>
      </w:r>
      <w:r>
        <w:t>中生效。</w:t>
      </w:r>
    </w:p>
    <w:p>
      <w:pPr>
        <w:pStyle w:val="7"/>
        <w:spacing w:before="6"/>
        <w:rPr>
          <w:sz w:val="15"/>
        </w:rPr>
      </w:pPr>
    </w:p>
    <w:p>
      <w:pPr>
        <w:pStyle w:val="7"/>
        <w:spacing w:before="1" w:line="417" w:lineRule="auto"/>
        <w:ind w:left="140" w:right="311" w:firstLine="419"/>
        <w:jc w:val="both"/>
      </w:pPr>
      <w:r>
        <w:rPr>
          <w:spacing w:val="-13"/>
        </w:rPr>
        <w:t xml:space="preserve">由于 </w:t>
      </w:r>
      <w:r>
        <w:rPr>
          <w:rFonts w:ascii="Times New Roman" w:eastAsia="Times New Roman"/>
        </w:rPr>
        <w:t xml:space="preserve">Spark SQL </w:t>
      </w:r>
      <w:r>
        <w:rPr>
          <w:spacing w:val="-14"/>
        </w:rPr>
        <w:t xml:space="preserve">所在 </w:t>
      </w:r>
      <w:r>
        <w:rPr>
          <w:rFonts w:ascii="Times New Roman" w:eastAsia="Times New Roman"/>
        </w:rPr>
        <w:t xml:space="preserve">stage </w:t>
      </w:r>
      <w:r>
        <w:rPr>
          <w:spacing w:val="-5"/>
        </w:rPr>
        <w:t xml:space="preserve">的并行度无法手动设置，如果数据量较大，并且此 </w:t>
      </w:r>
      <w:r>
        <w:rPr>
          <w:rFonts w:ascii="Times New Roman" w:eastAsia="Times New Roman"/>
        </w:rPr>
        <w:t xml:space="preserve">stage </w:t>
      </w:r>
      <w:r>
        <w:t>中</w:t>
      </w:r>
      <w:r>
        <w:rPr>
          <w:spacing w:val="-15"/>
        </w:rPr>
        <w:t xml:space="preserve">后续的 </w:t>
      </w:r>
      <w:r>
        <w:rPr>
          <w:rFonts w:ascii="Times New Roman" w:eastAsia="Times New Roman"/>
        </w:rPr>
        <w:t xml:space="preserve">transformation </w:t>
      </w:r>
      <w:r>
        <w:rPr>
          <w:spacing w:val="-7"/>
        </w:rPr>
        <w:t xml:space="preserve">操作有着复杂的业务逻辑，而 </w:t>
      </w:r>
      <w:r>
        <w:rPr>
          <w:rFonts w:ascii="Times New Roman" w:eastAsia="Times New Roman"/>
        </w:rPr>
        <w:t xml:space="preserve">Spark SQL </w:t>
      </w:r>
      <w:r>
        <w:rPr>
          <w:spacing w:val="-11"/>
        </w:rPr>
        <w:t xml:space="preserve">自动设置的 </w:t>
      </w:r>
      <w:r>
        <w:rPr>
          <w:rFonts w:ascii="Times New Roman" w:eastAsia="Times New Roman"/>
        </w:rPr>
        <w:t xml:space="preserve">task </w:t>
      </w:r>
      <w:r>
        <w:rPr>
          <w:spacing w:val="-3"/>
        </w:rPr>
        <w:t xml:space="preserve">数量很少， </w:t>
      </w:r>
      <w:r>
        <w:rPr>
          <w:spacing w:val="-2"/>
        </w:rPr>
        <w:t xml:space="preserve">这就意味着每个 </w:t>
      </w:r>
      <w:r>
        <w:rPr>
          <w:rFonts w:ascii="Times New Roman" w:eastAsia="Times New Roman"/>
        </w:rPr>
        <w:t xml:space="preserve">task </w:t>
      </w:r>
      <w:r>
        <w:rPr>
          <w:spacing w:val="-3"/>
        </w:rPr>
        <w:t>要处理为数不少的数据量，然后还要执行非常复杂的处理逻辑，这就</w:t>
      </w:r>
      <w:r>
        <w:rPr>
          <w:spacing w:val="-8"/>
        </w:rPr>
        <w:t xml:space="preserve">可能表现为第一个有 </w:t>
      </w:r>
      <w:r>
        <w:rPr>
          <w:rFonts w:ascii="Times New Roman" w:eastAsia="Times New Roman"/>
        </w:rPr>
        <w:t xml:space="preserve">Spark SQL </w:t>
      </w:r>
      <w:r>
        <w:rPr>
          <w:spacing w:val="-22"/>
        </w:rPr>
        <w:t xml:space="preserve">的 </w:t>
      </w:r>
      <w:r>
        <w:rPr>
          <w:rFonts w:ascii="Times New Roman" w:eastAsia="Times New Roman"/>
        </w:rPr>
        <w:t xml:space="preserve">stage </w:t>
      </w:r>
      <w:r>
        <w:rPr>
          <w:spacing w:val="-7"/>
        </w:rPr>
        <w:t xml:space="preserve">速度很慢，而后续的没有 </w:t>
      </w:r>
      <w:r>
        <w:rPr>
          <w:rFonts w:ascii="Times New Roman" w:eastAsia="Times New Roman"/>
        </w:rPr>
        <w:t xml:space="preserve">Spark SQL </w:t>
      </w:r>
      <w:r>
        <w:rPr>
          <w:spacing w:val="-22"/>
        </w:rPr>
        <w:t xml:space="preserve">的 </w:t>
      </w:r>
      <w:r>
        <w:rPr>
          <w:rFonts w:ascii="Times New Roman" w:eastAsia="Times New Roman"/>
        </w:rPr>
        <w:t xml:space="preserve">stage </w:t>
      </w:r>
      <w:r>
        <w:t>运行</w:t>
      </w:r>
      <w:r>
        <w:rPr>
          <w:spacing w:val="-2"/>
        </w:rPr>
        <w:t>速度非常快。</w:t>
      </w:r>
    </w:p>
    <w:p>
      <w:pPr>
        <w:pStyle w:val="7"/>
        <w:spacing w:line="269" w:lineRule="exact"/>
        <w:ind w:left="140"/>
      </w:pPr>
      <w:r>
        <w:t xml:space="preserve">为了解决 </w:t>
      </w:r>
      <w:r>
        <w:rPr>
          <w:rFonts w:ascii="Times New Roman" w:eastAsia="Times New Roman"/>
        </w:rPr>
        <w:t xml:space="preserve">Spark SQL </w:t>
      </w:r>
      <w:r>
        <w:t xml:space="preserve">无法设置并行度和 </w:t>
      </w:r>
      <w:r>
        <w:rPr>
          <w:rFonts w:ascii="Times New Roman" w:eastAsia="Times New Roman"/>
        </w:rPr>
        <w:t xml:space="preserve">task </w:t>
      </w:r>
      <w:r>
        <w:t xml:space="preserve">数量的问题，我们可以使用 </w:t>
      </w:r>
      <w:r>
        <w:rPr>
          <w:rFonts w:ascii="Times New Roman" w:eastAsia="Times New Roman"/>
        </w:rPr>
        <w:t xml:space="preserve">repartition </w:t>
      </w:r>
      <w:r>
        <w:t>算子。</w:t>
      </w:r>
    </w:p>
    <w:p>
      <w:pPr>
        <w:spacing w:after="0" w:line="269" w:lineRule="exact"/>
        <w:sectPr>
          <w:pgSz w:w="11910" w:h="16840"/>
          <w:pgMar w:top="1620" w:right="1480" w:bottom="1260" w:left="1660" w:header="852" w:footer="1064" w:gutter="0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0"/>
        <w:rPr>
          <w:sz w:val="19"/>
        </w:rPr>
      </w:pPr>
    </w:p>
    <w:p>
      <w:pPr>
        <w:pStyle w:val="7"/>
        <w:spacing w:before="79" w:line="417" w:lineRule="auto"/>
        <w:ind w:left="140" w:right="316" w:firstLine="460"/>
        <w:jc w:val="both"/>
        <w:rPr>
          <w:rFonts w:ascii="Times New Roman" w:eastAsia="Times New Roman"/>
        </w:rPr>
      </w:pP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1217930</wp:posOffset>
            </wp:positionH>
            <wp:positionV relativeFrom="paragraph">
              <wp:posOffset>-2795905</wp:posOffset>
            </wp:positionV>
            <wp:extent cx="5120640" cy="2743200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  <w:spacing w:val="7"/>
        </w:rPr>
        <w:t>Spark</w:t>
      </w:r>
      <w:r>
        <w:rPr>
          <w:rFonts w:ascii="Times New Roman" w:eastAsia="Times New Roman"/>
          <w:spacing w:val="61"/>
        </w:rPr>
        <w:t xml:space="preserve"> </w:t>
      </w:r>
      <w:r>
        <w:rPr>
          <w:rFonts w:ascii="Times New Roman" w:eastAsia="Times New Roman"/>
          <w:spacing w:val="6"/>
        </w:rPr>
        <w:t xml:space="preserve">SQL </w:t>
      </w:r>
      <w:r>
        <w:rPr>
          <w:spacing w:val="11"/>
        </w:rPr>
        <w:t xml:space="preserve">这一步的并行度和 </w:t>
      </w:r>
      <w:r>
        <w:rPr>
          <w:rFonts w:ascii="Times New Roman" w:eastAsia="Times New Roman"/>
          <w:spacing w:val="6"/>
        </w:rPr>
        <w:t xml:space="preserve">task </w:t>
      </w:r>
      <w:r>
        <w:rPr>
          <w:spacing w:val="17"/>
        </w:rPr>
        <w:t>数量肯定是没有办法去改变了，但是，对于</w:t>
      </w:r>
      <w:r>
        <w:rPr>
          <w:rFonts w:ascii="Times New Roman" w:eastAsia="Times New Roman"/>
          <w:spacing w:val="7"/>
        </w:rPr>
        <w:t>Spark</w:t>
      </w:r>
      <w:r>
        <w:rPr>
          <w:rFonts w:ascii="Times New Roman" w:eastAsia="Times New Roman"/>
          <w:spacing w:val="60"/>
        </w:rPr>
        <w:t xml:space="preserve"> </w:t>
      </w:r>
      <w:r>
        <w:rPr>
          <w:rFonts w:ascii="Times New Roman" w:eastAsia="Times New Roman"/>
          <w:spacing w:val="6"/>
        </w:rPr>
        <w:t xml:space="preserve">SQL </w:t>
      </w:r>
      <w:r>
        <w:rPr>
          <w:spacing w:val="8"/>
        </w:rPr>
        <w:t xml:space="preserve">查询出来的 </w:t>
      </w:r>
      <w:r>
        <w:rPr>
          <w:rFonts w:ascii="Times New Roman" w:eastAsia="Times New Roman"/>
          <w:spacing w:val="7"/>
        </w:rPr>
        <w:t>RDD</w:t>
      </w:r>
      <w:r>
        <w:rPr>
          <w:spacing w:val="-6"/>
        </w:rPr>
        <w:t xml:space="preserve">， 立即使用 </w:t>
      </w:r>
      <w:r>
        <w:rPr>
          <w:rFonts w:ascii="Times New Roman" w:eastAsia="Times New Roman"/>
          <w:spacing w:val="8"/>
        </w:rPr>
        <w:t xml:space="preserve">repartition </w:t>
      </w:r>
      <w:r>
        <w:rPr>
          <w:spacing w:val="-1"/>
        </w:rPr>
        <w:t>算子， 去重新进行分区， 这样可</w:t>
      </w:r>
      <w:r>
        <w:rPr>
          <w:spacing w:val="13"/>
        </w:rPr>
        <w:t xml:space="preserve">以重新分区为多个 </w:t>
      </w:r>
      <w:r>
        <w:rPr>
          <w:rFonts w:ascii="Times New Roman" w:eastAsia="Times New Roman"/>
          <w:spacing w:val="9"/>
        </w:rPr>
        <w:t>partition</w:t>
      </w:r>
      <w:r>
        <w:rPr>
          <w:spacing w:val="1"/>
        </w:rPr>
        <w:t xml:space="preserve">，从 </w:t>
      </w:r>
      <w:r>
        <w:rPr>
          <w:rFonts w:ascii="Times New Roman" w:eastAsia="Times New Roman"/>
          <w:spacing w:val="7"/>
        </w:rPr>
        <w:t xml:space="preserve">repartition </w:t>
      </w:r>
      <w:r>
        <w:rPr>
          <w:spacing w:val="9"/>
        </w:rPr>
        <w:t xml:space="preserve">之后的 </w:t>
      </w:r>
      <w:r>
        <w:rPr>
          <w:rFonts w:ascii="Times New Roman" w:eastAsia="Times New Roman"/>
          <w:spacing w:val="6"/>
        </w:rPr>
        <w:t xml:space="preserve">RDD </w:t>
      </w:r>
      <w:r>
        <w:rPr>
          <w:spacing w:val="13"/>
        </w:rPr>
        <w:t xml:space="preserve">操作，由于不再设计 </w:t>
      </w:r>
      <w:r>
        <w:rPr>
          <w:rFonts w:ascii="Times New Roman" w:eastAsia="Times New Roman"/>
          <w:spacing w:val="7"/>
        </w:rPr>
        <w:t>Spark</w:t>
      </w:r>
    </w:p>
    <w:p>
      <w:pPr>
        <w:pStyle w:val="7"/>
        <w:spacing w:line="417" w:lineRule="auto"/>
        <w:ind w:left="140" w:right="313"/>
      </w:pPr>
      <w:r>
        <w:rPr>
          <w:rFonts w:ascii="Times New Roman" w:eastAsia="Times New Roman"/>
        </w:rPr>
        <w:t>SQL</w:t>
      </w:r>
      <w:r>
        <w:t xml:space="preserve">，因此 </w:t>
      </w:r>
      <w:r>
        <w:rPr>
          <w:rFonts w:ascii="Times New Roman" w:eastAsia="Times New Roman"/>
        </w:rPr>
        <w:t xml:space="preserve">stage </w:t>
      </w:r>
      <w:r>
        <w:t xml:space="preserve">的并行度就会等于你手动设置的值，这样就避免了 </w:t>
      </w:r>
      <w:r>
        <w:rPr>
          <w:rFonts w:ascii="Times New Roman" w:eastAsia="Times New Roman"/>
        </w:rPr>
        <w:t xml:space="preserve">Spark SQL </w:t>
      </w:r>
      <w:r>
        <w:t xml:space="preserve">所在的 </w:t>
      </w:r>
      <w:r>
        <w:rPr>
          <w:rFonts w:ascii="Times New Roman" w:eastAsia="Times New Roman"/>
        </w:rPr>
        <w:t xml:space="preserve">stage </w:t>
      </w:r>
      <w:r>
        <w:t xml:space="preserve">只能用少量的 </w:t>
      </w:r>
      <w:r>
        <w:rPr>
          <w:rFonts w:ascii="Times New Roman" w:eastAsia="Times New Roman"/>
        </w:rPr>
        <w:t xml:space="preserve">task </w:t>
      </w:r>
      <w:r>
        <w:t>去处理大量数据并执行复杂的算法逻辑。</w:t>
      </w:r>
    </w:p>
    <w:p>
      <w:pPr>
        <w:pStyle w:val="4"/>
        <w:numPr>
          <w:ilvl w:val="2"/>
          <w:numId w:val="5"/>
        </w:numPr>
        <w:tabs>
          <w:tab w:val="left" w:pos="741"/>
        </w:tabs>
        <w:spacing w:before="15" w:after="0" w:line="240" w:lineRule="auto"/>
        <w:ind w:left="740" w:right="0" w:hanging="600"/>
        <w:jc w:val="left"/>
      </w:pPr>
      <w:r>
        <w:t>算子调优五：</w:t>
      </w:r>
      <w:r>
        <w:rPr>
          <w:rFonts w:ascii="Times New Roman" w:eastAsia="Times New Roman"/>
        </w:rPr>
        <w:t>reduceByKey</w:t>
      </w:r>
      <w:r>
        <w:rPr>
          <w:rFonts w:ascii="Times New Roman" w:eastAsia="Times New Roman"/>
          <w:spacing w:val="-2"/>
        </w:rPr>
        <w:t xml:space="preserve"> </w:t>
      </w:r>
      <w:r>
        <w:t>预聚合</w:t>
      </w:r>
    </w:p>
    <w:p>
      <w:pPr>
        <w:pStyle w:val="7"/>
        <w:spacing w:before="212"/>
        <w:ind w:left="560"/>
      </w:pPr>
      <w:r>
        <w:rPr>
          <w:rFonts w:ascii="Times New Roman" w:eastAsia="Times New Roman"/>
        </w:rPr>
        <w:t xml:space="preserve">reduceByKey </w:t>
      </w:r>
      <w:r>
        <w:t xml:space="preserve">相较于普通的 </w:t>
      </w:r>
      <w:r>
        <w:rPr>
          <w:rFonts w:ascii="Times New Roman" w:eastAsia="Times New Roman"/>
        </w:rPr>
        <w:t xml:space="preserve">shuffle </w:t>
      </w:r>
      <w:r>
        <w:t>操作一个显著的特点就是会进行</w:t>
      </w:r>
      <w:r>
        <w:rPr>
          <w:rFonts w:ascii="Times New Roman" w:eastAsia="Times New Roman"/>
        </w:rPr>
        <w:t xml:space="preserve">map </w:t>
      </w:r>
      <w:r>
        <w:t>端的本地聚合，</w:t>
      </w:r>
    </w:p>
    <w:p>
      <w:pPr>
        <w:pStyle w:val="7"/>
        <w:spacing w:before="6"/>
        <w:rPr>
          <w:sz w:val="15"/>
        </w:rPr>
      </w:pPr>
    </w:p>
    <w:p>
      <w:pPr>
        <w:pStyle w:val="7"/>
        <w:spacing w:before="1" w:line="417" w:lineRule="auto"/>
        <w:ind w:left="140" w:right="313"/>
      </w:pPr>
      <w:r>
        <w:rPr>
          <w:rFonts w:ascii="Times New Roman" w:eastAsia="Times New Roman"/>
        </w:rPr>
        <w:t xml:space="preserve">map </w:t>
      </w:r>
      <w:r>
        <w:rPr>
          <w:spacing w:val="-7"/>
        </w:rPr>
        <w:t xml:space="preserve">端会先对本地的数据进行 </w:t>
      </w:r>
      <w:r>
        <w:rPr>
          <w:rFonts w:ascii="Times New Roman" w:eastAsia="Times New Roman"/>
        </w:rPr>
        <w:t xml:space="preserve">combine </w:t>
      </w:r>
      <w:r>
        <w:rPr>
          <w:spacing w:val="-8"/>
        </w:rPr>
        <w:t xml:space="preserve">操作，然后将数据写入给下个 </w:t>
      </w:r>
      <w:r>
        <w:rPr>
          <w:rFonts w:ascii="Times New Roman" w:eastAsia="Times New Roman"/>
        </w:rPr>
        <w:t xml:space="preserve">stage </w:t>
      </w:r>
      <w:r>
        <w:rPr>
          <w:spacing w:val="-14"/>
        </w:rPr>
        <w:t xml:space="preserve">的每个 </w:t>
      </w:r>
      <w:r>
        <w:rPr>
          <w:rFonts w:ascii="Times New Roman" w:eastAsia="Times New Roman"/>
        </w:rPr>
        <w:t xml:space="preserve">task </w:t>
      </w:r>
      <w:r>
        <w:t>创建</w:t>
      </w:r>
      <w:r>
        <w:rPr>
          <w:spacing w:val="-5"/>
        </w:rPr>
        <w:t xml:space="preserve">的文件中，也就是在 </w:t>
      </w:r>
      <w:r>
        <w:rPr>
          <w:rFonts w:ascii="Times New Roman" w:eastAsia="Times New Roman"/>
        </w:rPr>
        <w:t xml:space="preserve">map </w:t>
      </w:r>
      <w:r>
        <w:rPr>
          <w:spacing w:val="-5"/>
        </w:rPr>
        <w:t xml:space="preserve">端，对每一个 </w:t>
      </w:r>
      <w:r>
        <w:rPr>
          <w:rFonts w:ascii="Times New Roman" w:eastAsia="Times New Roman"/>
        </w:rPr>
        <w:t xml:space="preserve">key </w:t>
      </w:r>
      <w:r>
        <w:rPr>
          <w:spacing w:val="-8"/>
        </w:rPr>
        <w:t xml:space="preserve">对应的 </w:t>
      </w:r>
      <w:r>
        <w:rPr>
          <w:rFonts w:ascii="Times New Roman" w:eastAsia="Times New Roman"/>
        </w:rPr>
        <w:t>value</w:t>
      </w:r>
      <w:r>
        <w:rPr>
          <w:spacing w:val="-7"/>
        </w:rPr>
        <w:t xml:space="preserve">，执行 </w:t>
      </w:r>
      <w:r>
        <w:rPr>
          <w:rFonts w:ascii="Times New Roman" w:eastAsia="Times New Roman"/>
        </w:rPr>
        <w:t xml:space="preserve">reduceByKey </w:t>
      </w:r>
      <w:r>
        <w:rPr>
          <w:spacing w:val="-1"/>
        </w:rPr>
        <w:t>算子函数。</w:t>
      </w:r>
    </w:p>
    <w:p>
      <w:pPr>
        <w:pStyle w:val="7"/>
        <w:spacing w:line="269" w:lineRule="exact"/>
        <w:ind w:left="140"/>
      </w:pPr>
      <w:r>
        <w:rPr>
          <w:rFonts w:ascii="Times New Roman" w:eastAsia="Times New Roman"/>
        </w:rPr>
        <w:t xml:space="preserve">reduceByKey </w:t>
      </w:r>
      <w:r>
        <w:t>算子的执行过程如图所示：</w:t>
      </w:r>
    </w:p>
    <w:p>
      <w:pPr>
        <w:spacing w:after="0" w:line="269" w:lineRule="exact"/>
        <w:sectPr>
          <w:pgSz w:w="11910" w:h="16840"/>
          <w:pgMar w:top="1620" w:right="1480" w:bottom="1260" w:left="1660" w:header="852" w:footer="1064" w:gutter="0"/>
        </w:sectPr>
      </w:pPr>
    </w:p>
    <w:p>
      <w:pPr>
        <w:pStyle w:val="7"/>
        <w:ind w:left="258"/>
        <w:rPr>
          <w:sz w:val="20"/>
        </w:rPr>
      </w:pPr>
      <w:r>
        <w:rPr>
          <w:sz w:val="20"/>
        </w:rPr>
        <w:drawing>
          <wp:inline distT="0" distB="0" distL="0" distR="0">
            <wp:extent cx="5108575" cy="310134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9082" cy="310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4"/>
        <w:rPr>
          <w:sz w:val="9"/>
        </w:rPr>
      </w:pPr>
    </w:p>
    <w:p>
      <w:pPr>
        <w:pStyle w:val="7"/>
        <w:spacing w:before="78"/>
        <w:ind w:left="140"/>
      </w:pPr>
      <w:r>
        <w:t xml:space="preserve">使用 </w:t>
      </w:r>
      <w:r>
        <w:rPr>
          <w:rFonts w:ascii="Times New Roman" w:eastAsia="Times New Roman"/>
        </w:rPr>
        <w:t xml:space="preserve">reduceByKey </w:t>
      </w:r>
      <w:r>
        <w:t>对性能的提升如下：</w:t>
      </w:r>
    </w:p>
    <w:p>
      <w:pPr>
        <w:pStyle w:val="7"/>
        <w:spacing w:before="7"/>
        <w:rPr>
          <w:sz w:val="15"/>
        </w:rPr>
      </w:pPr>
    </w:p>
    <w:p>
      <w:pPr>
        <w:pStyle w:val="11"/>
        <w:numPr>
          <w:ilvl w:val="0"/>
          <w:numId w:val="2"/>
        </w:numPr>
        <w:tabs>
          <w:tab w:val="left" w:pos="560"/>
          <w:tab w:val="left" w:pos="561"/>
        </w:tabs>
        <w:spacing w:before="0" w:after="0" w:line="240" w:lineRule="auto"/>
        <w:ind w:left="560" w:right="0" w:hanging="420"/>
        <w:jc w:val="left"/>
        <w:rPr>
          <w:sz w:val="21"/>
        </w:rPr>
      </w:pPr>
      <w:r>
        <w:rPr>
          <w:spacing w:val="-9"/>
          <w:sz w:val="21"/>
        </w:rPr>
        <w:t xml:space="preserve">本地聚合后，在 </w:t>
      </w:r>
      <w:r>
        <w:rPr>
          <w:rFonts w:ascii="Times New Roman" w:hAnsi="Times New Roman" w:eastAsia="Times New Roman"/>
          <w:sz w:val="21"/>
        </w:rPr>
        <w:t>map</w:t>
      </w:r>
      <w:r>
        <w:rPr>
          <w:rFonts w:ascii="Times New Roman" w:hAnsi="Times New Roman" w:eastAsia="Times New Roman"/>
          <w:spacing w:val="1"/>
          <w:sz w:val="21"/>
        </w:rPr>
        <w:t xml:space="preserve"> </w:t>
      </w:r>
      <w:r>
        <w:rPr>
          <w:spacing w:val="-7"/>
          <w:sz w:val="21"/>
        </w:rPr>
        <w:t xml:space="preserve">端的数据量变少，减少了磁盘 </w:t>
      </w:r>
      <w:r>
        <w:rPr>
          <w:rFonts w:ascii="Times New Roman" w:hAnsi="Times New Roman" w:eastAsia="Times New Roman"/>
          <w:sz w:val="21"/>
        </w:rPr>
        <w:t>IO</w:t>
      </w:r>
      <w:r>
        <w:rPr>
          <w:spacing w:val="-3"/>
          <w:sz w:val="21"/>
        </w:rPr>
        <w:t>，也减少了对磁盘空间的占用；</w:t>
      </w:r>
    </w:p>
    <w:p>
      <w:pPr>
        <w:pStyle w:val="11"/>
        <w:numPr>
          <w:ilvl w:val="0"/>
          <w:numId w:val="2"/>
        </w:numPr>
        <w:tabs>
          <w:tab w:val="left" w:pos="560"/>
          <w:tab w:val="left" w:pos="561"/>
        </w:tabs>
        <w:spacing w:before="199" w:after="0" w:line="240" w:lineRule="auto"/>
        <w:ind w:left="560" w:right="0" w:hanging="420"/>
        <w:jc w:val="left"/>
        <w:rPr>
          <w:sz w:val="21"/>
        </w:rPr>
      </w:pPr>
      <w:r>
        <w:rPr>
          <w:spacing w:val="-8"/>
          <w:sz w:val="21"/>
        </w:rPr>
        <w:t xml:space="preserve">本地聚合后，下一个 </w:t>
      </w:r>
      <w:r>
        <w:rPr>
          <w:rFonts w:ascii="Times New Roman" w:hAnsi="Times New Roman" w:eastAsia="Times New Roman"/>
          <w:sz w:val="21"/>
        </w:rPr>
        <w:t>stage</w:t>
      </w:r>
      <w:r>
        <w:rPr>
          <w:rFonts w:ascii="Times New Roman" w:hAnsi="Times New Roman" w:eastAsia="Times New Roman"/>
          <w:spacing w:val="-2"/>
          <w:sz w:val="21"/>
        </w:rPr>
        <w:t xml:space="preserve"> </w:t>
      </w:r>
      <w:r>
        <w:rPr>
          <w:spacing w:val="-3"/>
          <w:sz w:val="21"/>
        </w:rPr>
        <w:t>拉取的数据量变少，减少了网络传输的数据量；</w:t>
      </w:r>
    </w:p>
    <w:p>
      <w:pPr>
        <w:pStyle w:val="11"/>
        <w:numPr>
          <w:ilvl w:val="0"/>
          <w:numId w:val="2"/>
        </w:numPr>
        <w:tabs>
          <w:tab w:val="left" w:pos="560"/>
          <w:tab w:val="left" w:pos="561"/>
        </w:tabs>
        <w:spacing w:before="199" w:after="0" w:line="240" w:lineRule="auto"/>
        <w:ind w:left="560" w:right="0" w:hanging="420"/>
        <w:jc w:val="left"/>
        <w:rPr>
          <w:sz w:val="21"/>
        </w:rPr>
      </w:pPr>
      <w:r>
        <w:rPr>
          <w:spacing w:val="-10"/>
          <w:sz w:val="21"/>
        </w:rPr>
        <w:t xml:space="preserve">本地聚合后，在 </w:t>
      </w:r>
      <w:r>
        <w:rPr>
          <w:rFonts w:ascii="Times New Roman" w:hAnsi="Times New Roman" w:eastAsia="Times New Roman"/>
          <w:sz w:val="21"/>
        </w:rPr>
        <w:t xml:space="preserve">reduce </w:t>
      </w:r>
      <w:r>
        <w:rPr>
          <w:spacing w:val="-3"/>
          <w:sz w:val="21"/>
        </w:rPr>
        <w:t>端进行数据缓存的内存占用减少；</w:t>
      </w:r>
    </w:p>
    <w:p>
      <w:pPr>
        <w:pStyle w:val="11"/>
        <w:numPr>
          <w:ilvl w:val="0"/>
          <w:numId w:val="2"/>
        </w:numPr>
        <w:tabs>
          <w:tab w:val="left" w:pos="560"/>
          <w:tab w:val="left" w:pos="561"/>
        </w:tabs>
        <w:spacing w:before="199" w:after="0" w:line="240" w:lineRule="auto"/>
        <w:ind w:left="560" w:right="0" w:hanging="420"/>
        <w:jc w:val="left"/>
        <w:rPr>
          <w:sz w:val="21"/>
        </w:rPr>
      </w:pPr>
      <w:r>
        <w:rPr>
          <w:spacing w:val="-10"/>
          <w:sz w:val="21"/>
        </w:rPr>
        <w:t xml:space="preserve">本地聚合后，在 </w:t>
      </w:r>
      <w:r>
        <w:rPr>
          <w:rFonts w:ascii="Times New Roman" w:hAnsi="Times New Roman" w:eastAsia="Times New Roman"/>
          <w:sz w:val="21"/>
        </w:rPr>
        <w:t xml:space="preserve">reduce </w:t>
      </w:r>
      <w:r>
        <w:rPr>
          <w:spacing w:val="-3"/>
          <w:sz w:val="21"/>
        </w:rPr>
        <w:t>端进行聚合的数据量减少。</w:t>
      </w:r>
    </w:p>
    <w:p>
      <w:pPr>
        <w:pStyle w:val="7"/>
        <w:spacing w:before="199" w:line="417" w:lineRule="auto"/>
        <w:ind w:left="140" w:right="313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2284730</wp:posOffset>
            </wp:positionH>
            <wp:positionV relativeFrom="paragraph">
              <wp:posOffset>795020</wp:posOffset>
            </wp:positionV>
            <wp:extent cx="2992120" cy="212026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1911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4"/>
        </w:rPr>
        <w:t xml:space="preserve">基于 </w:t>
      </w:r>
      <w:r>
        <w:rPr>
          <w:rFonts w:ascii="Times New Roman" w:eastAsia="Times New Roman"/>
        </w:rPr>
        <w:t xml:space="preserve">reduceByKey </w:t>
      </w:r>
      <w:r>
        <w:rPr>
          <w:spacing w:val="-6"/>
        </w:rPr>
        <w:t xml:space="preserve">的本地聚合特征，我们应该考虑使用 </w:t>
      </w:r>
      <w:r>
        <w:rPr>
          <w:rFonts w:ascii="Times New Roman" w:eastAsia="Times New Roman"/>
        </w:rPr>
        <w:t xml:space="preserve">reduceByKey </w:t>
      </w:r>
      <w:r>
        <w:rPr>
          <w:spacing w:val="-10"/>
        </w:rPr>
        <w:t xml:space="preserve">代替其他的 </w:t>
      </w:r>
      <w:r>
        <w:rPr>
          <w:rFonts w:ascii="Times New Roman" w:eastAsia="Times New Roman"/>
        </w:rPr>
        <w:t xml:space="preserve">shuffle </w:t>
      </w:r>
      <w:r>
        <w:t>算</w:t>
      </w:r>
      <w:r>
        <w:rPr>
          <w:spacing w:val="-12"/>
        </w:rPr>
        <w:t xml:space="preserve">子，例如 </w:t>
      </w:r>
      <w:r>
        <w:rPr>
          <w:rFonts w:ascii="Times New Roman" w:eastAsia="Times New Roman"/>
        </w:rPr>
        <w:t>groupByKey</w:t>
      </w:r>
      <w:r>
        <w:t>。</w:t>
      </w:r>
      <w:r>
        <w:rPr>
          <w:rFonts w:ascii="Times New Roman" w:eastAsia="Times New Roman"/>
        </w:rPr>
        <w:t xml:space="preserve">reduceByKey </w:t>
      </w:r>
      <w:r>
        <w:rPr>
          <w:spacing w:val="50"/>
        </w:rPr>
        <w:t>与</w:t>
      </w:r>
      <w:r>
        <w:rPr>
          <w:rFonts w:ascii="Times New Roman" w:eastAsia="Times New Roman"/>
        </w:rPr>
        <w:t xml:space="preserve">groupByKey </w:t>
      </w:r>
      <w:r>
        <w:rPr>
          <w:spacing w:val="-3"/>
        </w:rPr>
        <w:t>的运行原理如图所示：</w:t>
      </w:r>
    </w:p>
    <w:p>
      <w:pPr>
        <w:spacing w:before="92"/>
        <w:ind w:left="1177" w:right="1352" w:firstLine="0"/>
        <w:jc w:val="center"/>
        <w:rPr>
          <w:sz w:val="18"/>
        </w:rPr>
      </w:pPr>
      <w:r>
        <w:rPr>
          <w:rFonts w:ascii="Times New Roman" w:eastAsia="Times New Roman"/>
          <w:sz w:val="18"/>
        </w:rPr>
        <w:t xml:space="preserve">groupByKey </w:t>
      </w:r>
      <w:r>
        <w:rPr>
          <w:sz w:val="18"/>
        </w:rPr>
        <w:t>原理</w:t>
      </w:r>
    </w:p>
    <w:p>
      <w:pPr>
        <w:spacing w:after="0"/>
        <w:jc w:val="center"/>
        <w:rPr>
          <w:sz w:val="18"/>
        </w:rPr>
        <w:sectPr>
          <w:pgSz w:w="11910" w:h="16840"/>
          <w:pgMar w:top="1580" w:right="1480" w:bottom="1260" w:left="1660" w:header="852" w:footer="1064" w:gutter="0"/>
        </w:sectPr>
      </w:pPr>
    </w:p>
    <w:p>
      <w:pPr>
        <w:pStyle w:val="7"/>
        <w:ind w:left="1413"/>
        <w:rPr>
          <w:sz w:val="20"/>
        </w:rPr>
      </w:pPr>
      <w:r>
        <w:rPr>
          <w:sz w:val="20"/>
        </w:rPr>
        <w:drawing>
          <wp:inline distT="0" distB="0" distL="0" distR="0">
            <wp:extent cx="3636645" cy="218186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6855" cy="218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4"/>
        <w:ind w:left="1177" w:right="1259" w:firstLine="0"/>
        <w:jc w:val="center"/>
        <w:rPr>
          <w:sz w:val="18"/>
        </w:rPr>
      </w:pPr>
      <w:r>
        <w:rPr>
          <w:rFonts w:ascii="Times New Roman" w:eastAsia="Times New Roman"/>
          <w:sz w:val="18"/>
        </w:rPr>
        <w:t xml:space="preserve">reduceByKey </w:t>
      </w:r>
      <w:r>
        <w:rPr>
          <w:sz w:val="18"/>
        </w:rPr>
        <w:t>原理</w:t>
      </w:r>
    </w:p>
    <w:p>
      <w:pPr>
        <w:pStyle w:val="7"/>
        <w:spacing w:before="7"/>
        <w:rPr>
          <w:sz w:val="17"/>
        </w:rPr>
      </w:pPr>
    </w:p>
    <w:p>
      <w:pPr>
        <w:pStyle w:val="7"/>
        <w:ind w:left="140"/>
      </w:pPr>
      <w:r>
        <w:t>根据上图可知，</w:t>
      </w:r>
      <w:r>
        <w:rPr>
          <w:rFonts w:ascii="Times New Roman" w:eastAsia="Times New Roman"/>
        </w:rPr>
        <w:t xml:space="preserve">groupByKey </w:t>
      </w:r>
      <w:r>
        <w:t xml:space="preserve">不会进行 </w:t>
      </w:r>
      <w:r>
        <w:rPr>
          <w:rFonts w:ascii="Times New Roman" w:eastAsia="Times New Roman"/>
        </w:rPr>
        <w:t xml:space="preserve">map </w:t>
      </w:r>
      <w:r>
        <w:t xml:space="preserve">端的聚合，而是将所有 </w:t>
      </w:r>
      <w:r>
        <w:rPr>
          <w:rFonts w:ascii="Times New Roman" w:eastAsia="Times New Roman"/>
        </w:rPr>
        <w:t xml:space="preserve">map </w:t>
      </w:r>
      <w:r>
        <w:t xml:space="preserve">端的数据 </w:t>
      </w:r>
      <w:r>
        <w:rPr>
          <w:rFonts w:ascii="Times New Roman" w:eastAsia="Times New Roman"/>
        </w:rPr>
        <w:t xml:space="preserve">shuffle </w:t>
      </w:r>
      <w:r>
        <w:t>到</w:t>
      </w:r>
    </w:p>
    <w:p>
      <w:pPr>
        <w:pStyle w:val="7"/>
        <w:spacing w:before="6"/>
        <w:rPr>
          <w:sz w:val="15"/>
        </w:rPr>
      </w:pPr>
    </w:p>
    <w:p>
      <w:pPr>
        <w:pStyle w:val="7"/>
        <w:spacing w:before="1" w:line="417" w:lineRule="auto"/>
        <w:ind w:left="140" w:right="313"/>
      </w:pPr>
      <w:r>
        <w:rPr>
          <w:rFonts w:ascii="Times New Roman" w:eastAsia="Times New Roman"/>
        </w:rPr>
        <w:t xml:space="preserve">reduce </w:t>
      </w:r>
      <w:r>
        <w:rPr>
          <w:spacing w:val="-24"/>
        </w:rPr>
        <w:t xml:space="preserve">端，然后在 </w:t>
      </w:r>
      <w:r>
        <w:rPr>
          <w:rFonts w:ascii="Times New Roman" w:eastAsia="Times New Roman"/>
        </w:rPr>
        <w:t xml:space="preserve">reduce </w:t>
      </w:r>
      <w:r>
        <w:rPr>
          <w:spacing w:val="-14"/>
        </w:rPr>
        <w:t xml:space="preserve">端进行数据的聚合操作。由于 </w:t>
      </w:r>
      <w:r>
        <w:rPr>
          <w:rFonts w:ascii="Times New Roman" w:eastAsia="Times New Roman"/>
        </w:rPr>
        <w:t xml:space="preserve">reduceByKey </w:t>
      </w:r>
      <w:r>
        <w:rPr>
          <w:spacing w:val="-25"/>
        </w:rPr>
        <w:t xml:space="preserve">有 </w:t>
      </w:r>
      <w:r>
        <w:rPr>
          <w:rFonts w:ascii="Times New Roman" w:eastAsia="Times New Roman"/>
        </w:rPr>
        <w:t xml:space="preserve">map </w:t>
      </w:r>
      <w:r>
        <w:rPr>
          <w:spacing w:val="-3"/>
        </w:rPr>
        <w:t xml:space="preserve">端聚合的特性， </w:t>
      </w:r>
      <w:r>
        <w:rPr>
          <w:spacing w:val="-1"/>
        </w:rPr>
        <w:t>使得网络传输的数据量减小，因此效率要明显高于</w:t>
      </w:r>
      <w:r>
        <w:rPr>
          <w:rFonts w:ascii="Times New Roman" w:eastAsia="Times New Roman"/>
        </w:rPr>
        <w:t>groupByKey</w:t>
      </w:r>
      <w:r>
        <w:t>。</w:t>
      </w:r>
    </w:p>
    <w:p>
      <w:pPr>
        <w:pStyle w:val="3"/>
        <w:numPr>
          <w:ilvl w:val="1"/>
          <w:numId w:val="7"/>
        </w:numPr>
        <w:tabs>
          <w:tab w:val="left" w:pos="563"/>
        </w:tabs>
        <w:spacing w:before="32" w:after="0" w:line="240" w:lineRule="auto"/>
        <w:ind w:left="562" w:right="0" w:hanging="422"/>
        <w:jc w:val="left"/>
      </w:pP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-4"/>
        </w:rPr>
        <w:t xml:space="preserve"> </w:t>
      </w:r>
      <w:r>
        <w:t>调优</w:t>
      </w:r>
    </w:p>
    <w:p>
      <w:pPr>
        <w:pStyle w:val="4"/>
        <w:numPr>
          <w:ilvl w:val="2"/>
          <w:numId w:val="7"/>
        </w:numPr>
        <w:tabs>
          <w:tab w:val="left" w:pos="681"/>
        </w:tabs>
        <w:spacing w:before="248" w:after="0" w:line="240" w:lineRule="auto"/>
        <w:ind w:left="680" w:right="0" w:hanging="540"/>
        <w:jc w:val="left"/>
      </w:pP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9"/>
        </w:rPr>
        <w:t xml:space="preserve">调优一：调节 </w:t>
      </w:r>
      <w:r>
        <w:rPr>
          <w:rFonts w:ascii="Times New Roman" w:eastAsia="Times New Roman"/>
        </w:rPr>
        <w:t>map</w:t>
      </w:r>
      <w:r>
        <w:rPr>
          <w:rFonts w:ascii="Times New Roman" w:eastAsia="Times New Roman"/>
          <w:spacing w:val="-2"/>
        </w:rPr>
        <w:t xml:space="preserve"> </w:t>
      </w:r>
      <w:r>
        <w:t>端缓冲区大小</w:t>
      </w:r>
    </w:p>
    <w:p>
      <w:pPr>
        <w:pStyle w:val="7"/>
        <w:spacing w:before="213" w:line="417" w:lineRule="auto"/>
        <w:ind w:left="140" w:right="311" w:firstLine="419"/>
        <w:jc w:val="both"/>
      </w:pPr>
      <w:r>
        <w:rPr>
          <w:spacing w:val="-26"/>
        </w:rPr>
        <w:t xml:space="preserve">在 </w:t>
      </w:r>
      <w:r>
        <w:rPr>
          <w:rFonts w:ascii="Times New Roman" w:eastAsia="Times New Roman"/>
        </w:rPr>
        <w:t xml:space="preserve">Spark </w:t>
      </w:r>
      <w:r>
        <w:rPr>
          <w:spacing w:val="-8"/>
        </w:rPr>
        <w:t xml:space="preserve">任务运行过程中，如果 </w:t>
      </w:r>
      <w:r>
        <w:rPr>
          <w:rFonts w:ascii="Times New Roman" w:eastAsia="Times New Roman"/>
        </w:rPr>
        <w:t xml:space="preserve">shuffle </w:t>
      </w:r>
      <w:r>
        <w:rPr>
          <w:spacing w:val="-25"/>
        </w:rPr>
        <w:t xml:space="preserve">的 </w:t>
      </w:r>
      <w:r>
        <w:rPr>
          <w:rFonts w:ascii="Times New Roman" w:eastAsia="Times New Roman"/>
        </w:rPr>
        <w:t xml:space="preserve">map </w:t>
      </w:r>
      <w:r>
        <w:rPr>
          <w:spacing w:val="1"/>
        </w:rPr>
        <w:t>端处理的数据量比较大，但是</w:t>
      </w:r>
      <w:r>
        <w:rPr>
          <w:rFonts w:ascii="Times New Roman" w:eastAsia="Times New Roman"/>
        </w:rPr>
        <w:t xml:space="preserve">map </w:t>
      </w:r>
      <w:r>
        <w:t>端缓</w:t>
      </w:r>
      <w:r>
        <w:rPr>
          <w:spacing w:val="-6"/>
        </w:rPr>
        <w:t xml:space="preserve">冲的大小是固定的，可能会出现 </w:t>
      </w:r>
      <w:r>
        <w:rPr>
          <w:rFonts w:ascii="Times New Roman" w:eastAsia="Times New Roman"/>
        </w:rPr>
        <w:t xml:space="preserve">map </w:t>
      </w:r>
      <w:r>
        <w:rPr>
          <w:spacing w:val="-8"/>
        </w:rPr>
        <w:t xml:space="preserve">端缓冲数据频繁 </w:t>
      </w:r>
      <w:r>
        <w:rPr>
          <w:rFonts w:ascii="Times New Roman" w:eastAsia="Times New Roman"/>
        </w:rPr>
        <w:t xml:space="preserve">spill </w:t>
      </w:r>
      <w:r>
        <w:rPr>
          <w:spacing w:val="-3"/>
        </w:rPr>
        <w:t>溢写到磁盘文件中的情况，使得</w:t>
      </w:r>
      <w:r>
        <w:rPr>
          <w:spacing w:val="-13"/>
        </w:rPr>
        <w:t xml:space="preserve">性能非常低下，通过调节 </w:t>
      </w:r>
      <w:r>
        <w:rPr>
          <w:rFonts w:ascii="Times New Roman" w:eastAsia="Times New Roman"/>
        </w:rPr>
        <w:t xml:space="preserve">map </w:t>
      </w:r>
      <w:r>
        <w:rPr>
          <w:spacing w:val="-13"/>
        </w:rPr>
        <w:t xml:space="preserve">端缓冲的大小，可以避免频繁的磁盘 </w:t>
      </w:r>
      <w:r>
        <w:rPr>
          <w:rFonts w:ascii="Times New Roman" w:eastAsia="Times New Roman"/>
        </w:rPr>
        <w:t xml:space="preserve">IO </w:t>
      </w:r>
      <w:r>
        <w:rPr>
          <w:spacing w:val="-15"/>
        </w:rPr>
        <w:t xml:space="preserve">操作，进而提升 </w:t>
      </w:r>
      <w:r>
        <w:rPr>
          <w:rFonts w:ascii="Times New Roman" w:eastAsia="Times New Roman"/>
        </w:rPr>
        <w:t xml:space="preserve">Spark </w:t>
      </w:r>
      <w:r>
        <w:rPr>
          <w:spacing w:val="-3"/>
        </w:rPr>
        <w:t>任务的整体性能。</w:t>
      </w:r>
    </w:p>
    <w:p>
      <w:pPr>
        <w:pStyle w:val="7"/>
        <w:spacing w:line="268" w:lineRule="exact"/>
        <w:ind w:left="560"/>
        <w:rPr>
          <w:rFonts w:ascii="Times New Roman" w:eastAsia="Times New Roman"/>
        </w:rPr>
      </w:pPr>
      <w:r>
        <w:rPr>
          <w:rFonts w:ascii="Times New Roman" w:eastAsia="Times New Roman"/>
        </w:rPr>
        <w:t xml:space="preserve">map </w:t>
      </w:r>
      <w:r>
        <w:rPr>
          <w:spacing w:val="-8"/>
        </w:rPr>
        <w:t xml:space="preserve">端缓冲的默认配置是 </w:t>
      </w:r>
      <w:r>
        <w:rPr>
          <w:rFonts w:ascii="Times New Roman" w:eastAsia="Times New Roman"/>
          <w:spacing w:val="-14"/>
        </w:rPr>
        <w:t>32KB</w:t>
      </w:r>
      <w:r>
        <w:rPr>
          <w:spacing w:val="-12"/>
        </w:rPr>
        <w:t xml:space="preserve">，如果每个 </w:t>
      </w:r>
      <w:r>
        <w:rPr>
          <w:rFonts w:ascii="Times New Roman" w:eastAsia="Times New Roman"/>
        </w:rPr>
        <w:t xml:space="preserve">task </w:t>
      </w:r>
      <w:r>
        <w:rPr>
          <w:spacing w:val="-18"/>
        </w:rPr>
        <w:t xml:space="preserve">处理 </w:t>
      </w:r>
      <w:r>
        <w:rPr>
          <w:rFonts w:ascii="Times New Roman" w:eastAsia="Times New Roman"/>
        </w:rPr>
        <w:t xml:space="preserve">640KB </w:t>
      </w:r>
      <w:r>
        <w:rPr>
          <w:spacing w:val="-14"/>
        </w:rPr>
        <w:t xml:space="preserve">的数据，那么会发生 </w:t>
      </w:r>
      <w:r>
        <w:rPr>
          <w:rFonts w:ascii="Times New Roman" w:eastAsia="Times New Roman"/>
        </w:rPr>
        <w:t>640/32</w:t>
      </w:r>
    </w:p>
    <w:p>
      <w:pPr>
        <w:pStyle w:val="7"/>
        <w:spacing w:before="3"/>
        <w:rPr>
          <w:rFonts w:ascii="Times New Roman"/>
          <w:sz w:val="17"/>
        </w:rPr>
      </w:pPr>
    </w:p>
    <w:p>
      <w:pPr>
        <w:pStyle w:val="7"/>
        <w:spacing w:line="417" w:lineRule="auto"/>
        <w:ind w:left="140" w:right="313"/>
      </w:pPr>
      <w:r>
        <w:rPr>
          <w:rFonts w:ascii="Times New Roman" w:eastAsia="Times New Roman"/>
          <w:spacing w:val="15"/>
        </w:rPr>
        <w:t xml:space="preserve">= </w:t>
      </w:r>
      <w:r>
        <w:rPr>
          <w:rFonts w:ascii="Times New Roman" w:eastAsia="Times New Roman"/>
        </w:rPr>
        <w:t xml:space="preserve">20 </w:t>
      </w:r>
      <w:r>
        <w:rPr>
          <w:spacing w:val="-9"/>
        </w:rPr>
        <w:t xml:space="preserve">次溢写，如果每个 </w:t>
      </w:r>
      <w:r>
        <w:rPr>
          <w:rFonts w:ascii="Times New Roman" w:eastAsia="Times New Roman"/>
        </w:rPr>
        <w:t xml:space="preserve">task </w:t>
      </w:r>
      <w:r>
        <w:rPr>
          <w:spacing w:val="-17"/>
        </w:rPr>
        <w:t xml:space="preserve">处理 </w:t>
      </w:r>
      <w:r>
        <w:rPr>
          <w:rFonts w:ascii="Times New Roman" w:eastAsia="Times New Roman"/>
        </w:rPr>
        <w:t xml:space="preserve">64000KB </w:t>
      </w:r>
      <w:r>
        <w:rPr>
          <w:spacing w:val="-9"/>
        </w:rPr>
        <w:t xml:space="preserve">的数据，机会发生 </w:t>
      </w:r>
      <w:r>
        <w:rPr>
          <w:rFonts w:ascii="Times New Roman" w:eastAsia="Times New Roman"/>
        </w:rPr>
        <w:t xml:space="preserve">64000/32=2000 </w:t>
      </w:r>
      <w:r>
        <w:rPr>
          <w:spacing w:val="-2"/>
        </w:rPr>
        <w:t>此溢写，这对</w:t>
      </w:r>
      <w:r>
        <w:rPr>
          <w:spacing w:val="-3"/>
        </w:rPr>
        <w:t>于性能的影响是非常严重的。</w:t>
      </w:r>
    </w:p>
    <w:p>
      <w:pPr>
        <w:pStyle w:val="7"/>
        <w:ind w:left="140"/>
      </w:pPr>
      <w:r>
        <w:pict>
          <v:shape id="_x0000_s1032" o:spid="_x0000_s1032" o:spt="202" type="#_x0000_t202" style="position:absolute;left:0pt;margin-left:88.55pt;margin-top:19.25pt;height:21.25pt;width:418.3pt;mso-position-horizontal-relative:page;mso-wrap-distance-bottom:0pt;mso-wrap-distance-top:0pt;z-index:-102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3" w:lineRule="exact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val conf = new SparkConf()</w:t>
                  </w:r>
                </w:p>
                <w:p>
                  <w:pPr>
                    <w:spacing w:before="17"/>
                    <w:ind w:left="20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.set("</w:t>
                  </w:r>
                  <w:r>
                    <w:rPr>
                      <w:rFonts w:ascii="Courier New"/>
                      <w:color w:val="FF0000"/>
                      <w:sz w:val="18"/>
                    </w:rPr>
                    <w:t>spark.shuffle.file.buffer</w:t>
                  </w:r>
                  <w:r>
                    <w:rPr>
                      <w:rFonts w:ascii="Courier New"/>
                      <w:sz w:val="18"/>
                    </w:rPr>
                    <w:t>", "64")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eastAsia="Times New Roman"/>
        </w:rPr>
        <w:t xml:space="preserve">map </w:t>
      </w:r>
      <w:r>
        <w:t>端缓冲的配置方法如代码清单所示：</w:t>
      </w:r>
    </w:p>
    <w:p>
      <w:pPr>
        <w:pStyle w:val="4"/>
        <w:numPr>
          <w:ilvl w:val="2"/>
          <w:numId w:val="7"/>
        </w:numPr>
        <w:tabs>
          <w:tab w:val="left" w:pos="681"/>
        </w:tabs>
        <w:spacing w:before="100" w:after="0" w:line="240" w:lineRule="auto"/>
        <w:ind w:left="680" w:right="0" w:hanging="540"/>
        <w:jc w:val="left"/>
      </w:pP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9"/>
        </w:rPr>
        <w:t xml:space="preserve">调优二：调节 </w:t>
      </w:r>
      <w:r>
        <w:rPr>
          <w:rFonts w:ascii="Times New Roman" w:eastAsia="Times New Roman"/>
        </w:rPr>
        <w:t>reduce</w:t>
      </w:r>
      <w:r>
        <w:rPr>
          <w:rFonts w:ascii="Times New Roman" w:eastAsia="Times New Roman"/>
          <w:spacing w:val="-1"/>
        </w:rPr>
        <w:t xml:space="preserve"> </w:t>
      </w:r>
      <w:r>
        <w:t>端拉取数据缓冲区大小</w:t>
      </w:r>
    </w:p>
    <w:p>
      <w:pPr>
        <w:pStyle w:val="7"/>
        <w:spacing w:before="212" w:line="417" w:lineRule="auto"/>
        <w:ind w:left="140" w:right="311" w:firstLine="419"/>
        <w:jc w:val="both"/>
      </w:pP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1"/>
        </w:rPr>
        <w:t xml:space="preserve"> 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3"/>
        </w:rPr>
        <w:t>过程中，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2"/>
        </w:rPr>
        <w:t xml:space="preserve"> </w:t>
      </w:r>
      <w:r>
        <w:rPr>
          <w:rFonts w:ascii="Times New Roman" w:eastAsia="Times New Roman"/>
        </w:rPr>
        <w:t>reduce</w:t>
      </w:r>
      <w:r>
        <w:rPr>
          <w:rFonts w:ascii="Times New Roman" w:eastAsia="Times New Roman"/>
          <w:spacing w:val="1"/>
        </w:rPr>
        <w:t xml:space="preserve">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27"/>
        </w:rPr>
        <w:t xml:space="preserve">的 </w:t>
      </w:r>
      <w:r>
        <w:rPr>
          <w:rFonts w:ascii="Times New Roman" w:eastAsia="Times New Roman"/>
        </w:rPr>
        <w:t>buffer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3"/>
        </w:rPr>
        <w:t>缓冲区大小决定了</w:t>
      </w:r>
      <w:r>
        <w:rPr>
          <w:rFonts w:ascii="Times New Roman" w:eastAsia="Times New Roman"/>
        </w:rPr>
        <w:t>reduce</w:t>
      </w:r>
      <w:r>
        <w:rPr>
          <w:rFonts w:ascii="Times New Roman" w:eastAsia="Times New Roman"/>
          <w:spacing w:val="2"/>
        </w:rPr>
        <w:t xml:space="preserve">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2"/>
        </w:rPr>
        <w:t>每次能</w:t>
      </w:r>
      <w:r>
        <w:rPr>
          <w:spacing w:val="-10"/>
        </w:rPr>
        <w:t>够缓冲的数据量，也就是每次能够拉取的数据量，如果内存资源较为充足，适当增加拉取数</w:t>
      </w:r>
      <w:r>
        <w:rPr>
          <w:spacing w:val="-21"/>
        </w:rPr>
        <w:t>据缓冲区的大小，可以减少拉取数据的次数，也就可以减少网络传输的次数，进而提升性能。</w:t>
      </w:r>
    </w:p>
    <w:p>
      <w:pPr>
        <w:pStyle w:val="7"/>
        <w:spacing w:line="269" w:lineRule="exact"/>
        <w:ind w:left="140"/>
      </w:pPr>
      <w:r>
        <w:rPr>
          <w:rFonts w:ascii="Times New Roman" w:eastAsia="Times New Roman"/>
        </w:rPr>
        <w:t>reduce</w:t>
      </w:r>
      <w:r>
        <w:rPr>
          <w:rFonts w:ascii="Times New Roman" w:eastAsia="Times New Roman"/>
          <w:spacing w:val="2"/>
        </w:rPr>
        <w:t xml:space="preserve"> </w:t>
      </w:r>
      <w:r>
        <w:rPr>
          <w:spacing w:val="-6"/>
        </w:rPr>
        <w:t xml:space="preserve">端数据拉取缓冲区的大小可以通过 </w:t>
      </w:r>
      <w:r>
        <w:rPr>
          <w:rFonts w:ascii="Times New Roman" w:eastAsia="Times New Roman"/>
        </w:rPr>
        <w:t>spark.reducer.maxSizeInFlight</w:t>
      </w:r>
      <w:r>
        <w:rPr>
          <w:rFonts w:ascii="Times New Roman" w:eastAsia="Times New Roman"/>
          <w:spacing w:val="2"/>
        </w:rPr>
        <w:t xml:space="preserve"> </w:t>
      </w:r>
      <w:r>
        <w:rPr>
          <w:spacing w:val="-7"/>
        </w:rPr>
        <w:t>参数进行设置，默认</w:t>
      </w:r>
    </w:p>
    <w:p>
      <w:pPr>
        <w:pStyle w:val="7"/>
        <w:spacing w:before="7"/>
        <w:rPr>
          <w:sz w:val="15"/>
        </w:rPr>
      </w:pPr>
    </w:p>
    <w:p>
      <w:pPr>
        <w:pStyle w:val="7"/>
        <w:ind w:left="140"/>
      </w:pPr>
      <w:r>
        <w:t xml:space="preserve">为 </w:t>
      </w:r>
      <w:r>
        <w:rPr>
          <w:rFonts w:ascii="Times New Roman" w:eastAsia="Times New Roman"/>
        </w:rPr>
        <w:t>48MB</w:t>
      </w:r>
      <w:r>
        <w:t>，该参数的设置方法如代码清单所示：</w:t>
      </w:r>
    </w:p>
    <w:p>
      <w:pPr>
        <w:tabs>
          <w:tab w:val="left" w:pos="8476"/>
        </w:tabs>
        <w:spacing w:before="115"/>
        <w:ind w:left="14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  <w:shd w:val="clear" w:color="auto" w:fill="DFDFDF"/>
        </w:rPr>
        <w:t>val conf = new</w:t>
      </w:r>
      <w:r>
        <w:rPr>
          <w:rFonts w:ascii="Courier New"/>
          <w:spacing w:val="-21"/>
          <w:sz w:val="18"/>
          <w:shd w:val="clear" w:color="auto" w:fill="DFDFDF"/>
        </w:rPr>
        <w:t xml:space="preserve"> </w:t>
      </w:r>
      <w:r>
        <w:rPr>
          <w:rFonts w:ascii="Courier New"/>
          <w:sz w:val="18"/>
          <w:shd w:val="clear" w:color="auto" w:fill="DFDFDF"/>
        </w:rPr>
        <w:t>SparkConf()</w:t>
      </w:r>
      <w:r>
        <w:rPr>
          <w:rFonts w:ascii="Courier New"/>
          <w:sz w:val="18"/>
          <w:shd w:val="clear" w:color="auto" w:fill="DFDFDF"/>
        </w:rPr>
        <w:tab/>
      </w:r>
    </w:p>
    <w:p>
      <w:pPr>
        <w:spacing w:after="0"/>
        <w:jc w:val="left"/>
        <w:rPr>
          <w:rFonts w:ascii="Courier New"/>
          <w:sz w:val="18"/>
        </w:rPr>
        <w:sectPr>
          <w:pgSz w:w="11910" w:h="16840"/>
          <w:pgMar w:top="1580" w:right="1480" w:bottom="1260" w:left="1660" w:header="852" w:footer="1064" w:gutter="0"/>
        </w:sectPr>
      </w:pPr>
    </w:p>
    <w:p>
      <w:pPr>
        <w:tabs>
          <w:tab w:val="left" w:pos="8476"/>
        </w:tabs>
        <w:spacing w:before="0"/>
        <w:ind w:left="111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  <w:shd w:val="clear" w:color="auto" w:fill="DFDFDF"/>
        </w:rPr>
        <w:t xml:space="preserve"> </w:t>
      </w:r>
      <w:r>
        <w:rPr>
          <w:rFonts w:ascii="Courier New"/>
          <w:spacing w:val="-10"/>
          <w:sz w:val="18"/>
          <w:shd w:val="clear" w:color="auto" w:fill="DFDFDF"/>
        </w:rPr>
        <w:t xml:space="preserve"> </w:t>
      </w:r>
      <w:r>
        <w:rPr>
          <w:rFonts w:ascii="Courier New"/>
          <w:sz w:val="18"/>
          <w:shd w:val="clear" w:color="auto" w:fill="DFDFDF"/>
        </w:rPr>
        <w:t>.set("</w:t>
      </w:r>
      <w:r>
        <w:rPr>
          <w:rFonts w:ascii="Courier New"/>
          <w:color w:val="FF0000"/>
          <w:sz w:val="18"/>
          <w:shd w:val="clear" w:color="auto" w:fill="DFDFDF"/>
        </w:rPr>
        <w:t>spark.reducer.maxSizeInFlight</w:t>
      </w:r>
      <w:r>
        <w:rPr>
          <w:rFonts w:ascii="Courier New"/>
          <w:sz w:val="18"/>
          <w:shd w:val="clear" w:color="auto" w:fill="DFDFDF"/>
        </w:rPr>
        <w:t>",</w:t>
      </w:r>
      <w:r>
        <w:rPr>
          <w:rFonts w:ascii="Courier New"/>
          <w:spacing w:val="-37"/>
          <w:sz w:val="18"/>
          <w:shd w:val="clear" w:color="auto" w:fill="DFDFDF"/>
        </w:rPr>
        <w:t xml:space="preserve"> </w:t>
      </w:r>
      <w:r>
        <w:rPr>
          <w:rFonts w:ascii="Courier New"/>
          <w:sz w:val="18"/>
          <w:shd w:val="clear" w:color="auto" w:fill="DFDFDF"/>
        </w:rPr>
        <w:t>"96")</w:t>
      </w:r>
      <w:r>
        <w:rPr>
          <w:rFonts w:ascii="Courier New"/>
          <w:sz w:val="18"/>
          <w:shd w:val="clear" w:color="auto" w:fill="DFDFDF"/>
        </w:rPr>
        <w:tab/>
      </w:r>
    </w:p>
    <w:p>
      <w:pPr>
        <w:pStyle w:val="4"/>
        <w:numPr>
          <w:ilvl w:val="2"/>
          <w:numId w:val="7"/>
        </w:numPr>
        <w:tabs>
          <w:tab w:val="left" w:pos="681"/>
        </w:tabs>
        <w:spacing w:before="116" w:after="0" w:line="240" w:lineRule="auto"/>
        <w:ind w:left="680" w:right="0" w:hanging="540"/>
        <w:jc w:val="left"/>
      </w:pP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9"/>
        </w:rPr>
        <w:t xml:space="preserve">调优三：调节 </w:t>
      </w:r>
      <w:r>
        <w:rPr>
          <w:rFonts w:ascii="Times New Roman" w:eastAsia="Times New Roman"/>
        </w:rPr>
        <w:t>reduce</w:t>
      </w:r>
      <w:r>
        <w:rPr>
          <w:rFonts w:ascii="Times New Roman" w:eastAsia="Times New Roman"/>
          <w:spacing w:val="-1"/>
        </w:rPr>
        <w:t xml:space="preserve"> </w:t>
      </w:r>
      <w:r>
        <w:t>端拉取数据重试次数</w:t>
      </w:r>
    </w:p>
    <w:p>
      <w:pPr>
        <w:pStyle w:val="7"/>
        <w:spacing w:before="212" w:line="417" w:lineRule="auto"/>
        <w:ind w:left="140" w:right="311" w:firstLine="419"/>
        <w:jc w:val="both"/>
      </w:pPr>
      <w:r>
        <w:rPr>
          <w:rFonts w:ascii="Times New Roman" w:eastAsia="Times New Roman"/>
        </w:rPr>
        <w:t xml:space="preserve">Spark Shuffle </w:t>
      </w:r>
      <w:r>
        <w:rPr>
          <w:spacing w:val="-2"/>
        </w:rPr>
        <w:t>过程中，</w:t>
      </w:r>
      <w:r>
        <w:rPr>
          <w:rFonts w:ascii="Times New Roman" w:eastAsia="Times New Roman"/>
        </w:rPr>
        <w:t xml:space="preserve">reduce task </w:t>
      </w:r>
      <w:r>
        <w:rPr>
          <w:spacing w:val="-3"/>
        </w:rPr>
        <w:t>拉取属于自己的数据时，如果因为网络异常等原因导</w:t>
      </w:r>
      <w:r>
        <w:rPr>
          <w:spacing w:val="-4"/>
        </w:rPr>
        <w:t xml:space="preserve">致失败会自动进行重试。对于那些包含了特别耗时的 </w:t>
      </w:r>
      <w:r>
        <w:rPr>
          <w:rFonts w:ascii="Times New Roman" w:eastAsia="Times New Roman"/>
        </w:rPr>
        <w:t xml:space="preserve">shuffle </w:t>
      </w:r>
      <w:r>
        <w:rPr>
          <w:spacing w:val="-3"/>
        </w:rPr>
        <w:t>操作的作业，建议增加重试最</w:t>
      </w:r>
      <w:r>
        <w:rPr>
          <w:spacing w:val="-3"/>
          <w:w w:val="100"/>
        </w:rPr>
        <w:t>大次数</w:t>
      </w:r>
      <w:r>
        <w:rPr>
          <w:w w:val="100"/>
        </w:rPr>
        <w:t>（</w:t>
      </w:r>
      <w:r>
        <w:rPr>
          <w:spacing w:val="-2"/>
          <w:w w:val="100"/>
        </w:rPr>
        <w:t>比如</w:t>
      </w:r>
      <w:r>
        <w:rPr>
          <w:spacing w:val="-53"/>
        </w:rPr>
        <w:t xml:space="preserve"> </w:t>
      </w:r>
      <w:r>
        <w:rPr>
          <w:rFonts w:ascii="Times New Roman" w:eastAsia="Times New Roman"/>
          <w:spacing w:val="-3"/>
          <w:w w:val="100"/>
        </w:rPr>
        <w:t>6</w:t>
      </w:r>
      <w:r>
        <w:rPr>
          <w:rFonts w:ascii="Times New Roman" w:eastAsia="Times New Roman"/>
          <w:w w:val="100"/>
        </w:rPr>
        <w:t>0</w:t>
      </w:r>
      <w:r>
        <w:rPr>
          <w:rFonts w:ascii="Times New Roman" w:eastAsia="Times New Roman"/>
        </w:rPr>
        <w:t xml:space="preserve"> </w:t>
      </w:r>
      <w:r>
        <w:rPr>
          <w:w w:val="100"/>
        </w:rPr>
        <w:t>次</w:t>
      </w:r>
      <w:r>
        <w:rPr>
          <w:spacing w:val="-108"/>
          <w:w w:val="100"/>
        </w:rPr>
        <w:t>）</w:t>
      </w:r>
      <w:r>
        <w:rPr>
          <w:spacing w:val="-3"/>
          <w:w w:val="100"/>
        </w:rPr>
        <w:t>，以避免由于</w:t>
      </w:r>
      <w:r>
        <w:rPr>
          <w:spacing w:val="-3"/>
        </w:rPr>
        <w:t xml:space="preserve"> </w:t>
      </w:r>
      <w:r>
        <w:rPr>
          <w:rFonts w:ascii="Times New Roman" w:eastAsia="Times New Roman"/>
          <w:spacing w:val="-3"/>
          <w:w w:val="100"/>
        </w:rPr>
        <w:t>J</w:t>
      </w:r>
      <w:r>
        <w:rPr>
          <w:rFonts w:ascii="Times New Roman" w:eastAsia="Times New Roman"/>
          <w:w w:val="100"/>
        </w:rPr>
        <w:t>VM</w:t>
      </w:r>
      <w:r>
        <w:rPr>
          <w:rFonts w:ascii="Times New Roman" w:eastAsia="Times New Roman"/>
        </w:rPr>
        <w:t xml:space="preserve"> </w:t>
      </w:r>
      <w:r>
        <w:rPr>
          <w:w w:val="100"/>
        </w:rPr>
        <w:t>的</w:t>
      </w:r>
      <w:r>
        <w:rPr>
          <w:spacing w:val="-53"/>
        </w:rPr>
        <w:t xml:space="preserve"> </w:t>
      </w:r>
      <w:r>
        <w:rPr>
          <w:rFonts w:ascii="Times New Roman" w:eastAsia="Times New Roman"/>
          <w:spacing w:val="-1"/>
          <w:w w:val="100"/>
        </w:rPr>
        <w:t>f</w:t>
      </w:r>
      <w:r>
        <w:rPr>
          <w:rFonts w:ascii="Times New Roman" w:eastAsia="Times New Roman"/>
          <w:w w:val="100"/>
        </w:rPr>
        <w:t>u</w:t>
      </w:r>
      <w:r>
        <w:rPr>
          <w:rFonts w:ascii="Times New Roman" w:eastAsia="Times New Roman"/>
          <w:spacing w:val="-2"/>
          <w:w w:val="100"/>
        </w:rPr>
        <w:t>l</w:t>
      </w:r>
      <w:r>
        <w:rPr>
          <w:rFonts w:ascii="Times New Roman" w:eastAsia="Times New Roman"/>
          <w:w w:val="100"/>
        </w:rPr>
        <w:t>l</w:t>
      </w:r>
      <w:r>
        <w:rPr>
          <w:rFonts w:ascii="Times New Roman" w:eastAsia="Times New Roman"/>
        </w:rPr>
        <w:t xml:space="preserve"> </w:t>
      </w:r>
      <w:r>
        <w:rPr>
          <w:rFonts w:ascii="Times New Roman" w:eastAsia="Times New Roman"/>
          <w:w w:val="100"/>
        </w:rPr>
        <w:t>gc</w:t>
      </w:r>
      <w:r>
        <w:rPr>
          <w:rFonts w:ascii="Times New Roman" w:eastAsia="Times New Roman"/>
        </w:rPr>
        <w:t xml:space="preserve"> </w:t>
      </w:r>
      <w:r>
        <w:rPr>
          <w:spacing w:val="-3"/>
          <w:w w:val="100"/>
        </w:rPr>
        <w:t>或者网络不稳定等因素导致的数据拉取失</w:t>
      </w:r>
      <w:r>
        <w:rPr>
          <w:spacing w:val="-7"/>
        </w:rPr>
        <w:t>败。在实践中发现，对于针对超大数据量</w:t>
      </w:r>
      <w:r>
        <w:rPr>
          <w:spacing w:val="-3"/>
        </w:rPr>
        <w:t>（</w:t>
      </w:r>
      <w:r>
        <w:rPr>
          <w:spacing w:val="-2"/>
        </w:rPr>
        <w:t>数十亿</w:t>
      </w:r>
      <w:r>
        <w:rPr>
          <w:rFonts w:ascii="Times New Roman" w:eastAsia="Times New Roman"/>
        </w:rPr>
        <w:t>~</w:t>
      </w:r>
      <w:r>
        <w:rPr>
          <w:spacing w:val="-1"/>
        </w:rPr>
        <w:t>上百亿</w:t>
      </w:r>
      <w:r>
        <w:rPr>
          <w:spacing w:val="-13"/>
        </w:rPr>
        <w:t>）</w:t>
      </w:r>
      <w:r>
        <w:rPr>
          <w:spacing w:val="-20"/>
        </w:rPr>
        <w:t xml:space="preserve">的 </w:t>
      </w:r>
      <w:r>
        <w:rPr>
          <w:rFonts w:ascii="Times New Roman" w:eastAsia="Times New Roman"/>
        </w:rPr>
        <w:t xml:space="preserve">shuffle </w:t>
      </w:r>
      <w:r>
        <w:rPr>
          <w:spacing w:val="-4"/>
        </w:rPr>
        <w:t>过程，调节该参数可</w:t>
      </w:r>
      <w:r>
        <w:rPr>
          <w:spacing w:val="-3"/>
        </w:rPr>
        <w:t>以大幅度提升稳定性。</w:t>
      </w:r>
    </w:p>
    <w:p>
      <w:pPr>
        <w:pStyle w:val="7"/>
        <w:spacing w:line="417" w:lineRule="auto"/>
        <w:ind w:left="140" w:right="311" w:firstLine="419"/>
        <w:jc w:val="both"/>
      </w:pPr>
      <w:r>
        <w:pict>
          <v:shape id="_x0000_s1033" o:spid="_x0000_s1033" o:spt="202" type="#_x0000_t202" style="position:absolute;left:0pt;margin-left:88.55pt;margin-top:66.05pt;height:21.25pt;width:418.3pt;mso-position-horizontal-relative:page;z-index:-23552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3" w:lineRule="exact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val conf = new SparkConf()</w:t>
                  </w:r>
                </w:p>
                <w:p>
                  <w:pPr>
                    <w:spacing w:before="17"/>
                    <w:ind w:left="20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.set("</w:t>
                  </w:r>
                  <w:r>
                    <w:rPr>
                      <w:rFonts w:ascii="Courier New"/>
                      <w:color w:val="FF0000"/>
                      <w:sz w:val="18"/>
                    </w:rPr>
                    <w:t>spark.shuffle.io.maxRetries</w:t>
                  </w:r>
                  <w:r>
                    <w:rPr>
                      <w:rFonts w:ascii="Courier New"/>
                      <w:sz w:val="18"/>
                    </w:rPr>
                    <w:t>", "6")</w:t>
                  </w:r>
                </w:p>
              </w:txbxContent>
            </v:textbox>
          </v:shape>
        </w:pict>
      </w:r>
      <w:r>
        <w:rPr>
          <w:rFonts w:ascii="Times New Roman" w:eastAsia="Times New Roman"/>
        </w:rPr>
        <w:t xml:space="preserve">reduce </w:t>
      </w:r>
      <w:r>
        <w:rPr>
          <w:spacing w:val="-6"/>
        </w:rPr>
        <w:t xml:space="preserve">端拉取数据重试次数可以通过 </w:t>
      </w:r>
      <w:r>
        <w:rPr>
          <w:rFonts w:ascii="Times New Roman" w:eastAsia="Times New Roman"/>
        </w:rPr>
        <w:t xml:space="preserve">spark.shuffle.io.maxRetries </w:t>
      </w:r>
      <w:r>
        <w:rPr>
          <w:spacing w:val="-3"/>
        </w:rPr>
        <w:t>参数进行设置，该参数</w:t>
      </w:r>
      <w:r>
        <w:rPr>
          <w:spacing w:val="-9"/>
        </w:rPr>
        <w:t>就代表了可以重试的最大次数。如果在指定次数之内拉取还是没有成功，就可能会导致作业</w:t>
      </w:r>
      <w:r>
        <w:rPr>
          <w:spacing w:val="-11"/>
        </w:rPr>
        <w:t xml:space="preserve">执行失败，默认为 </w:t>
      </w:r>
      <w:r>
        <w:rPr>
          <w:rFonts w:ascii="Times New Roman" w:eastAsia="Times New Roman"/>
        </w:rPr>
        <w:t>3</w:t>
      </w:r>
      <w:r>
        <w:rPr>
          <w:spacing w:val="-3"/>
        </w:rPr>
        <w:t>，该参数的设置方法如代码清单所示：</w:t>
      </w:r>
    </w:p>
    <w:p>
      <w:pPr>
        <w:pStyle w:val="7"/>
        <w:spacing w:before="11"/>
        <w:rPr>
          <w:sz w:val="29"/>
        </w:rPr>
      </w:pPr>
    </w:p>
    <w:p>
      <w:pPr>
        <w:pStyle w:val="4"/>
        <w:numPr>
          <w:ilvl w:val="2"/>
          <w:numId w:val="7"/>
        </w:numPr>
        <w:tabs>
          <w:tab w:val="left" w:pos="681"/>
        </w:tabs>
        <w:spacing w:before="74" w:after="0" w:line="240" w:lineRule="auto"/>
        <w:ind w:left="680" w:right="0" w:hanging="540"/>
        <w:jc w:val="left"/>
      </w:pP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9"/>
        </w:rPr>
        <w:t xml:space="preserve">调优四：调节 </w:t>
      </w:r>
      <w:r>
        <w:rPr>
          <w:rFonts w:ascii="Times New Roman" w:eastAsia="Times New Roman"/>
        </w:rPr>
        <w:t>reduce</w:t>
      </w:r>
      <w:r>
        <w:rPr>
          <w:rFonts w:ascii="Times New Roman" w:eastAsia="Times New Roman"/>
          <w:spacing w:val="-1"/>
        </w:rPr>
        <w:t xml:space="preserve"> </w:t>
      </w:r>
      <w:r>
        <w:t>端拉取数据等待间隔</w:t>
      </w:r>
    </w:p>
    <w:p>
      <w:pPr>
        <w:pStyle w:val="7"/>
        <w:spacing w:before="212" w:line="417" w:lineRule="auto"/>
        <w:ind w:left="140" w:right="311" w:firstLine="419"/>
        <w:jc w:val="both"/>
      </w:pPr>
      <w:r>
        <w:rPr>
          <w:rFonts w:ascii="Times New Roman" w:eastAsia="Times New Roman"/>
        </w:rPr>
        <w:t xml:space="preserve">Spark Shuffle </w:t>
      </w:r>
      <w:r>
        <w:rPr>
          <w:spacing w:val="-2"/>
        </w:rPr>
        <w:t>过程中，</w:t>
      </w:r>
      <w:r>
        <w:rPr>
          <w:rFonts w:ascii="Times New Roman" w:eastAsia="Times New Roman"/>
        </w:rPr>
        <w:t xml:space="preserve">reduce task </w:t>
      </w:r>
      <w:r>
        <w:rPr>
          <w:spacing w:val="-3"/>
        </w:rPr>
        <w:t>拉取属于自己的数据时，如果因为网络异常等原因导</w:t>
      </w:r>
      <w:r>
        <w:rPr>
          <w:spacing w:val="-9"/>
        </w:rPr>
        <w:t>致失败会自动进行重试，在一次失败后，会等待一定的时间间隔再进行重试，可以通过加大</w:t>
      </w:r>
      <w:r>
        <w:rPr>
          <w:spacing w:val="-6"/>
          <w:w w:val="100"/>
        </w:rPr>
        <w:t>间隔时长</w:t>
      </w:r>
      <w:r>
        <w:rPr>
          <w:spacing w:val="-3"/>
          <w:w w:val="100"/>
        </w:rPr>
        <w:t>（</w:t>
      </w:r>
      <w:r>
        <w:rPr>
          <w:spacing w:val="-2"/>
          <w:w w:val="100"/>
        </w:rPr>
        <w:t>比如</w:t>
      </w:r>
      <w:r>
        <w:rPr>
          <w:spacing w:val="-53"/>
        </w:rPr>
        <w:t xml:space="preserve"> </w:t>
      </w:r>
      <w:r>
        <w:rPr>
          <w:rFonts w:ascii="Times New Roman" w:eastAsia="Times New Roman"/>
          <w:w w:val="100"/>
        </w:rPr>
        <w:t>60</w:t>
      </w:r>
      <w:r>
        <w:rPr>
          <w:rFonts w:ascii="Times New Roman" w:eastAsia="Times New Roman"/>
          <w:spacing w:val="-1"/>
          <w:w w:val="100"/>
        </w:rPr>
        <w:t>s</w:t>
      </w:r>
      <w:r>
        <w:rPr>
          <w:spacing w:val="-108"/>
          <w:w w:val="100"/>
        </w:rPr>
        <w:t>）</w:t>
      </w:r>
      <w:r>
        <w:rPr>
          <w:spacing w:val="-2"/>
          <w:w w:val="100"/>
        </w:rPr>
        <w:t>，以增加</w:t>
      </w:r>
      <w:r>
        <w:rPr>
          <w:spacing w:val="-2"/>
        </w:rPr>
        <w:t xml:space="preserve"> </w:t>
      </w:r>
      <w:r>
        <w:rPr>
          <w:rFonts w:ascii="Times New Roman" w:eastAsia="Times New Roman"/>
          <w:spacing w:val="-1"/>
          <w:w w:val="100"/>
        </w:rPr>
        <w:t>s</w:t>
      </w:r>
      <w:r>
        <w:rPr>
          <w:rFonts w:ascii="Times New Roman" w:eastAsia="Times New Roman"/>
          <w:spacing w:val="-3"/>
          <w:w w:val="100"/>
        </w:rPr>
        <w:t>h</w:t>
      </w:r>
      <w:r>
        <w:rPr>
          <w:rFonts w:ascii="Times New Roman" w:eastAsia="Times New Roman"/>
          <w:w w:val="100"/>
        </w:rPr>
        <w:t>u</w:t>
      </w:r>
      <w:r>
        <w:rPr>
          <w:rFonts w:ascii="Times New Roman" w:eastAsia="Times New Roman"/>
          <w:spacing w:val="-4"/>
          <w:w w:val="100"/>
        </w:rPr>
        <w:t>f</w:t>
      </w:r>
      <w:r>
        <w:rPr>
          <w:rFonts w:ascii="Times New Roman" w:eastAsia="Times New Roman"/>
          <w:spacing w:val="-1"/>
          <w:w w:val="100"/>
        </w:rPr>
        <w:t>f</w:t>
      </w:r>
      <w:r>
        <w:rPr>
          <w:rFonts w:ascii="Times New Roman" w:eastAsia="Times New Roman"/>
          <w:spacing w:val="-2"/>
          <w:w w:val="100"/>
        </w:rPr>
        <w:t>l</w:t>
      </w:r>
      <w:r>
        <w:rPr>
          <w:rFonts w:ascii="Times New Roman" w:eastAsia="Times New Roman"/>
          <w:w w:val="100"/>
        </w:rPr>
        <w:t>e</w:t>
      </w:r>
      <w:r>
        <w:rPr>
          <w:rFonts w:ascii="Times New Roman" w:eastAsia="Times New Roman"/>
        </w:rPr>
        <w:t xml:space="preserve"> </w:t>
      </w:r>
      <w:r>
        <w:rPr>
          <w:spacing w:val="-3"/>
          <w:w w:val="100"/>
        </w:rPr>
        <w:t>操作的稳定性。</w:t>
      </w:r>
    </w:p>
    <w:p>
      <w:pPr>
        <w:pStyle w:val="7"/>
        <w:spacing w:line="417" w:lineRule="auto"/>
        <w:ind w:left="140" w:right="316" w:firstLine="460"/>
        <w:jc w:val="both"/>
      </w:pPr>
      <w:r>
        <w:pict>
          <v:shape id="_x0000_s1034" o:spid="_x0000_s1034" o:spt="202" type="#_x0000_t202" style="position:absolute;left:0pt;margin-left:88.55pt;margin-top:42.65pt;height:21.25pt;width:418.3pt;mso-position-horizontal-relative:page;z-index:-23552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3" w:lineRule="exact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val conf = new SparkConf()</w:t>
                  </w:r>
                </w:p>
                <w:p>
                  <w:pPr>
                    <w:spacing w:before="17"/>
                    <w:ind w:left="20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.set("</w:t>
                  </w:r>
                  <w:r>
                    <w:rPr>
                      <w:rFonts w:ascii="Courier New"/>
                      <w:color w:val="FF0000"/>
                      <w:sz w:val="18"/>
                    </w:rPr>
                    <w:t>spark.shuffle.io.retryWait</w:t>
                  </w:r>
                  <w:r>
                    <w:rPr>
                      <w:rFonts w:ascii="Courier New"/>
                      <w:sz w:val="18"/>
                    </w:rPr>
                    <w:t>", "60s")</w:t>
                  </w:r>
                </w:p>
              </w:txbxContent>
            </v:textbox>
          </v:shape>
        </w:pict>
      </w:r>
      <w:r>
        <w:rPr>
          <w:rFonts w:ascii="Times New Roman" w:eastAsia="Times New Roman"/>
        </w:rPr>
        <w:t xml:space="preserve">reduce </w:t>
      </w:r>
      <w:r>
        <w:t xml:space="preserve">端拉取数据等待间隔可以通过 </w:t>
      </w:r>
      <w:r>
        <w:rPr>
          <w:rFonts w:ascii="Times New Roman" w:eastAsia="Times New Roman"/>
        </w:rPr>
        <w:t xml:space="preserve">spark.shuffle.io.retryWait </w:t>
      </w:r>
      <w:r>
        <w:t xml:space="preserve">参数进行设置， 默认值为 </w:t>
      </w:r>
      <w:r>
        <w:rPr>
          <w:rFonts w:ascii="Times New Roman" w:eastAsia="Times New Roman"/>
        </w:rPr>
        <w:t>5s</w:t>
      </w:r>
      <w:r>
        <w:t>， 该参数的设置方法如代码清单所示：</w:t>
      </w:r>
    </w:p>
    <w:p>
      <w:pPr>
        <w:pStyle w:val="7"/>
        <w:spacing w:before="11"/>
        <w:rPr>
          <w:sz w:val="29"/>
        </w:rPr>
      </w:pPr>
    </w:p>
    <w:p>
      <w:pPr>
        <w:pStyle w:val="4"/>
        <w:numPr>
          <w:ilvl w:val="2"/>
          <w:numId w:val="7"/>
        </w:numPr>
        <w:tabs>
          <w:tab w:val="left" w:pos="681"/>
        </w:tabs>
        <w:spacing w:before="74" w:after="0" w:line="240" w:lineRule="auto"/>
        <w:ind w:left="680" w:right="0" w:hanging="540"/>
        <w:jc w:val="left"/>
      </w:pP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9"/>
        </w:rPr>
        <w:t xml:space="preserve">调优五：调节 </w:t>
      </w:r>
      <w:r>
        <w:rPr>
          <w:rFonts w:ascii="Times New Roman" w:eastAsia="Times New Roman"/>
        </w:rPr>
        <w:t xml:space="preserve">SortShuffle </w:t>
      </w:r>
      <w:r>
        <w:t>排序操作阈值</w:t>
      </w:r>
    </w:p>
    <w:p>
      <w:pPr>
        <w:pStyle w:val="7"/>
        <w:spacing w:before="212" w:line="417" w:lineRule="auto"/>
        <w:ind w:left="140" w:right="311" w:firstLine="419"/>
        <w:jc w:val="both"/>
      </w:pPr>
      <w:r>
        <w:rPr>
          <w:spacing w:val="-17"/>
        </w:rPr>
        <w:t xml:space="preserve">对于 </w:t>
      </w:r>
      <w:r>
        <w:rPr>
          <w:rFonts w:ascii="Times New Roman" w:eastAsia="Times New Roman"/>
          <w:spacing w:val="-5"/>
        </w:rPr>
        <w:t>SortShuffleManager</w:t>
      </w:r>
      <w:r>
        <w:rPr>
          <w:spacing w:val="-14"/>
        </w:rPr>
        <w:t xml:space="preserve">，如果 </w:t>
      </w:r>
      <w:r>
        <w:rPr>
          <w:rFonts w:ascii="Times New Roman" w:eastAsia="Times New Roman"/>
        </w:rPr>
        <w:t xml:space="preserve">shuffle reduce task </w:t>
      </w:r>
      <w:r>
        <w:rPr>
          <w:spacing w:val="-8"/>
        </w:rPr>
        <w:t xml:space="preserve">的数量小于某一阈值则 </w:t>
      </w:r>
      <w:r>
        <w:rPr>
          <w:rFonts w:ascii="Times New Roman" w:eastAsia="Times New Roman"/>
        </w:rPr>
        <w:t xml:space="preserve">shuffle write </w:t>
      </w:r>
      <w:r>
        <w:t>过</w:t>
      </w:r>
      <w:r>
        <w:rPr>
          <w:spacing w:val="-10"/>
        </w:rPr>
        <w:t xml:space="preserve">程中不会进行排序操作，而是直接按照未经优化的 </w:t>
      </w:r>
      <w:r>
        <w:rPr>
          <w:rFonts w:ascii="Times New Roman" w:eastAsia="Times New Roman"/>
        </w:rPr>
        <w:t xml:space="preserve">HashShuffleManager </w:t>
      </w:r>
      <w:r>
        <w:rPr>
          <w:spacing w:val="-9"/>
        </w:rPr>
        <w:t>的方式去写数据，但</w:t>
      </w:r>
      <w:r>
        <w:rPr>
          <w:spacing w:val="-3"/>
        </w:rPr>
        <w:t xml:space="preserve">是最后会将每个 </w:t>
      </w:r>
      <w:r>
        <w:rPr>
          <w:rFonts w:ascii="Times New Roman" w:eastAsia="Times New Roman"/>
        </w:rPr>
        <w:t xml:space="preserve">task </w:t>
      </w:r>
      <w:r>
        <w:rPr>
          <w:spacing w:val="-3"/>
        </w:rPr>
        <w:t>产生的所有临时磁盘文件都合并成一个文件，并会创建单独的索引文件。</w:t>
      </w:r>
    </w:p>
    <w:p>
      <w:pPr>
        <w:pStyle w:val="7"/>
        <w:spacing w:line="417" w:lineRule="auto"/>
        <w:ind w:left="140" w:right="313" w:firstLine="419"/>
        <w:jc w:val="both"/>
      </w:pPr>
      <w:r>
        <w:rPr>
          <w:spacing w:val="-10"/>
        </w:rPr>
        <w:t xml:space="preserve">当你使用 </w:t>
      </w:r>
      <w:r>
        <w:rPr>
          <w:rFonts w:ascii="Times New Roman" w:eastAsia="Times New Roman"/>
        </w:rPr>
        <w:t xml:space="preserve">SortShuffleManager </w:t>
      </w:r>
      <w:r>
        <w:rPr>
          <w:spacing w:val="-5"/>
        </w:rPr>
        <w:t>时，如果的确不需要排序操作，那么建议将这个参数调大</w:t>
      </w:r>
      <w:r>
        <w:rPr>
          <w:spacing w:val="-12"/>
        </w:rPr>
        <w:t xml:space="preserve">一些，大于 </w:t>
      </w:r>
      <w:r>
        <w:rPr>
          <w:rFonts w:ascii="Times New Roman" w:eastAsia="Times New Roman"/>
        </w:rPr>
        <w:t xml:space="preserve">shuffle read task </w:t>
      </w:r>
      <w:r>
        <w:rPr>
          <w:spacing w:val="-9"/>
        </w:rPr>
        <w:t xml:space="preserve">的数量，那么此时 </w:t>
      </w:r>
      <w:r>
        <w:rPr>
          <w:rFonts w:ascii="Times New Roman" w:eastAsia="Times New Roman"/>
        </w:rPr>
        <w:t xml:space="preserve">map-side </w:t>
      </w:r>
      <w:r>
        <w:rPr>
          <w:spacing w:val="-3"/>
        </w:rPr>
        <w:t>就不会进行排序了，减少了排序的</w:t>
      </w:r>
      <w:r>
        <w:rPr>
          <w:spacing w:val="-19"/>
        </w:rPr>
        <w:t xml:space="preserve">性能开销，但是这种方式下，依然会产生大量的磁盘文件，因此 </w:t>
      </w:r>
      <w:r>
        <w:rPr>
          <w:rFonts w:ascii="Times New Roman" w:eastAsia="Times New Roman"/>
        </w:rPr>
        <w:t xml:space="preserve">shuffle write </w:t>
      </w:r>
      <w:r>
        <w:rPr>
          <w:spacing w:val="-3"/>
        </w:rPr>
        <w:t>性能有待提高。</w:t>
      </w:r>
    </w:p>
    <w:p>
      <w:pPr>
        <w:pStyle w:val="7"/>
        <w:spacing w:line="417" w:lineRule="auto"/>
        <w:ind w:left="140" w:right="313"/>
      </w:pPr>
      <w:r>
        <w:pict>
          <v:shape id="_x0000_s1035" o:spid="_x0000_s1035" o:spt="202" type="#_x0000_t202" style="position:absolute;left:0pt;margin-left:88.55pt;margin-top:42.65pt;height:21.25pt;width:418.3pt;mso-position-horizontal-relative:page;z-index:-23552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3" w:lineRule="exact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val conf = new SparkConf()</w:t>
                  </w:r>
                </w:p>
                <w:p>
                  <w:pPr>
                    <w:spacing w:before="17"/>
                    <w:ind w:left="20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.set("</w:t>
                  </w:r>
                  <w:r>
                    <w:rPr>
                      <w:rFonts w:ascii="Courier New"/>
                      <w:color w:val="FF0000"/>
                      <w:sz w:val="18"/>
                    </w:rPr>
                    <w:t>spark.shuffle.sort.bypassMergeThreshold</w:t>
                  </w:r>
                  <w:r>
                    <w:rPr>
                      <w:rFonts w:ascii="Courier New"/>
                      <w:sz w:val="18"/>
                    </w:rPr>
                    <w:t>", "400")</w:t>
                  </w:r>
                </w:p>
              </w:txbxContent>
            </v:textbox>
          </v:shape>
        </w:pict>
      </w:r>
      <w:r>
        <w:rPr>
          <w:rFonts w:ascii="Times New Roman" w:eastAsia="Times New Roman"/>
        </w:rPr>
        <w:t xml:space="preserve">SortShuffleManager </w:t>
      </w:r>
      <w:r>
        <w:rPr>
          <w:spacing w:val="-7"/>
        </w:rPr>
        <w:t xml:space="preserve">排序操作阈值的设置可以通过 </w:t>
      </w:r>
      <w:r>
        <w:rPr>
          <w:rFonts w:ascii="Times New Roman" w:eastAsia="Times New Roman"/>
        </w:rPr>
        <w:t>spark.shuffle.sort</w:t>
      </w:r>
      <w:r>
        <w:rPr>
          <w:rFonts w:ascii="Times New Roman" w:eastAsia="Times New Roman"/>
          <w:spacing w:val="-9"/>
        </w:rPr>
        <w:t xml:space="preserve">. </w:t>
      </w:r>
      <w:r>
        <w:rPr>
          <w:rFonts w:ascii="Times New Roman" w:eastAsia="Times New Roman"/>
        </w:rPr>
        <w:t xml:space="preserve">bypassMergeThreshold </w:t>
      </w:r>
      <w:r>
        <w:t>这</w:t>
      </w:r>
      <w:r>
        <w:rPr>
          <w:spacing w:val="-7"/>
        </w:rPr>
        <w:t xml:space="preserve">一参数进行设置，默认值为 </w:t>
      </w:r>
      <w:r>
        <w:rPr>
          <w:rFonts w:ascii="Times New Roman" w:eastAsia="Times New Roman"/>
        </w:rPr>
        <w:t>200</w:t>
      </w:r>
      <w:r>
        <w:rPr>
          <w:spacing w:val="-3"/>
        </w:rPr>
        <w:t>，该参数的设置方法如代码清单所示：</w:t>
      </w:r>
    </w:p>
    <w:p>
      <w:pPr>
        <w:spacing w:after="0" w:line="417" w:lineRule="auto"/>
        <w:sectPr>
          <w:pgSz w:w="11910" w:h="16840"/>
          <w:pgMar w:top="1600" w:right="1480" w:bottom="1260" w:left="1660" w:header="852" w:footer="1064" w:gutter="0"/>
        </w:sectPr>
      </w:pPr>
    </w:p>
    <w:p>
      <w:pPr>
        <w:pStyle w:val="3"/>
        <w:numPr>
          <w:ilvl w:val="1"/>
          <w:numId w:val="8"/>
        </w:numPr>
        <w:tabs>
          <w:tab w:val="left" w:pos="561"/>
        </w:tabs>
        <w:spacing w:before="82" w:after="0" w:line="240" w:lineRule="auto"/>
        <w:ind w:left="560" w:right="0" w:hanging="420"/>
        <w:jc w:val="left"/>
      </w:pPr>
      <w:r>
        <w:rPr>
          <w:rFonts w:ascii="Times New Roman" w:eastAsia="Times New Roman"/>
        </w:rPr>
        <w:t>JVM</w:t>
      </w:r>
      <w:r>
        <w:rPr>
          <w:rFonts w:ascii="Times New Roman" w:eastAsia="Times New Roman"/>
          <w:spacing w:val="-2"/>
        </w:rPr>
        <w:t xml:space="preserve"> </w:t>
      </w:r>
      <w:r>
        <w:t>调优</w:t>
      </w:r>
    </w:p>
    <w:p>
      <w:pPr>
        <w:pStyle w:val="7"/>
        <w:spacing w:before="232" w:line="417" w:lineRule="auto"/>
        <w:ind w:left="140" w:right="313" w:firstLine="419"/>
      </w:pPr>
      <w:r>
        <w:rPr>
          <w:spacing w:val="-16"/>
        </w:rPr>
        <w:t xml:space="preserve">对于 </w:t>
      </w:r>
      <w:r>
        <w:rPr>
          <w:rFonts w:ascii="Times New Roman" w:eastAsia="Times New Roman"/>
        </w:rPr>
        <w:t xml:space="preserve">JVM </w:t>
      </w:r>
      <w:r>
        <w:rPr>
          <w:spacing w:val="-10"/>
        </w:rPr>
        <w:t>调优，首先应该明确，</w:t>
      </w:r>
      <w:r>
        <w:rPr>
          <w:rFonts w:ascii="Times New Roman" w:eastAsia="Times New Roman"/>
          <w:spacing w:val="-12"/>
        </w:rPr>
        <w:t xml:space="preserve">full </w:t>
      </w:r>
      <w:r>
        <w:rPr>
          <w:rFonts w:ascii="Times New Roman" w:eastAsia="Times New Roman"/>
        </w:rPr>
        <w:t xml:space="preserve">gc/minor </w:t>
      </w:r>
      <w:r>
        <w:rPr>
          <w:rFonts w:ascii="Times New Roman" w:eastAsia="Times New Roman"/>
          <w:spacing w:val="-19"/>
        </w:rPr>
        <w:t>gc</w:t>
      </w:r>
      <w:r>
        <w:rPr>
          <w:spacing w:val="-13"/>
        </w:rPr>
        <w:t xml:space="preserve">，都会导致 </w:t>
      </w:r>
      <w:r>
        <w:rPr>
          <w:rFonts w:ascii="Times New Roman" w:eastAsia="Times New Roman"/>
        </w:rPr>
        <w:t xml:space="preserve">JVM </w:t>
      </w:r>
      <w:r>
        <w:rPr>
          <w:spacing w:val="-3"/>
        </w:rPr>
        <w:t xml:space="preserve">的工作线程停止工作， </w:t>
      </w:r>
      <w:r>
        <w:rPr>
          <w:spacing w:val="-28"/>
        </w:rPr>
        <w:t xml:space="preserve">即 </w:t>
      </w:r>
      <w:r>
        <w:rPr>
          <w:rFonts w:ascii="Times New Roman" w:eastAsia="Times New Roman"/>
        </w:rPr>
        <w:t>stop the world</w:t>
      </w:r>
      <w:r>
        <w:t>。</w:t>
      </w:r>
    </w:p>
    <w:p>
      <w:pPr>
        <w:pStyle w:val="4"/>
        <w:numPr>
          <w:ilvl w:val="2"/>
          <w:numId w:val="8"/>
        </w:numPr>
        <w:tabs>
          <w:tab w:val="left" w:pos="681"/>
        </w:tabs>
        <w:spacing w:before="16" w:after="0" w:line="240" w:lineRule="auto"/>
        <w:ind w:left="680" w:right="0" w:hanging="540"/>
        <w:jc w:val="left"/>
      </w:pPr>
      <w:r>
        <w:rPr>
          <w:rFonts w:ascii="Times New Roman" w:eastAsia="Times New Roman"/>
        </w:rPr>
        <w:t>JVM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9"/>
        </w:rPr>
        <w:t xml:space="preserve">调优一：降低 </w:t>
      </w:r>
      <w:r>
        <w:rPr>
          <w:rFonts w:ascii="Times New Roman" w:eastAsia="Times New Roman"/>
        </w:rPr>
        <w:t>cache</w:t>
      </w:r>
      <w:r>
        <w:rPr>
          <w:rFonts w:ascii="Times New Roman" w:eastAsia="Times New Roman"/>
          <w:spacing w:val="-1"/>
        </w:rPr>
        <w:t xml:space="preserve"> </w:t>
      </w:r>
      <w:r>
        <w:t>操作的内存占比</w:t>
      </w:r>
    </w:p>
    <w:p>
      <w:pPr>
        <w:pStyle w:val="11"/>
        <w:numPr>
          <w:ilvl w:val="0"/>
          <w:numId w:val="9"/>
        </w:numPr>
        <w:tabs>
          <w:tab w:val="left" w:pos="560"/>
          <w:tab w:val="left" w:pos="561"/>
        </w:tabs>
        <w:spacing w:before="214" w:after="0" w:line="240" w:lineRule="auto"/>
        <w:ind w:left="560" w:right="0" w:hanging="420"/>
        <w:jc w:val="left"/>
        <w:rPr>
          <w:sz w:val="21"/>
        </w:rPr>
      </w:pPr>
      <w:r>
        <w:rPr>
          <w:spacing w:val="-3"/>
          <w:sz w:val="21"/>
        </w:rPr>
        <w:t>静态内存管理机制</w:t>
      </w:r>
    </w:p>
    <w:p>
      <w:pPr>
        <w:pStyle w:val="7"/>
        <w:spacing w:before="7"/>
        <w:rPr>
          <w:sz w:val="15"/>
        </w:rPr>
      </w:pPr>
    </w:p>
    <w:p>
      <w:pPr>
        <w:pStyle w:val="7"/>
        <w:spacing w:line="417" w:lineRule="auto"/>
        <w:ind w:left="140" w:right="208" w:firstLine="419"/>
      </w:pPr>
      <w:r>
        <w:rPr>
          <w:spacing w:val="-16"/>
        </w:rPr>
        <w:t xml:space="preserve">根据 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5"/>
        </w:rPr>
        <w:t xml:space="preserve"> </w:t>
      </w:r>
      <w:r>
        <w:rPr>
          <w:spacing w:val="-3"/>
        </w:rPr>
        <w:t>静态内存管理机制，堆内存被划分为了两块，</w:t>
      </w:r>
      <w:r>
        <w:rPr>
          <w:rFonts w:ascii="Times New Roman" w:eastAsia="Times New Roman"/>
        </w:rPr>
        <w:t>Storage</w:t>
      </w:r>
      <w:r>
        <w:rPr>
          <w:rFonts w:ascii="Times New Roman" w:eastAsia="Times New Roman"/>
          <w:spacing w:val="5"/>
        </w:rPr>
        <w:t xml:space="preserve"> </w:t>
      </w:r>
      <w:r>
        <w:rPr>
          <w:spacing w:val="-25"/>
        </w:rPr>
        <w:t xml:space="preserve">和 </w:t>
      </w:r>
      <w:r>
        <w:rPr>
          <w:rFonts w:ascii="Times New Roman" w:eastAsia="Times New Roman"/>
        </w:rPr>
        <w:t>Execution</w:t>
      </w:r>
      <w:r>
        <w:t>。</w:t>
      </w:r>
      <w:r>
        <w:rPr>
          <w:rFonts w:ascii="Times New Roman" w:eastAsia="Times New Roman"/>
        </w:rPr>
        <w:t xml:space="preserve">Storage </w:t>
      </w:r>
      <w:r>
        <w:rPr>
          <w:spacing w:val="7"/>
        </w:rPr>
        <w:t>主要用于缓存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14"/>
        </w:rPr>
        <w:t xml:space="preserve">数据和 </w:t>
      </w:r>
      <w:r>
        <w:rPr>
          <w:rFonts w:ascii="Times New Roman" w:eastAsia="Times New Roman"/>
        </w:rPr>
        <w:t>broadcast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2"/>
        </w:rPr>
        <w:t>数据，</w:t>
      </w:r>
      <w:r>
        <w:rPr>
          <w:rFonts w:ascii="Times New Roman" w:eastAsia="Times New Roman"/>
        </w:rPr>
        <w:t>Execution</w:t>
      </w:r>
      <w:r>
        <w:rPr>
          <w:rFonts w:ascii="Times New Roman" w:eastAsia="Times New Roman"/>
          <w:spacing w:val="3"/>
        </w:rPr>
        <w:t xml:space="preserve"> </w:t>
      </w:r>
      <w:r>
        <w:rPr>
          <w:spacing w:val="-9"/>
        </w:rPr>
        <w:t xml:space="preserve">主要用于缓存在 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2"/>
        </w:rPr>
        <w:t xml:space="preserve"> </w:t>
      </w:r>
      <w:r>
        <w:rPr>
          <w:spacing w:val="-2"/>
        </w:rPr>
        <w:t>过程中产生的</w:t>
      </w:r>
      <w:r>
        <w:rPr>
          <w:spacing w:val="-3"/>
        </w:rPr>
        <w:t>中间数据，</w:t>
      </w:r>
      <w:r>
        <w:rPr>
          <w:rFonts w:ascii="Times New Roman" w:eastAsia="Times New Roman"/>
        </w:rPr>
        <w:t>Storage</w:t>
      </w:r>
      <w:r>
        <w:rPr>
          <w:rFonts w:ascii="Times New Roman" w:eastAsia="Times New Roman"/>
          <w:spacing w:val="16"/>
        </w:rPr>
        <w:t xml:space="preserve"> </w:t>
      </w:r>
      <w:r>
        <w:rPr>
          <w:spacing w:val="-8"/>
        </w:rPr>
        <w:t xml:space="preserve">占系统内存的 </w:t>
      </w:r>
      <w:r>
        <w:rPr>
          <w:rFonts w:ascii="Times New Roman" w:eastAsia="Times New Roman"/>
        </w:rPr>
        <w:t>60%</w:t>
      </w:r>
      <w:r>
        <w:t>，</w:t>
      </w:r>
      <w:r>
        <w:rPr>
          <w:rFonts w:ascii="Times New Roman" w:eastAsia="Times New Roman"/>
        </w:rPr>
        <w:t>Execution</w:t>
      </w:r>
      <w:r>
        <w:rPr>
          <w:rFonts w:ascii="Times New Roman" w:eastAsia="Times New Roman"/>
          <w:spacing w:val="21"/>
        </w:rPr>
        <w:t xml:space="preserve"> </w:t>
      </w:r>
      <w:r>
        <w:rPr>
          <w:spacing w:val="-8"/>
        </w:rPr>
        <w:t xml:space="preserve">占系统内存的 </w:t>
      </w:r>
      <w:r>
        <w:rPr>
          <w:rFonts w:ascii="Times New Roman" w:eastAsia="Times New Roman"/>
        </w:rPr>
        <w:t>20%</w:t>
      </w:r>
      <w:r>
        <w:rPr>
          <w:spacing w:val="-3"/>
        </w:rPr>
        <w:t>，并且两者完全独立。</w:t>
      </w:r>
      <w:r>
        <w:rPr>
          <w:spacing w:val="-4"/>
        </w:rPr>
        <w:t>在一般情况下，</w:t>
      </w:r>
      <w:r>
        <w:rPr>
          <w:rFonts w:ascii="Times New Roman" w:eastAsia="Times New Roman"/>
          <w:spacing w:val="-5"/>
        </w:rPr>
        <w:t>Storage</w:t>
      </w:r>
      <w:r>
        <w:rPr>
          <w:rFonts w:ascii="Times New Roman" w:eastAsia="Times New Roman"/>
          <w:spacing w:val="6"/>
        </w:rPr>
        <w:t xml:space="preserve"> </w:t>
      </w:r>
      <w:r>
        <w:rPr>
          <w:spacing w:val="3"/>
        </w:rPr>
        <w:t>的内存都提供给了</w:t>
      </w:r>
      <w:r>
        <w:rPr>
          <w:rFonts w:ascii="Times New Roman" w:eastAsia="Times New Roman"/>
        </w:rPr>
        <w:t>cache</w:t>
      </w:r>
      <w:r>
        <w:rPr>
          <w:rFonts w:ascii="Times New Roman" w:eastAsia="Times New Roman"/>
          <w:spacing w:val="7"/>
        </w:rPr>
        <w:t xml:space="preserve"> </w:t>
      </w:r>
      <w:r>
        <w:rPr>
          <w:spacing w:val="-10"/>
        </w:rPr>
        <w:t xml:space="preserve">操作，但是如果在某些情况下 </w:t>
      </w:r>
      <w:r>
        <w:rPr>
          <w:rFonts w:ascii="Times New Roman" w:eastAsia="Times New Roman"/>
        </w:rPr>
        <w:t>cache</w:t>
      </w:r>
      <w:r>
        <w:rPr>
          <w:rFonts w:ascii="Times New Roman" w:eastAsia="Times New Roman"/>
          <w:spacing w:val="7"/>
        </w:rPr>
        <w:t xml:space="preserve"> </w:t>
      </w:r>
      <w:r>
        <w:rPr>
          <w:spacing w:val="-2"/>
        </w:rPr>
        <w:t>操作内</w:t>
      </w:r>
      <w:r>
        <w:rPr>
          <w:spacing w:val="-7"/>
        </w:rPr>
        <w:t xml:space="preserve">存不是很紧张，而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14"/>
        </w:rPr>
        <w:t xml:space="preserve"> </w:t>
      </w:r>
      <w:r>
        <w:rPr>
          <w:spacing w:val="-3"/>
        </w:rPr>
        <w:t>的算子中创建的对象很多，</w:t>
      </w:r>
      <w:r>
        <w:rPr>
          <w:rFonts w:ascii="Times New Roman" w:eastAsia="Times New Roman"/>
        </w:rPr>
        <w:t>Execution</w:t>
      </w:r>
      <w:r>
        <w:rPr>
          <w:rFonts w:ascii="Times New Roman" w:eastAsia="Times New Roman"/>
          <w:spacing w:val="17"/>
        </w:rPr>
        <w:t xml:space="preserve"> </w:t>
      </w:r>
      <w:r>
        <w:rPr>
          <w:spacing w:val="-3"/>
        </w:rPr>
        <w:t>内存又相对较小，这回导致频</w:t>
      </w:r>
      <w:r>
        <w:rPr>
          <w:spacing w:val="-19"/>
        </w:rPr>
        <w:t xml:space="preserve">繁的 </w:t>
      </w:r>
      <w:r>
        <w:rPr>
          <w:rFonts w:ascii="Times New Roman" w:eastAsia="Times New Roman"/>
        </w:rPr>
        <w:t>minor</w:t>
      </w:r>
      <w:r>
        <w:rPr>
          <w:rFonts w:ascii="Times New Roman" w:eastAsia="Times New Roman"/>
          <w:spacing w:val="3"/>
        </w:rPr>
        <w:t xml:space="preserve"> </w:t>
      </w:r>
      <w:r>
        <w:rPr>
          <w:rFonts w:ascii="Times New Roman" w:eastAsia="Times New Roman"/>
          <w:spacing w:val="-3"/>
        </w:rPr>
        <w:t>gc</w:t>
      </w:r>
      <w:r>
        <w:rPr>
          <w:spacing w:val="-9"/>
        </w:rPr>
        <w:t xml:space="preserve">，甚至于频繁的 </w:t>
      </w:r>
      <w:r>
        <w:rPr>
          <w:rFonts w:ascii="Times New Roman" w:eastAsia="Times New Roman"/>
        </w:rPr>
        <w:t>full</w:t>
      </w:r>
      <w:r>
        <w:rPr>
          <w:rFonts w:ascii="Times New Roman" w:eastAsia="Times New Roman"/>
          <w:spacing w:val="3"/>
        </w:rPr>
        <w:t xml:space="preserve"> </w:t>
      </w:r>
      <w:r>
        <w:rPr>
          <w:rFonts w:ascii="Times New Roman" w:eastAsia="Times New Roman"/>
        </w:rPr>
        <w:t>gc</w:t>
      </w:r>
      <w:r>
        <w:rPr>
          <w:spacing w:val="-11"/>
        </w:rPr>
        <w:t>，</w:t>
      </w:r>
      <w:r>
        <w:commentReference w:id="0"/>
      </w:r>
      <w:r>
        <w:rPr>
          <w:spacing w:val="-11"/>
        </w:rPr>
        <w:t xml:space="preserve">进而导致 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3"/>
        </w:rPr>
        <w:t xml:space="preserve"> </w:t>
      </w:r>
      <w:r>
        <w:rPr>
          <w:spacing w:val="-3"/>
        </w:rPr>
        <w:t>频繁的停止工作，性能影响会很大。</w:t>
      </w:r>
      <w:r>
        <w:rPr>
          <w:spacing w:val="-27"/>
        </w:rPr>
        <w:t xml:space="preserve">在 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-15"/>
        </w:rPr>
        <w:t xml:space="preserve"> </w:t>
      </w:r>
      <w:r>
        <w:rPr>
          <w:rFonts w:ascii="Times New Roman" w:eastAsia="Times New Roman"/>
        </w:rPr>
        <w:t>UI</w:t>
      </w:r>
      <w:r>
        <w:rPr>
          <w:rFonts w:ascii="Times New Roman" w:eastAsia="Times New Roman"/>
          <w:spacing w:val="3"/>
        </w:rPr>
        <w:t xml:space="preserve"> </w:t>
      </w:r>
      <w:r>
        <w:rPr>
          <w:spacing w:val="-9"/>
        </w:rPr>
        <w:t xml:space="preserve">中可以查看每个 </w:t>
      </w:r>
      <w:r>
        <w:rPr>
          <w:rFonts w:ascii="Times New Roman" w:eastAsia="Times New Roman"/>
        </w:rPr>
        <w:t>stage</w:t>
      </w:r>
      <w:r>
        <w:rPr>
          <w:rFonts w:ascii="Times New Roman" w:eastAsia="Times New Roman"/>
          <w:spacing w:val="4"/>
        </w:rPr>
        <w:t xml:space="preserve"> </w:t>
      </w:r>
      <w:r>
        <w:rPr>
          <w:spacing w:val="-11"/>
        </w:rPr>
        <w:t xml:space="preserve">的运行情况，包括每个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8"/>
        </w:rPr>
        <w:t>的运行时间、</w:t>
      </w:r>
      <w:r>
        <w:rPr>
          <w:rFonts w:ascii="Times New Roman" w:eastAsia="Times New Roman"/>
        </w:rPr>
        <w:t>gc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6"/>
        </w:rPr>
        <w:t>时间等等，如</w:t>
      </w:r>
      <w:r>
        <w:rPr>
          <w:spacing w:val="-13"/>
        </w:rPr>
        <w:t xml:space="preserve">果发现 </w:t>
      </w:r>
      <w:r>
        <w:rPr>
          <w:rFonts w:ascii="Times New Roman" w:eastAsia="Times New Roman"/>
        </w:rPr>
        <w:t>gc</w:t>
      </w:r>
      <w:r>
        <w:rPr>
          <w:rFonts w:ascii="Times New Roman" w:eastAsia="Times New Roman"/>
          <w:spacing w:val="17"/>
        </w:rPr>
        <w:t xml:space="preserve"> </w:t>
      </w:r>
      <w:r>
        <w:rPr>
          <w:spacing w:val="-5"/>
        </w:rPr>
        <w:t xml:space="preserve">太频繁，时间太长，就可以考虑调节 </w:t>
      </w:r>
      <w:r>
        <w:rPr>
          <w:rFonts w:ascii="Times New Roman" w:eastAsia="Times New Roman"/>
        </w:rPr>
        <w:t>Storage</w:t>
      </w:r>
      <w:r>
        <w:rPr>
          <w:rFonts w:ascii="Times New Roman" w:eastAsia="Times New Roman"/>
          <w:spacing w:val="19"/>
        </w:rPr>
        <w:t xml:space="preserve"> </w:t>
      </w:r>
      <w:r>
        <w:rPr>
          <w:spacing w:val="-7"/>
        </w:rPr>
        <w:t xml:space="preserve">的内存占比，让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19"/>
        </w:rPr>
        <w:t xml:space="preserve"> </w:t>
      </w:r>
      <w:r>
        <w:rPr>
          <w:spacing w:val="-3"/>
        </w:rPr>
        <w:t>执行算子函数式，有更多的内存可以使用。</w:t>
      </w:r>
    </w:p>
    <w:p>
      <w:pPr>
        <w:pStyle w:val="7"/>
        <w:spacing w:line="269" w:lineRule="exact"/>
        <w:ind w:left="560"/>
      </w:pPr>
      <w:r>
        <w:rPr>
          <w:rFonts w:ascii="Times New Roman" w:eastAsia="Times New Roman"/>
        </w:rPr>
        <w:t xml:space="preserve">Storage </w:t>
      </w:r>
      <w:r>
        <w:t xml:space="preserve">内存区域可以通过 </w:t>
      </w:r>
      <w:r>
        <w:rPr>
          <w:rFonts w:ascii="Times New Roman" w:eastAsia="Times New Roman"/>
        </w:rPr>
        <w:t xml:space="preserve">spark.storage.memoryFraction </w:t>
      </w:r>
      <w:r>
        <w:t xml:space="preserve">参数进行指定，默认为 </w:t>
      </w:r>
      <w:r>
        <w:rPr>
          <w:rFonts w:ascii="Times New Roman" w:eastAsia="Times New Roman"/>
        </w:rPr>
        <w:t>0.6</w:t>
      </w:r>
      <w:r>
        <w:t>，即</w:t>
      </w:r>
    </w:p>
    <w:p>
      <w:pPr>
        <w:pStyle w:val="7"/>
        <w:spacing w:before="6"/>
        <w:rPr>
          <w:sz w:val="15"/>
        </w:rPr>
      </w:pPr>
    </w:p>
    <w:p>
      <w:pPr>
        <w:pStyle w:val="7"/>
        <w:spacing w:before="1"/>
        <w:ind w:left="140"/>
      </w:pPr>
      <w:r>
        <w:pict>
          <v:shape id="_x0000_s1036" o:spid="_x0000_s1036" o:spt="202" type="#_x0000_t202" style="position:absolute;left:0pt;margin-left:88.55pt;margin-top:19.3pt;height:21.15pt;width:418.3pt;mso-position-horizontal-relative:page;mso-wrap-distance-bottom:0pt;mso-wrap-distance-top:0pt;z-index:-102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0" w:lineRule="exact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val conf = new SparkConf()</w:t>
                  </w:r>
                </w:p>
                <w:p>
                  <w:pPr>
                    <w:spacing w:before="17"/>
                    <w:ind w:left="20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.set("</w:t>
                  </w:r>
                  <w:r>
                    <w:rPr>
                      <w:rFonts w:ascii="Courier New"/>
                      <w:color w:val="FF0000"/>
                      <w:sz w:val="18"/>
                    </w:rPr>
                    <w:t>spark.storage.memoryFraction</w:t>
                  </w:r>
                  <w:r>
                    <w:rPr>
                      <w:rFonts w:ascii="Courier New"/>
                      <w:sz w:val="18"/>
                    </w:rPr>
                    <w:t>", "0.4")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eastAsia="Times New Roman"/>
        </w:rPr>
        <w:t>60%</w:t>
      </w:r>
      <w:r>
        <w:t>，可以逐级向下递减，如代码清单所示：</w:t>
      </w:r>
    </w:p>
    <w:p>
      <w:pPr>
        <w:pStyle w:val="11"/>
        <w:numPr>
          <w:ilvl w:val="0"/>
          <w:numId w:val="9"/>
        </w:numPr>
        <w:tabs>
          <w:tab w:val="left" w:pos="560"/>
          <w:tab w:val="left" w:pos="561"/>
        </w:tabs>
        <w:spacing w:before="84" w:after="0" w:line="240" w:lineRule="auto"/>
        <w:ind w:left="560" w:right="0" w:hanging="420"/>
        <w:jc w:val="left"/>
        <w:rPr>
          <w:sz w:val="21"/>
        </w:rPr>
      </w:pPr>
      <w:r>
        <w:rPr>
          <w:spacing w:val="-3"/>
          <w:sz w:val="21"/>
        </w:rPr>
        <w:t>统一内存管理机制</w:t>
      </w:r>
    </w:p>
    <w:p>
      <w:pPr>
        <w:pStyle w:val="7"/>
        <w:spacing w:before="7"/>
        <w:rPr>
          <w:sz w:val="15"/>
        </w:rPr>
      </w:pPr>
    </w:p>
    <w:p>
      <w:pPr>
        <w:pStyle w:val="7"/>
        <w:spacing w:line="417" w:lineRule="auto"/>
        <w:ind w:left="140" w:right="311" w:firstLine="419"/>
        <w:jc w:val="both"/>
      </w:pPr>
      <w:r>
        <w:rPr>
          <w:spacing w:val="-16"/>
        </w:rPr>
        <w:t xml:space="preserve">根据 </w:t>
      </w:r>
      <w:r>
        <w:rPr>
          <w:rFonts w:ascii="Times New Roman" w:eastAsia="Times New Roman"/>
        </w:rPr>
        <w:t xml:space="preserve">Spark </w:t>
      </w:r>
      <w:r>
        <w:rPr>
          <w:spacing w:val="-3"/>
        </w:rPr>
        <w:t>统一内存管理机制，堆内存被划分为了两块，</w:t>
      </w:r>
      <w:r>
        <w:rPr>
          <w:rFonts w:ascii="Times New Roman" w:eastAsia="Times New Roman"/>
        </w:rPr>
        <w:t xml:space="preserve">Storage </w:t>
      </w:r>
      <w:r>
        <w:rPr>
          <w:spacing w:val="-25"/>
        </w:rPr>
        <w:t xml:space="preserve">和 </w:t>
      </w:r>
      <w:r>
        <w:rPr>
          <w:rFonts w:ascii="Times New Roman" w:eastAsia="Times New Roman"/>
        </w:rPr>
        <w:t>Execution</w:t>
      </w:r>
      <w:r>
        <w:t>。</w:t>
      </w:r>
      <w:r>
        <w:rPr>
          <w:rFonts w:ascii="Times New Roman" w:eastAsia="Times New Roman"/>
        </w:rPr>
        <w:t xml:space="preserve">Storage </w:t>
      </w:r>
      <w:r>
        <w:rPr>
          <w:spacing w:val="-3"/>
        </w:rPr>
        <w:t>主要用于缓存数据，</w:t>
      </w:r>
      <w:r>
        <w:rPr>
          <w:rFonts w:ascii="Times New Roman" w:eastAsia="Times New Roman"/>
        </w:rPr>
        <w:t xml:space="preserve">Execution </w:t>
      </w:r>
      <w:r>
        <w:rPr>
          <w:spacing w:val="-9"/>
        </w:rPr>
        <w:t xml:space="preserve">主要用于缓存在 </w:t>
      </w:r>
      <w:r>
        <w:rPr>
          <w:rFonts w:ascii="Times New Roman" w:eastAsia="Times New Roman"/>
        </w:rPr>
        <w:t xml:space="preserve">shuffle </w:t>
      </w:r>
      <w:r>
        <w:rPr>
          <w:spacing w:val="-3"/>
        </w:rPr>
        <w:t>过程中产生的中间数据，两者所组成</w:t>
      </w:r>
      <w:r>
        <w:rPr>
          <w:spacing w:val="-4"/>
        </w:rPr>
        <w:t>的内存部分称为统一内存，</w:t>
      </w:r>
      <w:r>
        <w:rPr>
          <w:rFonts w:ascii="Times New Roman" w:eastAsia="Times New Roman"/>
          <w:spacing w:val="-6"/>
        </w:rPr>
        <w:t xml:space="preserve">Storage </w:t>
      </w:r>
      <w:r>
        <w:rPr>
          <w:spacing w:val="50"/>
        </w:rPr>
        <w:t>和</w:t>
      </w:r>
      <w:r>
        <w:rPr>
          <w:rFonts w:ascii="Times New Roman" w:eastAsia="Times New Roman"/>
        </w:rPr>
        <w:t xml:space="preserve">Execution </w:t>
      </w:r>
      <w:r>
        <w:rPr>
          <w:spacing w:val="-8"/>
        </w:rPr>
        <w:t xml:space="preserve">各占统一内存的 </w:t>
      </w:r>
      <w:r>
        <w:rPr>
          <w:rFonts w:ascii="Times New Roman" w:eastAsia="Times New Roman"/>
          <w:spacing w:val="-12"/>
        </w:rPr>
        <w:t>50%</w:t>
      </w:r>
      <w:r>
        <w:rPr>
          <w:spacing w:val="-5"/>
        </w:rPr>
        <w:t>，由于动态占用机制的</w:t>
      </w:r>
      <w:r>
        <w:rPr>
          <w:spacing w:val="-3"/>
        </w:rPr>
        <w:t>实现，</w:t>
      </w:r>
      <w:r>
        <w:rPr>
          <w:rFonts w:ascii="Times New Roman" w:eastAsia="Times New Roman"/>
        </w:rPr>
        <w:t xml:space="preserve">shuffle </w:t>
      </w:r>
      <w:r>
        <w:rPr>
          <w:spacing w:val="-6"/>
        </w:rPr>
        <w:t xml:space="preserve">过程需要的内存过大时，会自动占用 </w:t>
      </w:r>
      <w:r>
        <w:rPr>
          <w:rFonts w:ascii="Times New Roman" w:eastAsia="Times New Roman"/>
        </w:rPr>
        <w:t xml:space="preserve">Storage </w:t>
      </w:r>
      <w:r>
        <w:rPr>
          <w:spacing w:val="-3"/>
        </w:rPr>
        <w:t>的内存区域，因此无需手动进行调节。</w:t>
      </w:r>
    </w:p>
    <w:p>
      <w:pPr>
        <w:pStyle w:val="4"/>
        <w:numPr>
          <w:ilvl w:val="2"/>
          <w:numId w:val="8"/>
        </w:numPr>
        <w:tabs>
          <w:tab w:val="left" w:pos="681"/>
        </w:tabs>
        <w:spacing w:before="15" w:after="0" w:line="240" w:lineRule="auto"/>
        <w:ind w:left="680" w:right="0" w:hanging="540"/>
        <w:jc w:val="left"/>
      </w:pPr>
      <w:r>
        <w:rPr>
          <w:rFonts w:ascii="Times New Roman" w:eastAsia="Times New Roman"/>
        </w:rPr>
        <w:t>JVM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9"/>
        </w:rPr>
        <w:t xml:space="preserve">调优二：调节 </w:t>
      </w:r>
      <w:r>
        <w:rPr>
          <w:rFonts w:ascii="Times New Roman" w:eastAsia="Times New Roman"/>
        </w:rPr>
        <w:t>Executor</w:t>
      </w:r>
      <w:r>
        <w:rPr>
          <w:rFonts w:ascii="Times New Roman" w:eastAsia="Times New Roman"/>
          <w:spacing w:val="-2"/>
        </w:rPr>
        <w:t xml:space="preserve"> </w:t>
      </w:r>
      <w:r>
        <w:t>堆外内存</w:t>
      </w:r>
    </w:p>
    <w:p>
      <w:pPr>
        <w:pStyle w:val="7"/>
        <w:spacing w:before="215" w:line="417" w:lineRule="auto"/>
        <w:ind w:left="140" w:right="313" w:firstLine="419"/>
        <w:jc w:val="both"/>
      </w:pPr>
      <w:r>
        <w:rPr>
          <w:rFonts w:ascii="Times New Roman" w:eastAsia="Times New Roman"/>
        </w:rPr>
        <w:t xml:space="preserve">Executor </w:t>
      </w:r>
      <w:r>
        <w:rPr>
          <w:spacing w:val="-3"/>
        </w:rPr>
        <w:t>的堆外内存主要用于程序的共享库、</w:t>
      </w:r>
      <w:r>
        <w:rPr>
          <w:rFonts w:ascii="Times New Roman" w:eastAsia="Times New Roman"/>
        </w:rPr>
        <w:t>Perm Space</w:t>
      </w:r>
      <w:r>
        <w:rPr>
          <w:spacing w:val="-10"/>
        </w:rPr>
        <w:t xml:space="preserve">、 线程 </w:t>
      </w:r>
      <w:r>
        <w:rPr>
          <w:rFonts w:ascii="Times New Roman" w:eastAsia="Times New Roman"/>
        </w:rPr>
        <w:t xml:space="preserve">Stack </w:t>
      </w:r>
      <w:r>
        <w:rPr>
          <w:spacing w:val="-14"/>
        </w:rPr>
        <w:t xml:space="preserve">和一些 </w:t>
      </w:r>
      <w:r>
        <w:rPr>
          <w:rFonts w:ascii="Times New Roman" w:eastAsia="Times New Roman"/>
        </w:rPr>
        <w:t xml:space="preserve">Memory mapping </w:t>
      </w:r>
      <w:r>
        <w:rPr>
          <w:spacing w:val="-3"/>
        </w:rPr>
        <w:t>等</w:t>
      </w:r>
      <w:r>
        <w:rPr>
          <w:rFonts w:ascii="Times New Roman" w:eastAsia="Times New Roman"/>
        </w:rPr>
        <w:t xml:space="preserve">, </w:t>
      </w:r>
      <w:r>
        <w:rPr>
          <w:spacing w:val="15"/>
        </w:rPr>
        <w:t>或者类</w:t>
      </w:r>
      <w:r>
        <w:rPr>
          <w:rFonts w:ascii="Times New Roman" w:eastAsia="Times New Roman"/>
        </w:rPr>
        <w:t xml:space="preserve">C </w:t>
      </w:r>
      <w:r>
        <w:rPr>
          <w:spacing w:val="-19"/>
        </w:rPr>
        <w:t xml:space="preserve">方式 </w:t>
      </w:r>
      <w:r>
        <w:rPr>
          <w:rFonts w:ascii="Times New Roman" w:eastAsia="Times New Roman"/>
        </w:rPr>
        <w:t>allocate object</w:t>
      </w:r>
      <w:r>
        <w:t>。</w:t>
      </w:r>
    </w:p>
    <w:p>
      <w:pPr>
        <w:pStyle w:val="7"/>
        <w:spacing w:line="417" w:lineRule="auto"/>
        <w:ind w:left="140" w:right="311" w:firstLine="419"/>
        <w:jc w:val="both"/>
      </w:pPr>
      <w:r>
        <w:rPr>
          <w:spacing w:val="-7"/>
        </w:rPr>
        <w:t xml:space="preserve">有时，如果你的 </w:t>
      </w:r>
      <w:r>
        <w:rPr>
          <w:rFonts w:ascii="Times New Roman" w:eastAsia="Times New Roman"/>
        </w:rPr>
        <w:t xml:space="preserve">Spark </w:t>
      </w:r>
      <w:r>
        <w:rPr>
          <w:spacing w:val="-5"/>
        </w:rPr>
        <w:t xml:space="preserve">作业处理的数据量非常大，达到几亿的数据量，此时运行 </w:t>
      </w:r>
      <w:r>
        <w:rPr>
          <w:rFonts w:ascii="Times New Roman" w:eastAsia="Times New Roman"/>
        </w:rPr>
        <w:t xml:space="preserve">Spark </w:t>
      </w:r>
      <w:r>
        <w:rPr>
          <w:spacing w:val="-14"/>
        </w:rPr>
        <w:t xml:space="preserve">作业会时不时地报错，例如 </w:t>
      </w:r>
      <w:r>
        <w:rPr>
          <w:rFonts w:ascii="Times New Roman" w:eastAsia="Times New Roman"/>
        </w:rPr>
        <w:t xml:space="preserve">shuffle output file cannot </w:t>
      </w:r>
      <w:r>
        <w:rPr>
          <w:rFonts w:ascii="Times New Roman" w:eastAsia="Times New Roman"/>
          <w:spacing w:val="-7"/>
        </w:rPr>
        <w:t>find</w:t>
      </w:r>
      <w:r>
        <w:rPr>
          <w:spacing w:val="-7"/>
        </w:rPr>
        <w:t>，</w:t>
      </w:r>
      <w:r>
        <w:rPr>
          <w:rFonts w:ascii="Times New Roman" w:eastAsia="Times New Roman"/>
          <w:spacing w:val="-7"/>
        </w:rPr>
        <w:t>executor</w:t>
      </w:r>
      <w:r>
        <w:rPr>
          <w:rFonts w:ascii="Times New Roman" w:eastAsia="Times New Roman"/>
          <w:spacing w:val="-10"/>
        </w:rPr>
        <w:t xml:space="preserve"> lost</w:t>
      </w:r>
      <w:r>
        <w:rPr>
          <w:spacing w:val="-10"/>
        </w:rPr>
        <w:t>，</w:t>
      </w:r>
      <w:r>
        <w:rPr>
          <w:rFonts w:ascii="Times New Roman" w:eastAsia="Times New Roman"/>
          <w:spacing w:val="-10"/>
        </w:rPr>
        <w:t xml:space="preserve">task </w:t>
      </w:r>
      <w:r>
        <w:rPr>
          <w:rFonts w:ascii="Times New Roman" w:eastAsia="Times New Roman"/>
          <w:spacing w:val="-11"/>
        </w:rPr>
        <w:t>lost</w:t>
      </w:r>
      <w:r>
        <w:rPr>
          <w:spacing w:val="-11"/>
        </w:rPr>
        <w:t>，</w:t>
      </w:r>
      <w:r>
        <w:rPr>
          <w:rFonts w:ascii="Times New Roman" w:eastAsia="Times New Roman"/>
          <w:spacing w:val="-11"/>
        </w:rPr>
        <w:t xml:space="preserve">out </w:t>
      </w:r>
      <w:r>
        <w:rPr>
          <w:rFonts w:ascii="Times New Roman" w:eastAsia="Times New Roman"/>
        </w:rPr>
        <w:t xml:space="preserve">of memory </w:t>
      </w:r>
      <w:r>
        <w:rPr>
          <w:spacing w:val="6"/>
        </w:rPr>
        <w:t>等，这可能是</w:t>
      </w:r>
      <w:r>
        <w:rPr>
          <w:rFonts w:ascii="Times New Roman" w:eastAsia="Times New Roman"/>
        </w:rPr>
        <w:t xml:space="preserve">Executor </w:t>
      </w:r>
      <w:r>
        <w:rPr>
          <w:spacing w:val="1"/>
        </w:rPr>
        <w:t>的堆外内存不太够用，导致</w:t>
      </w:r>
      <w:r>
        <w:rPr>
          <w:rFonts w:ascii="Times New Roman" w:eastAsia="Times New Roman"/>
        </w:rPr>
        <w:t xml:space="preserve">Executor </w:t>
      </w:r>
      <w:r>
        <w:rPr>
          <w:spacing w:val="-3"/>
        </w:rPr>
        <w:t>在运行的过程中内存溢出。</w:t>
      </w:r>
    </w:p>
    <w:p>
      <w:pPr>
        <w:spacing w:after="0" w:line="417" w:lineRule="auto"/>
        <w:jc w:val="both"/>
        <w:sectPr>
          <w:pgSz w:w="11910" w:h="16840"/>
          <w:pgMar w:top="1620" w:right="1480" w:bottom="1260" w:left="1660" w:header="852" w:footer="1064" w:gutter="0"/>
        </w:sectPr>
      </w:pPr>
    </w:p>
    <w:p>
      <w:pPr>
        <w:pStyle w:val="7"/>
        <w:spacing w:before="49" w:line="417" w:lineRule="auto"/>
        <w:ind w:left="140" w:right="208" w:firstLine="419"/>
      </w:pPr>
      <w:r>
        <w:rPr>
          <w:rFonts w:ascii="Times New Roman" w:eastAsia="Times New Roman"/>
        </w:rPr>
        <w:t>stage</w:t>
      </w:r>
      <w:r>
        <w:rPr>
          <w:rFonts w:ascii="Times New Roman" w:eastAsia="Times New Roman"/>
          <w:spacing w:val="8"/>
        </w:rPr>
        <w:t xml:space="preserve"> </w:t>
      </w:r>
      <w:r>
        <w:rPr>
          <w:spacing w:val="-22"/>
        </w:rPr>
        <w:t xml:space="preserve">的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6"/>
        </w:rPr>
        <w:t xml:space="preserve"> </w:t>
      </w:r>
      <w:r>
        <w:rPr>
          <w:spacing w:val="-6"/>
        </w:rPr>
        <w:t xml:space="preserve">在运行的时候，可能要从一些 </w:t>
      </w:r>
      <w:r>
        <w:rPr>
          <w:rFonts w:ascii="Times New Roman" w:eastAsia="Times New Roman"/>
        </w:rPr>
        <w:t>Executor</w:t>
      </w:r>
      <w:r>
        <w:rPr>
          <w:rFonts w:ascii="Times New Roman" w:eastAsia="Times New Roman"/>
          <w:spacing w:val="6"/>
        </w:rPr>
        <w:t xml:space="preserve"> </w:t>
      </w:r>
      <w:r>
        <w:rPr>
          <w:spacing w:val="-10"/>
        </w:rPr>
        <w:t xml:space="preserve">中去拉取 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27"/>
        </w:rPr>
        <w:t xml:space="preserve"> </w:t>
      </w:r>
      <w:r>
        <w:rPr>
          <w:rFonts w:ascii="Times New Roman" w:eastAsia="Times New Roman"/>
        </w:rPr>
        <w:t>map</w:t>
      </w:r>
      <w:r>
        <w:rPr>
          <w:rFonts w:ascii="Times New Roman" w:eastAsia="Times New Roman"/>
          <w:spacing w:val="26"/>
        </w:rPr>
        <w:t xml:space="preserve"> </w:t>
      </w:r>
      <w:r>
        <w:rPr>
          <w:rFonts w:ascii="Times New Roman" w:eastAsia="Times New Roman"/>
        </w:rPr>
        <w:t>output</w:t>
      </w:r>
      <w:r>
        <w:rPr>
          <w:rFonts w:ascii="Times New Roman" w:eastAsia="Times New Roman"/>
          <w:spacing w:val="9"/>
        </w:rPr>
        <w:t xml:space="preserve"> </w:t>
      </w:r>
      <w:r>
        <w:t xml:space="preserve">文件， </w:t>
      </w:r>
      <w:r>
        <w:rPr>
          <w:spacing w:val="25"/>
        </w:rPr>
        <w:t>但是</w:t>
      </w:r>
      <w:r>
        <w:rPr>
          <w:rFonts w:ascii="Times New Roman" w:eastAsia="Times New Roman"/>
        </w:rPr>
        <w:t>Executor</w:t>
      </w:r>
      <w:r>
        <w:rPr>
          <w:rFonts w:ascii="Times New Roman" w:eastAsia="Times New Roman"/>
          <w:spacing w:val="5"/>
        </w:rPr>
        <w:t xml:space="preserve"> </w:t>
      </w:r>
      <w:r>
        <w:rPr>
          <w:spacing w:val="-1"/>
        </w:rPr>
        <w:t>可能已经由于内存溢出挂掉了，其关联的</w:t>
      </w:r>
      <w:r>
        <w:rPr>
          <w:rFonts w:ascii="Times New Roman" w:eastAsia="Times New Roman"/>
        </w:rPr>
        <w:t>BlockManager</w:t>
      </w:r>
      <w:r>
        <w:rPr>
          <w:rFonts w:ascii="Times New Roman" w:eastAsia="Times New Roman"/>
          <w:spacing w:val="6"/>
        </w:rPr>
        <w:t xml:space="preserve"> </w:t>
      </w:r>
      <w:r>
        <w:rPr>
          <w:spacing w:val="-3"/>
        </w:rPr>
        <w:t>也没有了，这就可能</w:t>
      </w:r>
      <w:r>
        <w:rPr>
          <w:spacing w:val="-15"/>
        </w:rPr>
        <w:t xml:space="preserve">会报出 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4"/>
        </w:rPr>
        <w:t xml:space="preserve"> </w:t>
      </w:r>
      <w:r>
        <w:rPr>
          <w:rFonts w:ascii="Times New Roman" w:eastAsia="Times New Roman"/>
        </w:rPr>
        <w:t>output</w:t>
      </w:r>
      <w:r>
        <w:rPr>
          <w:rFonts w:ascii="Times New Roman" w:eastAsia="Times New Roman"/>
          <w:spacing w:val="6"/>
        </w:rPr>
        <w:t xml:space="preserve"> </w:t>
      </w:r>
      <w:r>
        <w:rPr>
          <w:rFonts w:ascii="Times New Roman" w:eastAsia="Times New Roman"/>
        </w:rPr>
        <w:t>file</w:t>
      </w:r>
      <w:r>
        <w:rPr>
          <w:rFonts w:ascii="Times New Roman" w:eastAsia="Times New Roman"/>
          <w:spacing w:val="4"/>
        </w:rPr>
        <w:t xml:space="preserve"> </w:t>
      </w:r>
      <w:r>
        <w:rPr>
          <w:rFonts w:ascii="Times New Roman" w:eastAsia="Times New Roman"/>
        </w:rPr>
        <w:t>cannot</w:t>
      </w:r>
      <w:r>
        <w:rPr>
          <w:rFonts w:ascii="Times New Roman" w:eastAsia="Times New Roman"/>
          <w:spacing w:val="5"/>
        </w:rPr>
        <w:t xml:space="preserve"> </w:t>
      </w:r>
      <w:r>
        <w:rPr>
          <w:rFonts w:ascii="Times New Roman" w:eastAsia="Times New Roman"/>
        </w:rPr>
        <w:t>find</w:t>
      </w:r>
      <w:r>
        <w:t>，</w:t>
      </w:r>
      <w:r>
        <w:rPr>
          <w:rFonts w:ascii="Times New Roman" w:eastAsia="Times New Roman"/>
        </w:rPr>
        <w:t>executor</w:t>
      </w:r>
      <w:r>
        <w:rPr>
          <w:rFonts w:ascii="Times New Roman" w:eastAsia="Times New Roman"/>
          <w:spacing w:val="4"/>
        </w:rPr>
        <w:t xml:space="preserve"> </w:t>
      </w:r>
      <w:r>
        <w:rPr>
          <w:rFonts w:ascii="Times New Roman" w:eastAsia="Times New Roman"/>
        </w:rPr>
        <w:t>lost</w:t>
      </w:r>
      <w:r>
        <w:t>，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6"/>
        </w:rPr>
        <w:t xml:space="preserve"> </w:t>
      </w:r>
      <w:r>
        <w:rPr>
          <w:rFonts w:ascii="Times New Roman" w:eastAsia="Times New Roman"/>
        </w:rPr>
        <w:t>lost</w:t>
      </w:r>
      <w:r>
        <w:t>，</w:t>
      </w:r>
      <w:r>
        <w:rPr>
          <w:rFonts w:ascii="Times New Roman" w:eastAsia="Times New Roman"/>
        </w:rPr>
        <w:t>out</w:t>
      </w:r>
      <w:r>
        <w:rPr>
          <w:rFonts w:ascii="Times New Roman" w:eastAsia="Times New Roman"/>
          <w:spacing w:val="3"/>
        </w:rPr>
        <w:t xml:space="preserve"> </w:t>
      </w:r>
      <w:r>
        <w:rPr>
          <w:rFonts w:ascii="Times New Roman" w:eastAsia="Times New Roman"/>
        </w:rPr>
        <w:t>of</w:t>
      </w:r>
      <w:r>
        <w:rPr>
          <w:rFonts w:ascii="Times New Roman" w:eastAsia="Times New Roman"/>
          <w:spacing w:val="6"/>
        </w:rPr>
        <w:t xml:space="preserve"> </w:t>
      </w:r>
      <w:r>
        <w:rPr>
          <w:rFonts w:ascii="Times New Roman" w:eastAsia="Times New Roman"/>
        </w:rPr>
        <w:t>memory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3"/>
        </w:rPr>
        <w:t xml:space="preserve">等错误，此时， </w:t>
      </w:r>
      <w:r>
        <w:rPr>
          <w:spacing w:val="-7"/>
        </w:rPr>
        <w:t xml:space="preserve">就可以考虑调节一下 </w:t>
      </w:r>
      <w:r>
        <w:rPr>
          <w:rFonts w:ascii="Times New Roman" w:eastAsia="Times New Roman"/>
        </w:rPr>
        <w:t>Executor</w:t>
      </w:r>
      <w:r>
        <w:rPr>
          <w:rFonts w:ascii="Times New Roman" w:eastAsia="Times New Roman"/>
          <w:spacing w:val="8"/>
        </w:rPr>
        <w:t xml:space="preserve"> </w:t>
      </w:r>
      <w:r>
        <w:rPr>
          <w:spacing w:val="-13"/>
        </w:rPr>
        <w:t>的堆外内存，也就可以避免报错，与此同时，堆外内存调节的</w:t>
      </w:r>
      <w:r>
        <w:rPr>
          <w:spacing w:val="-6"/>
        </w:rPr>
        <w:t>比较大的时候，对于性能来讲，也会带来一定的提升。</w:t>
      </w:r>
    </w:p>
    <w:p>
      <w:pPr>
        <w:pStyle w:val="7"/>
        <w:spacing w:line="417" w:lineRule="auto"/>
        <w:ind w:left="140" w:right="313" w:firstLine="419"/>
        <w:jc w:val="both"/>
      </w:pPr>
      <w:r>
        <w:rPr>
          <w:spacing w:val="-2"/>
        </w:rPr>
        <w:t>默认情况下，</w:t>
      </w:r>
      <w:r>
        <w:rPr>
          <w:rFonts w:ascii="Times New Roman" w:eastAsia="Times New Roman"/>
        </w:rPr>
        <w:t xml:space="preserve">Executor </w:t>
      </w:r>
      <w:r>
        <w:rPr>
          <w:spacing w:val="-8"/>
        </w:rPr>
        <w:t xml:space="preserve">堆外内存上限大概为 </w:t>
      </w:r>
      <w:r>
        <w:rPr>
          <w:rFonts w:ascii="Times New Roman" w:eastAsia="Times New Roman"/>
        </w:rPr>
        <w:t xml:space="preserve">300 </w:t>
      </w:r>
      <w:r>
        <w:rPr>
          <w:spacing w:val="-25"/>
        </w:rPr>
        <w:t xml:space="preserve">多 </w:t>
      </w:r>
      <w:r>
        <w:rPr>
          <w:rFonts w:ascii="Times New Roman" w:eastAsia="Times New Roman"/>
          <w:spacing w:val="-4"/>
        </w:rPr>
        <w:t>MB</w:t>
      </w:r>
      <w:r>
        <w:rPr>
          <w:spacing w:val="-4"/>
        </w:rPr>
        <w:t>，在实际的生产环境下，对海量</w:t>
      </w:r>
      <w:r>
        <w:rPr>
          <w:spacing w:val="-8"/>
        </w:rPr>
        <w:t xml:space="preserve">数据进行处理的时候，这里都会出现问题，导致 </w:t>
      </w:r>
      <w:r>
        <w:rPr>
          <w:rFonts w:ascii="Times New Roman" w:eastAsia="Times New Roman"/>
        </w:rPr>
        <w:t xml:space="preserve">Spark </w:t>
      </w:r>
      <w:r>
        <w:rPr>
          <w:spacing w:val="-6"/>
        </w:rPr>
        <w:t>作业反复崩溃，无法运行，此时就会</w:t>
      </w:r>
      <w:r>
        <w:rPr>
          <w:spacing w:val="-9"/>
        </w:rPr>
        <w:t xml:space="preserve">去调节这个参数，到至少 </w:t>
      </w:r>
      <w:r>
        <w:rPr>
          <w:rFonts w:ascii="Times New Roman" w:eastAsia="Times New Roman"/>
        </w:rPr>
        <w:t>1G</w:t>
      </w:r>
      <w:r>
        <w:rPr>
          <w:spacing w:val="-13"/>
        </w:rPr>
        <w:t xml:space="preserve">，甚至于 </w:t>
      </w:r>
      <w:r>
        <w:rPr>
          <w:rFonts w:ascii="Times New Roman" w:eastAsia="Times New Roman"/>
          <w:spacing w:val="-3"/>
        </w:rPr>
        <w:t>2G</w:t>
      </w:r>
      <w:r>
        <w:t>、</w:t>
      </w:r>
      <w:r>
        <w:rPr>
          <w:rFonts w:ascii="Times New Roman" w:eastAsia="Times New Roman"/>
        </w:rPr>
        <w:t>4G</w:t>
      </w:r>
      <w:r>
        <w:t>。</w:t>
      </w:r>
    </w:p>
    <w:p>
      <w:pPr>
        <w:pStyle w:val="7"/>
        <w:ind w:left="560"/>
      </w:pPr>
      <w:r>
        <w:rPr>
          <w:rFonts w:ascii="Times New Roman" w:eastAsia="Times New Roman"/>
        </w:rPr>
        <w:t xml:space="preserve">Executor </w:t>
      </w:r>
      <w:r>
        <w:t xml:space="preserve">堆外内存的配置需要在 </w:t>
      </w:r>
      <w:r>
        <w:rPr>
          <w:rFonts w:ascii="Times New Roman" w:eastAsia="Times New Roman"/>
        </w:rPr>
        <w:t xml:space="preserve">spark-submit </w:t>
      </w:r>
      <w:r>
        <w:t>脚本里配置，如代码清单所示：</w:t>
      </w:r>
    </w:p>
    <w:p>
      <w:pPr>
        <w:tabs>
          <w:tab w:val="left" w:pos="8476"/>
        </w:tabs>
        <w:spacing w:before="114"/>
        <w:ind w:left="14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  <w:shd w:val="clear" w:color="auto" w:fill="DFDFDF"/>
        </w:rPr>
        <w:t>--conf</w:t>
      </w:r>
      <w:r>
        <w:rPr>
          <w:rFonts w:ascii="Courier New"/>
          <w:spacing w:val="-42"/>
          <w:sz w:val="18"/>
          <w:shd w:val="clear" w:color="auto" w:fill="DFDFDF"/>
        </w:rPr>
        <w:t xml:space="preserve"> </w:t>
      </w:r>
      <w:r>
        <w:rPr>
          <w:rFonts w:ascii="Courier New"/>
          <w:color w:val="FF0000"/>
          <w:sz w:val="18"/>
          <w:shd w:val="clear" w:color="auto" w:fill="DFDFDF"/>
        </w:rPr>
        <w:t>spark.yarn.executor.memoryOverhead</w:t>
      </w:r>
      <w:r>
        <w:rPr>
          <w:rFonts w:ascii="Courier New"/>
          <w:sz w:val="18"/>
          <w:shd w:val="clear" w:color="auto" w:fill="DFDFDF"/>
        </w:rPr>
        <w:t>=2048</w:t>
      </w:r>
      <w:r>
        <w:rPr>
          <w:rFonts w:ascii="Courier New"/>
          <w:sz w:val="18"/>
          <w:shd w:val="clear" w:color="auto" w:fill="DFDFDF"/>
        </w:rPr>
        <w:tab/>
      </w:r>
    </w:p>
    <w:p>
      <w:pPr>
        <w:pStyle w:val="7"/>
        <w:spacing w:before="101"/>
        <w:ind w:left="560"/>
        <w:rPr>
          <w:rFonts w:ascii="Times New Roman" w:eastAsia="Times New Roman"/>
        </w:rPr>
      </w:pPr>
      <w:r>
        <w:rPr>
          <w:spacing w:val="-14"/>
        </w:rPr>
        <w:t xml:space="preserve">以上参数配置完成后，会避免掉某些 </w:t>
      </w:r>
      <w:r>
        <w:rPr>
          <w:rFonts w:ascii="Times New Roman" w:eastAsia="Times New Roman"/>
        </w:rPr>
        <w:t xml:space="preserve">JVM OOM </w:t>
      </w:r>
      <w:r>
        <w:rPr>
          <w:spacing w:val="-18"/>
        </w:rPr>
        <w:t xml:space="preserve">的异常问题，同时，可以提升整体 </w:t>
      </w:r>
      <w:r>
        <w:rPr>
          <w:rFonts w:ascii="Times New Roman" w:eastAsia="Times New Roman"/>
        </w:rPr>
        <w:t>Spark</w:t>
      </w:r>
    </w:p>
    <w:p>
      <w:pPr>
        <w:pStyle w:val="7"/>
        <w:spacing w:before="3"/>
        <w:rPr>
          <w:rFonts w:ascii="Times New Roman"/>
          <w:sz w:val="17"/>
        </w:rPr>
      </w:pPr>
    </w:p>
    <w:p>
      <w:pPr>
        <w:pStyle w:val="7"/>
        <w:spacing w:before="1"/>
        <w:ind w:left="140"/>
      </w:pPr>
      <w:r>
        <w:t>作业的性能。</w:t>
      </w:r>
    </w:p>
    <w:p>
      <w:pPr>
        <w:pStyle w:val="7"/>
        <w:spacing w:before="9"/>
        <w:rPr>
          <w:sz w:val="16"/>
        </w:rPr>
      </w:pPr>
    </w:p>
    <w:p>
      <w:pPr>
        <w:pStyle w:val="4"/>
        <w:numPr>
          <w:ilvl w:val="2"/>
          <w:numId w:val="8"/>
        </w:numPr>
        <w:tabs>
          <w:tab w:val="left" w:pos="681"/>
        </w:tabs>
        <w:spacing w:before="0" w:after="0" w:line="240" w:lineRule="auto"/>
        <w:ind w:left="680" w:right="0" w:hanging="540"/>
        <w:jc w:val="left"/>
      </w:pPr>
      <w:r>
        <w:rPr>
          <w:rFonts w:ascii="Times New Roman" w:eastAsia="Times New Roman"/>
        </w:rPr>
        <w:t>JVM</w:t>
      </w:r>
      <w:r>
        <w:rPr>
          <w:rFonts w:ascii="Times New Roman" w:eastAsia="Times New Roman"/>
          <w:spacing w:val="-2"/>
        </w:rPr>
        <w:t xml:space="preserve"> </w:t>
      </w:r>
      <w:r>
        <w:t>调优三：调节连接等待时长</w:t>
      </w:r>
    </w:p>
    <w:p>
      <w:pPr>
        <w:pStyle w:val="7"/>
        <w:spacing w:before="212" w:line="417" w:lineRule="auto"/>
        <w:ind w:left="140" w:right="311" w:firstLine="419"/>
        <w:jc w:val="both"/>
      </w:pPr>
      <w:r>
        <w:rPr>
          <w:spacing w:val="-16"/>
        </w:rPr>
        <w:t xml:space="preserve">在 </w:t>
      </w:r>
      <w:r>
        <w:rPr>
          <w:rFonts w:ascii="Times New Roman" w:eastAsia="Times New Roman"/>
        </w:rPr>
        <w:t xml:space="preserve">Spark </w:t>
      </w:r>
      <w:r>
        <w:rPr>
          <w:spacing w:val="-3"/>
        </w:rPr>
        <w:t>作业运行过程中，</w:t>
      </w:r>
      <w:r>
        <w:rPr>
          <w:rFonts w:ascii="Times New Roman" w:eastAsia="Times New Roman"/>
        </w:rPr>
        <w:t xml:space="preserve">Executor </w:t>
      </w:r>
      <w:r>
        <w:rPr>
          <w:spacing w:val="-6"/>
        </w:rPr>
        <w:t xml:space="preserve">优先从自己本地关联的 </w:t>
      </w:r>
      <w:r>
        <w:rPr>
          <w:rFonts w:ascii="Times New Roman" w:eastAsia="Times New Roman"/>
        </w:rPr>
        <w:t xml:space="preserve">BlockManager </w:t>
      </w:r>
      <w:r>
        <w:rPr>
          <w:spacing w:val="-3"/>
        </w:rPr>
        <w:t>中获取某份</w:t>
      </w:r>
      <w:r>
        <w:rPr>
          <w:spacing w:val="-15"/>
        </w:rPr>
        <w:t>数据，如果本地</w:t>
      </w:r>
      <w:r>
        <w:rPr>
          <w:rFonts w:ascii="Times New Roman" w:eastAsia="Times New Roman"/>
        </w:rPr>
        <w:t xml:space="preserve">BlockManager </w:t>
      </w:r>
      <w:r>
        <w:rPr>
          <w:spacing w:val="-13"/>
        </w:rPr>
        <w:t>没有的话，会通过</w:t>
      </w:r>
      <w:r>
        <w:rPr>
          <w:rFonts w:ascii="Times New Roman" w:eastAsia="Times New Roman"/>
        </w:rPr>
        <w:t xml:space="preserve">TransferService </w:t>
      </w:r>
      <w:r>
        <w:t>远程连接其他节点上</w:t>
      </w:r>
      <w:r>
        <w:rPr>
          <w:rFonts w:ascii="Times New Roman" w:eastAsia="Times New Roman"/>
        </w:rPr>
        <w:t xml:space="preserve">Executor </w:t>
      </w:r>
      <w:r>
        <w:rPr>
          <w:spacing w:val="-27"/>
        </w:rPr>
        <w:t xml:space="preserve">的 </w:t>
      </w:r>
      <w:r>
        <w:rPr>
          <w:rFonts w:ascii="Times New Roman" w:eastAsia="Times New Roman"/>
        </w:rPr>
        <w:t xml:space="preserve">BlockManager </w:t>
      </w:r>
      <w:r>
        <w:rPr>
          <w:spacing w:val="-3"/>
        </w:rPr>
        <w:t>来获取数据。</w:t>
      </w:r>
    </w:p>
    <w:p>
      <w:pPr>
        <w:pStyle w:val="7"/>
        <w:spacing w:line="417" w:lineRule="auto"/>
        <w:ind w:left="140" w:right="311" w:firstLine="419"/>
        <w:jc w:val="both"/>
      </w:pPr>
      <w:r>
        <w:rPr>
          <w:spacing w:val="3"/>
        </w:rPr>
        <w:t xml:space="preserve">如果 </w:t>
      </w:r>
      <w:r>
        <w:rPr>
          <w:rFonts w:ascii="Times New Roman" w:eastAsia="Times New Roman"/>
        </w:rPr>
        <w:t xml:space="preserve">task </w:t>
      </w:r>
      <w:r>
        <w:rPr>
          <w:spacing w:val="-3"/>
        </w:rPr>
        <w:t>在运行过程中创建大量对象或者创建的对象较大，会占用大量的内存，这回</w:t>
      </w:r>
      <w:r>
        <w:rPr>
          <w:spacing w:val="-8"/>
        </w:rPr>
        <w:t>导致频繁的垃圾回收，但是垃圾回收会导致工作现场全部停止，也就是说，垃圾回收一旦执</w:t>
      </w:r>
      <w:r>
        <w:rPr>
          <w:spacing w:val="-5"/>
        </w:rPr>
        <w:t>行，</w:t>
      </w:r>
      <w:r>
        <w:rPr>
          <w:rFonts w:ascii="Times New Roman" w:eastAsia="Times New Roman"/>
          <w:spacing w:val="-2"/>
        </w:rPr>
        <w:t xml:space="preserve">Spark </w:t>
      </w:r>
      <w:r>
        <w:rPr>
          <w:spacing w:val="50"/>
        </w:rPr>
        <w:t>的</w:t>
      </w:r>
      <w:r>
        <w:rPr>
          <w:rFonts w:ascii="Times New Roman" w:eastAsia="Times New Roman"/>
        </w:rPr>
        <w:t xml:space="preserve">Executor </w:t>
      </w:r>
      <w:r>
        <w:rPr>
          <w:spacing w:val="-6"/>
        </w:rPr>
        <w:t>进程就会停止工作，无法提供相应，此时，由于没有响应，无法建立</w:t>
      </w:r>
      <w:r>
        <w:rPr>
          <w:spacing w:val="-4"/>
        </w:rPr>
        <w:t>网络连接，会导致网络连接超时。</w:t>
      </w:r>
    </w:p>
    <w:p>
      <w:pPr>
        <w:pStyle w:val="7"/>
        <w:spacing w:line="417" w:lineRule="auto"/>
        <w:ind w:left="140" w:right="311" w:firstLine="419"/>
        <w:jc w:val="both"/>
      </w:pPr>
      <w:r>
        <w:rPr>
          <w:spacing w:val="-9"/>
        </w:rPr>
        <w:t xml:space="preserve">在生产环境下，有时会遇到 </w:t>
      </w:r>
      <w:r>
        <w:rPr>
          <w:rFonts w:ascii="Times New Roman" w:eastAsia="Times New Roman"/>
        </w:rPr>
        <w:t>file not found</w:t>
      </w:r>
      <w:r>
        <w:rPr>
          <w:spacing w:val="-12"/>
        </w:rPr>
        <w:t>、</w:t>
      </w:r>
      <w:r>
        <w:rPr>
          <w:rFonts w:ascii="Times New Roman" w:eastAsia="Times New Roman"/>
        </w:rPr>
        <w:t xml:space="preserve">file lost </w:t>
      </w:r>
      <w:r>
        <w:rPr>
          <w:spacing w:val="-6"/>
        </w:rPr>
        <w:t>这类错误，在这种情况下，很有可能</w:t>
      </w:r>
      <w:r>
        <w:rPr>
          <w:spacing w:val="-25"/>
        </w:rPr>
        <w:t xml:space="preserve">是 </w:t>
      </w:r>
      <w:r>
        <w:rPr>
          <w:rFonts w:ascii="Times New Roman" w:eastAsia="Times New Roman"/>
        </w:rPr>
        <w:t xml:space="preserve">Executor </w:t>
      </w:r>
      <w:r>
        <w:rPr>
          <w:spacing w:val="50"/>
        </w:rPr>
        <w:t>的</w:t>
      </w:r>
      <w:r>
        <w:rPr>
          <w:rFonts w:ascii="Times New Roman" w:eastAsia="Times New Roman"/>
        </w:rPr>
        <w:t xml:space="preserve">BlockManager </w:t>
      </w:r>
      <w:r>
        <w:rPr>
          <w:spacing w:val="-3"/>
        </w:rPr>
        <w:t>在拉取数据的时候，无法建立连接，然后超过默认的连接等待</w:t>
      </w:r>
      <w:r>
        <w:rPr>
          <w:spacing w:val="-17"/>
        </w:rPr>
        <w:t xml:space="preserve">时长 </w:t>
      </w:r>
      <w:r>
        <w:rPr>
          <w:rFonts w:ascii="Times New Roman" w:eastAsia="Times New Roman"/>
        </w:rPr>
        <w:t xml:space="preserve">60s </w:t>
      </w:r>
      <w:r>
        <w:rPr>
          <w:spacing w:val="-9"/>
        </w:rPr>
        <w:t xml:space="preserve">后，宣告数据拉取失败，如果反复尝试都拉取不到数据，可能会导致 </w:t>
      </w:r>
      <w:r>
        <w:rPr>
          <w:rFonts w:ascii="Times New Roman" w:eastAsia="Times New Roman"/>
        </w:rPr>
        <w:t xml:space="preserve">Spark </w:t>
      </w:r>
      <w:r>
        <w:rPr>
          <w:spacing w:val="-2"/>
        </w:rPr>
        <w:t>作业的</w:t>
      </w:r>
      <w:r>
        <w:rPr>
          <w:spacing w:val="-5"/>
        </w:rPr>
        <w:t xml:space="preserve">崩溃。这种情况也可能会导致 </w:t>
      </w:r>
      <w:r>
        <w:rPr>
          <w:rFonts w:ascii="Times New Roman" w:eastAsia="Times New Roman"/>
        </w:rPr>
        <w:t xml:space="preserve">DAGScheduler </w:t>
      </w:r>
      <w:r>
        <w:rPr>
          <w:spacing w:val="-7"/>
        </w:rPr>
        <w:t xml:space="preserve">反复提交几次 </w:t>
      </w:r>
      <w:r>
        <w:rPr>
          <w:rFonts w:ascii="Times New Roman" w:eastAsia="Times New Roman"/>
        </w:rPr>
        <w:t>stage</w:t>
      </w:r>
      <w:r>
        <w:t>，</w:t>
      </w:r>
      <w:r>
        <w:rPr>
          <w:rFonts w:ascii="Times New Roman" w:eastAsia="Times New Roman"/>
        </w:rPr>
        <w:t xml:space="preserve">TaskScheduler </w:t>
      </w:r>
      <w:r>
        <w:rPr>
          <w:spacing w:val="-2"/>
        </w:rPr>
        <w:t>返回提交</w:t>
      </w:r>
      <w:r>
        <w:rPr>
          <w:spacing w:val="-20"/>
        </w:rPr>
        <w:t xml:space="preserve">几次 </w:t>
      </w:r>
      <w:r>
        <w:rPr>
          <w:rFonts w:ascii="Times New Roman" w:eastAsia="Times New Roman"/>
        </w:rPr>
        <w:t>task</w:t>
      </w:r>
      <w:r>
        <w:rPr>
          <w:spacing w:val="-8"/>
        </w:rPr>
        <w:t xml:space="preserve">，大大延长了我们的 </w:t>
      </w:r>
      <w:r>
        <w:rPr>
          <w:rFonts w:ascii="Times New Roman" w:eastAsia="Times New Roman"/>
        </w:rPr>
        <w:t xml:space="preserve">Spark </w:t>
      </w:r>
      <w:r>
        <w:rPr>
          <w:spacing w:val="-3"/>
        </w:rPr>
        <w:t>作业的运行时间。</w:t>
      </w:r>
    </w:p>
    <w:p>
      <w:pPr>
        <w:pStyle w:val="7"/>
        <w:spacing w:line="269" w:lineRule="exact"/>
        <w:ind w:left="140"/>
      </w:pPr>
      <w:r>
        <w:t xml:space="preserve">此时，可以考虑调节连接的超时时长，连接等待时长需要在 </w:t>
      </w:r>
      <w:r>
        <w:rPr>
          <w:rFonts w:ascii="Times New Roman" w:eastAsia="Times New Roman"/>
        </w:rPr>
        <w:t xml:space="preserve">spark-submit </w:t>
      </w:r>
      <w:r>
        <w:t>脚本中进行设置，</w:t>
      </w:r>
    </w:p>
    <w:p>
      <w:pPr>
        <w:pStyle w:val="7"/>
        <w:spacing w:before="6"/>
        <w:rPr>
          <w:sz w:val="15"/>
        </w:rPr>
      </w:pPr>
    </w:p>
    <w:p>
      <w:pPr>
        <w:pStyle w:val="7"/>
        <w:ind w:left="140"/>
      </w:pPr>
      <w:r>
        <w:t>设置方式如代码清单所示：</w:t>
      </w:r>
    </w:p>
    <w:p>
      <w:pPr>
        <w:tabs>
          <w:tab w:val="left" w:pos="8476"/>
        </w:tabs>
        <w:spacing w:before="115"/>
        <w:ind w:left="14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  <w:shd w:val="clear" w:color="auto" w:fill="DFDFDF"/>
        </w:rPr>
        <w:t>--conf</w:t>
      </w:r>
      <w:r>
        <w:rPr>
          <w:rFonts w:ascii="Courier New"/>
          <w:spacing w:val="-45"/>
          <w:sz w:val="18"/>
          <w:shd w:val="clear" w:color="auto" w:fill="DFDFDF"/>
        </w:rPr>
        <w:t xml:space="preserve"> </w:t>
      </w:r>
      <w:r>
        <w:rPr>
          <w:rFonts w:ascii="Courier New"/>
          <w:color w:val="FF0000"/>
          <w:sz w:val="18"/>
          <w:shd w:val="clear" w:color="auto" w:fill="DFDFDF"/>
        </w:rPr>
        <w:t>spark.core.connection.ack.wait.timeout</w:t>
      </w:r>
      <w:r>
        <w:rPr>
          <w:rFonts w:ascii="Courier New"/>
          <w:sz w:val="18"/>
          <w:shd w:val="clear" w:color="auto" w:fill="DFDFDF"/>
        </w:rPr>
        <w:t>=300</w:t>
      </w:r>
      <w:r>
        <w:rPr>
          <w:rFonts w:ascii="Courier New"/>
          <w:sz w:val="18"/>
          <w:shd w:val="clear" w:color="auto" w:fill="DFDFDF"/>
        </w:rPr>
        <w:tab/>
      </w:r>
    </w:p>
    <w:p>
      <w:pPr>
        <w:pStyle w:val="7"/>
        <w:spacing w:before="101"/>
        <w:ind w:left="140"/>
      </w:pPr>
      <w:r>
        <w:t xml:space="preserve">调节连接等待时长后，通常可以避免部分的 </w:t>
      </w:r>
      <w:r>
        <w:rPr>
          <w:rFonts w:ascii="Times New Roman" w:eastAsia="Times New Roman"/>
        </w:rPr>
        <w:t xml:space="preserve">XX </w:t>
      </w:r>
      <w:r>
        <w:t>文件拉取失败、</w:t>
      </w:r>
      <w:r>
        <w:rPr>
          <w:rFonts w:ascii="Times New Roman" w:eastAsia="Times New Roman"/>
        </w:rPr>
        <w:t xml:space="preserve">XX </w:t>
      </w:r>
      <w:r>
        <w:t xml:space="preserve">文件 </w:t>
      </w:r>
      <w:r>
        <w:rPr>
          <w:rFonts w:ascii="Times New Roman" w:eastAsia="Times New Roman"/>
        </w:rPr>
        <w:t xml:space="preserve">lost </w:t>
      </w:r>
      <w:r>
        <w:t>等报错。</w:t>
      </w:r>
    </w:p>
    <w:p>
      <w:pPr>
        <w:spacing w:after="0"/>
        <w:sectPr>
          <w:pgSz w:w="11910" w:h="16840"/>
          <w:pgMar w:top="1620" w:right="1480" w:bottom="1260" w:left="1660" w:header="852" w:footer="1064" w:gutter="0"/>
        </w:sectPr>
      </w:pPr>
    </w:p>
    <w:p>
      <w:pPr>
        <w:pStyle w:val="2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第 </w:t>
      </w:r>
      <w:r>
        <w:t xml:space="preserve">2 </w:t>
      </w:r>
      <w:r>
        <w:rPr>
          <w:rFonts w:hint="eastAsia" w:ascii="宋体" w:eastAsia="宋体"/>
        </w:rPr>
        <w:t xml:space="preserve">章 </w:t>
      </w:r>
      <w:r>
        <w:t xml:space="preserve">Spark </w:t>
      </w:r>
      <w:r>
        <w:rPr>
          <w:rFonts w:hint="eastAsia" w:ascii="宋体" w:eastAsia="宋体"/>
        </w:rPr>
        <w:t>数据倾斜</w:t>
      </w:r>
    </w:p>
    <w:p>
      <w:pPr>
        <w:pStyle w:val="7"/>
        <w:spacing w:before="282"/>
        <w:ind w:left="560"/>
        <w:rPr>
          <w:rFonts w:ascii="Times New Roman" w:eastAsia="Times New Roman"/>
        </w:rPr>
      </w:pPr>
      <w:r>
        <w:rPr>
          <w:rFonts w:ascii="Times New Roman" w:eastAsia="Times New Roman"/>
        </w:rPr>
        <w:t xml:space="preserve">Spark </w:t>
      </w:r>
      <w:r>
        <w:t xml:space="preserve">中的数据倾斜问题主要指 </w:t>
      </w:r>
      <w:r>
        <w:rPr>
          <w:rFonts w:ascii="Times New Roman" w:eastAsia="Times New Roman"/>
        </w:rPr>
        <w:t xml:space="preserve">shuffle </w:t>
      </w:r>
      <w:r>
        <w:t xml:space="preserve">过程中出现的数据倾斜问题，是由于不同的 </w:t>
      </w:r>
      <w:r>
        <w:rPr>
          <w:rFonts w:ascii="Times New Roman" w:eastAsia="Times New Roman"/>
        </w:rPr>
        <w:t>key</w:t>
      </w:r>
    </w:p>
    <w:p>
      <w:pPr>
        <w:pStyle w:val="7"/>
        <w:spacing w:before="3"/>
        <w:rPr>
          <w:rFonts w:ascii="Times New Roman"/>
          <w:sz w:val="17"/>
        </w:rPr>
      </w:pPr>
    </w:p>
    <w:p>
      <w:pPr>
        <w:pStyle w:val="7"/>
        <w:ind w:left="140"/>
      </w:pPr>
      <w:r>
        <w:t xml:space="preserve">对应的数据量不同导致的不同 </w:t>
      </w:r>
      <w:r>
        <w:rPr>
          <w:rFonts w:ascii="Times New Roman" w:eastAsia="Times New Roman"/>
        </w:rPr>
        <w:t xml:space="preserve">task </w:t>
      </w:r>
      <w:r>
        <w:t>所处理的数据量不同的问题。</w:t>
      </w:r>
    </w:p>
    <w:p>
      <w:pPr>
        <w:pStyle w:val="7"/>
        <w:spacing w:before="7"/>
        <w:rPr>
          <w:sz w:val="15"/>
        </w:rPr>
      </w:pPr>
    </w:p>
    <w:p>
      <w:pPr>
        <w:pStyle w:val="7"/>
        <w:spacing w:line="417" w:lineRule="auto"/>
        <w:ind w:left="140" w:right="313" w:firstLine="419"/>
        <w:jc w:val="both"/>
      </w:pPr>
      <w:r>
        <w:t>例如，</w:t>
      </w:r>
      <w:r>
        <w:rPr>
          <w:rFonts w:ascii="Times New Roman" w:eastAsia="Times New Roman"/>
        </w:rPr>
        <w:t xml:space="preserve">reduce </w:t>
      </w:r>
      <w:r>
        <w:rPr>
          <w:spacing w:val="-8"/>
        </w:rPr>
        <w:t xml:space="preserve">点一共要处理 </w:t>
      </w:r>
      <w:r>
        <w:rPr>
          <w:rFonts w:ascii="Times New Roman" w:eastAsia="Times New Roman"/>
        </w:rPr>
        <w:t xml:space="preserve">100 </w:t>
      </w:r>
      <w:r>
        <w:rPr>
          <w:spacing w:val="-6"/>
        </w:rPr>
        <w:t xml:space="preserve">万条数据，第一个和第二个 </w:t>
      </w:r>
      <w:r>
        <w:rPr>
          <w:rFonts w:ascii="Times New Roman" w:eastAsia="Times New Roman"/>
        </w:rPr>
        <w:t xml:space="preserve">task </w:t>
      </w:r>
      <w:r>
        <w:rPr>
          <w:spacing w:val="-7"/>
        </w:rPr>
        <w:t xml:space="preserve">分别被分配到了 </w:t>
      </w:r>
      <w:r>
        <w:rPr>
          <w:rFonts w:ascii="Times New Roman" w:eastAsia="Times New Roman"/>
        </w:rPr>
        <w:t xml:space="preserve">1 </w:t>
      </w:r>
      <w:r>
        <w:t>万</w:t>
      </w:r>
      <w:r>
        <w:rPr>
          <w:spacing w:val="-14"/>
        </w:rPr>
        <w:t xml:space="preserve">条数据，计算 </w:t>
      </w:r>
      <w:r>
        <w:rPr>
          <w:rFonts w:ascii="Times New Roman" w:eastAsia="Times New Roman"/>
        </w:rPr>
        <w:t xml:space="preserve">5 </w:t>
      </w:r>
      <w:r>
        <w:rPr>
          <w:spacing w:val="-12"/>
        </w:rPr>
        <w:t xml:space="preserve">分钟内完成，第三个 </w:t>
      </w:r>
      <w:r>
        <w:rPr>
          <w:rFonts w:ascii="Times New Roman" w:eastAsia="Times New Roman"/>
        </w:rPr>
        <w:t xml:space="preserve">task </w:t>
      </w:r>
      <w:r>
        <w:rPr>
          <w:spacing w:val="-13"/>
        </w:rPr>
        <w:t xml:space="preserve">分配到了 </w:t>
      </w:r>
      <w:r>
        <w:rPr>
          <w:rFonts w:ascii="Times New Roman" w:eastAsia="Times New Roman"/>
        </w:rPr>
        <w:t xml:space="preserve">98 </w:t>
      </w:r>
      <w:r>
        <w:rPr>
          <w:spacing w:val="-12"/>
        </w:rPr>
        <w:t xml:space="preserve">万数据，此时第三个 </w:t>
      </w:r>
      <w:r>
        <w:rPr>
          <w:rFonts w:ascii="Times New Roman" w:eastAsia="Times New Roman"/>
        </w:rPr>
        <w:t xml:space="preserve">task </w:t>
      </w:r>
      <w:r>
        <w:rPr>
          <w:spacing w:val="-12"/>
        </w:rPr>
        <w:t xml:space="preserve">可能需要 </w:t>
      </w:r>
      <w:r>
        <w:rPr>
          <w:rFonts w:ascii="Times New Roman" w:eastAsia="Times New Roman"/>
        </w:rPr>
        <w:t xml:space="preserve">10 </w:t>
      </w:r>
      <w:r>
        <w:rPr>
          <w:spacing w:val="-6"/>
        </w:rPr>
        <w:t xml:space="preserve">个小时完成，这使得整个 </w:t>
      </w:r>
      <w:r>
        <w:rPr>
          <w:rFonts w:ascii="Times New Roman" w:eastAsia="Times New Roman"/>
        </w:rPr>
        <w:t xml:space="preserve">Spark </w:t>
      </w:r>
      <w:r>
        <w:rPr>
          <w:spacing w:val="-9"/>
        </w:rPr>
        <w:t xml:space="preserve">作业需要 </w:t>
      </w:r>
      <w:r>
        <w:rPr>
          <w:rFonts w:ascii="Times New Roman" w:eastAsia="Times New Roman"/>
        </w:rPr>
        <w:t xml:space="preserve">10 </w:t>
      </w:r>
      <w:r>
        <w:rPr>
          <w:spacing w:val="-3"/>
        </w:rPr>
        <w:t>个小时才能运行完成，这就是数据倾斜所带来的后果。</w:t>
      </w:r>
    </w:p>
    <w:p>
      <w:pPr>
        <w:pStyle w:val="7"/>
        <w:spacing w:line="417" w:lineRule="auto"/>
        <w:ind w:left="140" w:right="311" w:firstLine="419"/>
        <w:jc w:val="both"/>
      </w:pPr>
      <w:r>
        <w:rPr>
          <w:spacing w:val="-3"/>
        </w:rPr>
        <w:t xml:space="preserve">注意，要区分开数据倾斜与数据量过量这两种情况，数据倾斜是指少数 </w:t>
      </w:r>
      <w:r>
        <w:rPr>
          <w:rFonts w:ascii="Times New Roman" w:eastAsia="Times New Roman"/>
        </w:rPr>
        <w:t xml:space="preserve">task </w:t>
      </w:r>
      <w:r>
        <w:rPr>
          <w:spacing w:val="-1"/>
        </w:rPr>
        <w:t>被分配了</w:t>
      </w:r>
      <w:r>
        <w:rPr>
          <w:spacing w:val="-14"/>
        </w:rPr>
        <w:t xml:space="preserve">绝大多数的数据，因此少数 </w:t>
      </w:r>
      <w:r>
        <w:rPr>
          <w:rFonts w:ascii="Times New Roman" w:eastAsia="Times New Roman"/>
        </w:rPr>
        <w:t xml:space="preserve">task </w:t>
      </w:r>
      <w:r>
        <w:rPr>
          <w:spacing w:val="-13"/>
        </w:rPr>
        <w:t xml:space="preserve">运行缓慢；数据过量是指所有 </w:t>
      </w:r>
      <w:r>
        <w:rPr>
          <w:rFonts w:ascii="Times New Roman" w:eastAsia="Times New Roman"/>
        </w:rPr>
        <w:t xml:space="preserve">task </w:t>
      </w:r>
      <w:r>
        <w:rPr>
          <w:spacing w:val="-3"/>
        </w:rPr>
        <w:t xml:space="preserve">被分配的数据量都很大， </w:t>
      </w:r>
      <w:r>
        <w:rPr>
          <w:spacing w:val="4"/>
        </w:rPr>
        <w:t>相差不多，所有</w:t>
      </w:r>
      <w:r>
        <w:rPr>
          <w:rFonts w:ascii="Times New Roman" w:eastAsia="Times New Roman"/>
        </w:rPr>
        <w:t xml:space="preserve">task </w:t>
      </w:r>
      <w:r>
        <w:rPr>
          <w:spacing w:val="-3"/>
        </w:rPr>
        <w:t>都运行缓慢。</w:t>
      </w:r>
    </w:p>
    <w:p>
      <w:pPr>
        <w:pStyle w:val="5"/>
        <w:ind w:left="140" w:firstLine="0"/>
      </w:pPr>
      <w:r>
        <w:t>数据倾斜的表现：</w:t>
      </w:r>
    </w:p>
    <w:p>
      <w:pPr>
        <w:pStyle w:val="7"/>
        <w:spacing w:before="6"/>
        <w:rPr>
          <w:b/>
          <w:sz w:val="15"/>
        </w:rPr>
      </w:pPr>
    </w:p>
    <w:p>
      <w:pPr>
        <w:pStyle w:val="11"/>
        <w:numPr>
          <w:ilvl w:val="0"/>
          <w:numId w:val="2"/>
        </w:numPr>
        <w:tabs>
          <w:tab w:val="left" w:pos="560"/>
          <w:tab w:val="left" w:pos="561"/>
        </w:tabs>
        <w:spacing w:before="0" w:after="0" w:line="417" w:lineRule="auto"/>
        <w:ind w:left="560" w:right="313" w:hanging="420"/>
        <w:jc w:val="left"/>
        <w:rPr>
          <w:sz w:val="21"/>
        </w:rPr>
      </w:pPr>
      <w:r>
        <w:rPr>
          <w:rFonts w:ascii="Times New Roman" w:hAnsi="Times New Roman" w:eastAsia="Times New Roman"/>
          <w:sz w:val="21"/>
        </w:rPr>
        <w:t>Spark</w:t>
      </w:r>
      <w:r>
        <w:rPr>
          <w:rFonts w:ascii="Times New Roman" w:hAnsi="Times New Roman" w:eastAsia="Times New Roman"/>
          <w:spacing w:val="6"/>
          <w:sz w:val="21"/>
        </w:rPr>
        <w:t xml:space="preserve"> </w:t>
      </w:r>
      <w:r>
        <w:rPr>
          <w:spacing w:val="-10"/>
          <w:sz w:val="21"/>
        </w:rPr>
        <w:t xml:space="preserve">作业的大部分 </w:t>
      </w:r>
      <w:r>
        <w:rPr>
          <w:rFonts w:ascii="Times New Roman" w:hAnsi="Times New Roman" w:eastAsia="Times New Roman"/>
          <w:sz w:val="21"/>
        </w:rPr>
        <w:t>task</w:t>
      </w:r>
      <w:r>
        <w:rPr>
          <w:rFonts w:ascii="Times New Roman" w:hAnsi="Times New Roman" w:eastAsia="Times New Roman"/>
          <w:spacing w:val="3"/>
          <w:sz w:val="21"/>
        </w:rPr>
        <w:t xml:space="preserve"> </w:t>
      </w:r>
      <w:r>
        <w:rPr>
          <w:spacing w:val="-9"/>
          <w:sz w:val="21"/>
        </w:rPr>
        <w:t xml:space="preserve">都执行迅速，只有有限的几个 </w:t>
      </w:r>
      <w:r>
        <w:rPr>
          <w:rFonts w:ascii="Times New Roman" w:hAnsi="Times New Roman" w:eastAsia="Times New Roman"/>
          <w:sz w:val="21"/>
        </w:rPr>
        <w:t>task</w:t>
      </w:r>
      <w:r>
        <w:rPr>
          <w:rFonts w:ascii="Times New Roman" w:hAnsi="Times New Roman" w:eastAsia="Times New Roman"/>
          <w:spacing w:val="6"/>
          <w:sz w:val="21"/>
        </w:rPr>
        <w:t xml:space="preserve"> </w:t>
      </w:r>
      <w:r>
        <w:rPr>
          <w:spacing w:val="-7"/>
          <w:sz w:val="21"/>
        </w:rPr>
        <w:t>执行的非常慢，此时可能出</w:t>
      </w:r>
      <w:r>
        <w:rPr>
          <w:spacing w:val="-5"/>
          <w:sz w:val="21"/>
        </w:rPr>
        <w:t>现了数据倾斜，作业可以运行，但是运行得非常慢；</w:t>
      </w:r>
    </w:p>
    <w:p>
      <w:pPr>
        <w:pStyle w:val="11"/>
        <w:numPr>
          <w:ilvl w:val="0"/>
          <w:numId w:val="2"/>
        </w:numPr>
        <w:tabs>
          <w:tab w:val="left" w:pos="561"/>
        </w:tabs>
        <w:spacing w:before="0" w:after="0" w:line="417" w:lineRule="auto"/>
        <w:ind w:left="560" w:right="313" w:hanging="420"/>
        <w:jc w:val="both"/>
        <w:rPr>
          <w:sz w:val="21"/>
        </w:rPr>
      </w:pPr>
      <w:r>
        <w:rPr>
          <w:rFonts w:ascii="Times New Roman" w:hAnsi="Times New Roman" w:eastAsia="Times New Roman"/>
          <w:sz w:val="21"/>
        </w:rPr>
        <w:t>Spark</w:t>
      </w:r>
      <w:r>
        <w:rPr>
          <w:rFonts w:ascii="Times New Roman" w:hAnsi="Times New Roman" w:eastAsia="Times New Roman"/>
          <w:spacing w:val="9"/>
          <w:sz w:val="21"/>
        </w:rPr>
        <w:t xml:space="preserve"> </w:t>
      </w:r>
      <w:r>
        <w:rPr>
          <w:spacing w:val="-9"/>
          <w:sz w:val="21"/>
        </w:rPr>
        <w:t xml:space="preserve">作业的大部分 </w:t>
      </w:r>
      <w:r>
        <w:rPr>
          <w:rFonts w:ascii="Times New Roman" w:hAnsi="Times New Roman" w:eastAsia="Times New Roman"/>
          <w:sz w:val="21"/>
        </w:rPr>
        <w:t>task</w:t>
      </w:r>
      <w:r>
        <w:rPr>
          <w:rFonts w:ascii="Times New Roman" w:hAnsi="Times New Roman" w:eastAsia="Times New Roman"/>
          <w:spacing w:val="7"/>
          <w:sz w:val="21"/>
        </w:rPr>
        <w:t xml:space="preserve"> </w:t>
      </w:r>
      <w:r>
        <w:rPr>
          <w:spacing w:val="-7"/>
          <w:sz w:val="21"/>
        </w:rPr>
        <w:t xml:space="preserve">都执行迅速，但是有的 </w:t>
      </w:r>
      <w:r>
        <w:rPr>
          <w:rFonts w:ascii="Times New Roman" w:hAnsi="Times New Roman" w:eastAsia="Times New Roman"/>
          <w:sz w:val="21"/>
        </w:rPr>
        <w:t>task</w:t>
      </w:r>
      <w:r>
        <w:rPr>
          <w:rFonts w:ascii="Times New Roman" w:hAnsi="Times New Roman" w:eastAsia="Times New Roman"/>
          <w:spacing w:val="8"/>
          <w:sz w:val="21"/>
        </w:rPr>
        <w:t xml:space="preserve"> </w:t>
      </w:r>
      <w:r>
        <w:rPr>
          <w:spacing w:val="-7"/>
          <w:sz w:val="21"/>
        </w:rPr>
        <w:t xml:space="preserve">在运行过程中会突然报出 </w:t>
      </w:r>
      <w:r>
        <w:rPr>
          <w:rFonts w:ascii="Times New Roman" w:hAnsi="Times New Roman" w:eastAsia="Times New Roman"/>
          <w:sz w:val="21"/>
        </w:rPr>
        <w:t>OOM</w:t>
      </w:r>
      <w:r>
        <w:rPr>
          <w:sz w:val="21"/>
        </w:rPr>
        <w:t xml:space="preserve">， </w:t>
      </w:r>
      <w:r>
        <w:rPr>
          <w:spacing w:val="-7"/>
          <w:sz w:val="21"/>
        </w:rPr>
        <w:t xml:space="preserve">反复执行几次都在某一个 </w:t>
      </w:r>
      <w:r>
        <w:rPr>
          <w:rFonts w:ascii="Times New Roman" w:hAnsi="Times New Roman" w:eastAsia="Times New Roman"/>
          <w:sz w:val="21"/>
        </w:rPr>
        <w:t>task</w:t>
      </w:r>
      <w:r>
        <w:rPr>
          <w:rFonts w:ascii="Times New Roman" w:hAnsi="Times New Roman" w:eastAsia="Times New Roman"/>
          <w:spacing w:val="9"/>
          <w:sz w:val="21"/>
        </w:rPr>
        <w:t xml:space="preserve"> </w:t>
      </w:r>
      <w:r>
        <w:rPr>
          <w:spacing w:val="-17"/>
          <w:sz w:val="21"/>
        </w:rPr>
        <w:t xml:space="preserve">报出 </w:t>
      </w:r>
      <w:r>
        <w:rPr>
          <w:rFonts w:ascii="Times New Roman" w:hAnsi="Times New Roman" w:eastAsia="Times New Roman"/>
          <w:sz w:val="21"/>
        </w:rPr>
        <w:t>OOM</w:t>
      </w:r>
      <w:r>
        <w:rPr>
          <w:rFonts w:ascii="Times New Roman" w:hAnsi="Times New Roman" w:eastAsia="Times New Roman"/>
          <w:spacing w:val="7"/>
          <w:sz w:val="21"/>
        </w:rPr>
        <w:t xml:space="preserve"> </w:t>
      </w:r>
      <w:r>
        <w:rPr>
          <w:spacing w:val="-11"/>
          <w:sz w:val="21"/>
        </w:rPr>
        <w:t>错误，此时可能出现了数据倾斜，作业无法正</w:t>
      </w:r>
      <w:r>
        <w:rPr>
          <w:spacing w:val="-7"/>
          <w:sz w:val="21"/>
        </w:rPr>
        <w:t>常运行。</w:t>
      </w:r>
    </w:p>
    <w:p>
      <w:pPr>
        <w:pStyle w:val="5"/>
        <w:ind w:left="140" w:firstLine="0"/>
      </w:pPr>
      <w:r>
        <w:t>定位数据倾斜问题：</w:t>
      </w:r>
    </w:p>
    <w:p>
      <w:pPr>
        <w:pStyle w:val="7"/>
        <w:spacing w:before="7"/>
        <w:rPr>
          <w:b/>
          <w:sz w:val="15"/>
        </w:rPr>
      </w:pPr>
    </w:p>
    <w:p>
      <w:pPr>
        <w:pStyle w:val="11"/>
        <w:numPr>
          <w:ilvl w:val="0"/>
          <w:numId w:val="2"/>
        </w:numPr>
        <w:tabs>
          <w:tab w:val="left" w:pos="560"/>
          <w:tab w:val="left" w:pos="561"/>
        </w:tabs>
        <w:spacing w:before="0" w:after="0" w:line="417" w:lineRule="auto"/>
        <w:ind w:left="560" w:right="313" w:hanging="420"/>
        <w:jc w:val="left"/>
        <w:rPr>
          <w:sz w:val="21"/>
        </w:rPr>
      </w:pPr>
      <w:r>
        <w:rPr>
          <w:spacing w:val="-6"/>
          <w:sz w:val="21"/>
        </w:rPr>
        <w:t xml:space="preserve">查阅代码中的 </w:t>
      </w:r>
      <w:r>
        <w:rPr>
          <w:rFonts w:ascii="Times New Roman" w:hAnsi="Times New Roman" w:eastAsia="Times New Roman"/>
          <w:sz w:val="21"/>
        </w:rPr>
        <w:t>shuffle</w:t>
      </w:r>
      <w:r>
        <w:rPr>
          <w:rFonts w:ascii="Times New Roman" w:hAnsi="Times New Roman" w:eastAsia="Times New Roman"/>
          <w:spacing w:val="24"/>
          <w:sz w:val="21"/>
        </w:rPr>
        <w:t xml:space="preserve"> </w:t>
      </w:r>
      <w:r>
        <w:rPr>
          <w:spacing w:val="-7"/>
          <w:sz w:val="21"/>
        </w:rPr>
        <w:t xml:space="preserve">算子，例如 </w:t>
      </w:r>
      <w:r>
        <w:rPr>
          <w:rFonts w:ascii="Times New Roman" w:hAnsi="Times New Roman" w:eastAsia="Times New Roman"/>
          <w:sz w:val="21"/>
        </w:rPr>
        <w:t>reduceByKey</w:t>
      </w:r>
      <w:r>
        <w:rPr>
          <w:sz w:val="21"/>
        </w:rPr>
        <w:t>、</w:t>
      </w:r>
      <w:r>
        <w:rPr>
          <w:rFonts w:ascii="Times New Roman" w:hAnsi="Times New Roman" w:eastAsia="Times New Roman"/>
          <w:sz w:val="21"/>
        </w:rPr>
        <w:t>countByKey</w:t>
      </w:r>
      <w:r>
        <w:rPr>
          <w:sz w:val="21"/>
        </w:rPr>
        <w:t>、</w:t>
      </w:r>
      <w:r>
        <w:rPr>
          <w:rFonts w:ascii="Times New Roman" w:hAnsi="Times New Roman" w:eastAsia="Times New Roman"/>
          <w:sz w:val="21"/>
        </w:rPr>
        <w:t>groupByKey</w:t>
      </w:r>
      <w:r>
        <w:rPr>
          <w:sz w:val="21"/>
        </w:rPr>
        <w:t>、</w:t>
      </w:r>
      <w:r>
        <w:rPr>
          <w:rFonts w:ascii="Times New Roman" w:hAnsi="Times New Roman" w:eastAsia="Times New Roman"/>
          <w:sz w:val="21"/>
        </w:rPr>
        <w:t>join</w:t>
      </w:r>
      <w:r>
        <w:rPr>
          <w:rFonts w:ascii="Times New Roman" w:hAnsi="Times New Roman" w:eastAsia="Times New Roman"/>
          <w:spacing w:val="24"/>
          <w:sz w:val="21"/>
        </w:rPr>
        <w:t xml:space="preserve"> </w:t>
      </w:r>
      <w:r>
        <w:rPr>
          <w:sz w:val="21"/>
        </w:rPr>
        <w:t>等算</w:t>
      </w:r>
      <w:r>
        <w:rPr>
          <w:spacing w:val="-3"/>
          <w:sz w:val="21"/>
        </w:rPr>
        <w:t>子，根据代码逻辑判断此处是否会出现数据倾斜；</w:t>
      </w:r>
    </w:p>
    <w:p>
      <w:pPr>
        <w:pStyle w:val="11"/>
        <w:numPr>
          <w:ilvl w:val="0"/>
          <w:numId w:val="2"/>
        </w:numPr>
        <w:tabs>
          <w:tab w:val="left" w:pos="560"/>
          <w:tab w:val="left" w:pos="561"/>
        </w:tabs>
        <w:spacing w:before="0" w:after="0" w:line="417" w:lineRule="auto"/>
        <w:ind w:left="560" w:right="208" w:hanging="420"/>
        <w:jc w:val="left"/>
        <w:rPr>
          <w:sz w:val="21"/>
        </w:rPr>
      </w:pPr>
      <w:r>
        <w:rPr>
          <w:spacing w:val="-11"/>
          <w:sz w:val="21"/>
        </w:rPr>
        <w:t xml:space="preserve">查看 </w:t>
      </w:r>
      <w:r>
        <w:rPr>
          <w:rFonts w:ascii="Times New Roman" w:hAnsi="Times New Roman" w:eastAsia="Times New Roman"/>
          <w:sz w:val="21"/>
        </w:rPr>
        <w:t>Spark</w:t>
      </w:r>
      <w:r>
        <w:rPr>
          <w:rFonts w:ascii="Times New Roman" w:hAnsi="Times New Roman" w:eastAsia="Times New Roman"/>
          <w:spacing w:val="22"/>
          <w:sz w:val="21"/>
        </w:rPr>
        <w:t xml:space="preserve"> </w:t>
      </w:r>
      <w:r>
        <w:rPr>
          <w:spacing w:val="-9"/>
          <w:sz w:val="21"/>
        </w:rPr>
        <w:t xml:space="preserve">作业的 </w:t>
      </w:r>
      <w:r>
        <w:rPr>
          <w:rFonts w:ascii="Times New Roman" w:hAnsi="Times New Roman" w:eastAsia="Times New Roman"/>
          <w:sz w:val="21"/>
        </w:rPr>
        <w:t>log</w:t>
      </w:r>
      <w:r>
        <w:rPr>
          <w:rFonts w:ascii="Times New Roman" w:hAnsi="Times New Roman" w:eastAsia="Times New Roman"/>
          <w:spacing w:val="19"/>
          <w:sz w:val="21"/>
        </w:rPr>
        <w:t xml:space="preserve"> </w:t>
      </w:r>
      <w:r>
        <w:rPr>
          <w:spacing w:val="-2"/>
          <w:sz w:val="21"/>
        </w:rPr>
        <w:t>文件，</w:t>
      </w:r>
      <w:r>
        <w:rPr>
          <w:rFonts w:ascii="Times New Roman" w:hAnsi="Times New Roman" w:eastAsia="Times New Roman"/>
          <w:sz w:val="21"/>
        </w:rPr>
        <w:t>log</w:t>
      </w:r>
      <w:r>
        <w:rPr>
          <w:rFonts w:ascii="Times New Roman" w:hAnsi="Times New Roman" w:eastAsia="Times New Roman"/>
          <w:spacing w:val="19"/>
          <w:sz w:val="21"/>
        </w:rPr>
        <w:t xml:space="preserve"> </w:t>
      </w:r>
      <w:r>
        <w:rPr>
          <w:spacing w:val="-3"/>
          <w:sz w:val="21"/>
        </w:rPr>
        <w:t>文件对于错误的记录会精确到代码的某一行，可以根</w:t>
      </w:r>
      <w:r>
        <w:rPr>
          <w:spacing w:val="-3"/>
          <w:w w:val="100"/>
          <w:sz w:val="21"/>
        </w:rPr>
        <w:t>据异常定位到的代码位置来明确错误发生在第几个</w:t>
      </w:r>
      <w:r>
        <w:rPr>
          <w:spacing w:val="-52"/>
          <w:sz w:val="21"/>
        </w:rPr>
        <w:t xml:space="preserve"> </w:t>
      </w:r>
      <w:r>
        <w:rPr>
          <w:rFonts w:ascii="Times New Roman" w:hAnsi="Times New Roman" w:eastAsia="Times New Roman"/>
          <w:spacing w:val="-3"/>
          <w:w w:val="100"/>
          <w:sz w:val="21"/>
        </w:rPr>
        <w:t>s</w:t>
      </w:r>
      <w:r>
        <w:rPr>
          <w:rFonts w:ascii="Times New Roman" w:hAnsi="Times New Roman" w:eastAsia="Times New Roman"/>
          <w:spacing w:val="-2"/>
          <w:w w:val="100"/>
          <w:sz w:val="21"/>
        </w:rPr>
        <w:t>t</w:t>
      </w:r>
      <w:r>
        <w:rPr>
          <w:rFonts w:ascii="Times New Roman" w:hAnsi="Times New Roman" w:eastAsia="Times New Roman"/>
          <w:w w:val="100"/>
          <w:sz w:val="21"/>
        </w:rPr>
        <w:t>ag</w:t>
      </w:r>
      <w:r>
        <w:rPr>
          <w:rFonts w:ascii="Times New Roman" w:hAnsi="Times New Roman" w:eastAsia="Times New Roman"/>
          <w:spacing w:val="-1"/>
          <w:w w:val="100"/>
          <w:sz w:val="21"/>
        </w:rPr>
        <w:t>e</w:t>
      </w:r>
      <w:r>
        <w:rPr>
          <w:spacing w:val="-28"/>
          <w:w w:val="100"/>
          <w:sz w:val="21"/>
        </w:rPr>
        <w:t>，对应的</w:t>
      </w:r>
      <w:r>
        <w:rPr>
          <w:spacing w:val="-53"/>
          <w:sz w:val="21"/>
        </w:rPr>
        <w:t xml:space="preserve"> </w:t>
      </w:r>
      <w:r>
        <w:rPr>
          <w:rFonts w:ascii="Times New Roman" w:hAnsi="Times New Roman" w:eastAsia="Times New Roman"/>
          <w:spacing w:val="-3"/>
          <w:w w:val="100"/>
          <w:sz w:val="21"/>
        </w:rPr>
        <w:t>s</w:t>
      </w:r>
      <w:r>
        <w:rPr>
          <w:rFonts w:ascii="Times New Roman" w:hAnsi="Times New Roman" w:eastAsia="Times New Roman"/>
          <w:w w:val="100"/>
          <w:sz w:val="21"/>
        </w:rPr>
        <w:t>hu</w:t>
      </w:r>
      <w:r>
        <w:rPr>
          <w:rFonts w:ascii="Times New Roman" w:hAnsi="Times New Roman" w:eastAsia="Times New Roman"/>
          <w:spacing w:val="-4"/>
          <w:w w:val="100"/>
          <w:sz w:val="21"/>
        </w:rPr>
        <w:t>f</w:t>
      </w:r>
      <w:r>
        <w:rPr>
          <w:rFonts w:ascii="Times New Roman" w:hAnsi="Times New Roman" w:eastAsia="Times New Roman"/>
          <w:spacing w:val="-1"/>
          <w:w w:val="100"/>
          <w:sz w:val="21"/>
        </w:rPr>
        <w:t>f</w:t>
      </w:r>
      <w:r>
        <w:rPr>
          <w:rFonts w:ascii="Times New Roman" w:hAnsi="Times New Roman" w:eastAsia="Times New Roman"/>
          <w:spacing w:val="-2"/>
          <w:w w:val="100"/>
          <w:sz w:val="21"/>
        </w:rPr>
        <w:t>l</w:t>
      </w:r>
      <w:r>
        <w:rPr>
          <w:rFonts w:ascii="Times New Roman" w:hAnsi="Times New Roman" w:eastAsia="Times New Roman"/>
          <w:w w:val="100"/>
          <w:sz w:val="21"/>
        </w:rPr>
        <w:t>e</w:t>
      </w:r>
      <w:r>
        <w:rPr>
          <w:rFonts w:ascii="Times New Roman" w:hAnsi="Times New Roman" w:eastAsia="Times New Roman"/>
          <w:spacing w:val="-3"/>
          <w:sz w:val="21"/>
        </w:rPr>
        <w:t xml:space="preserve"> </w:t>
      </w:r>
      <w:r>
        <w:rPr>
          <w:spacing w:val="-3"/>
          <w:w w:val="100"/>
          <w:sz w:val="21"/>
        </w:rPr>
        <w:t>算子是哪一个；</w:t>
      </w:r>
    </w:p>
    <w:p>
      <w:pPr>
        <w:pStyle w:val="11"/>
        <w:numPr>
          <w:ilvl w:val="1"/>
          <w:numId w:val="10"/>
        </w:numPr>
        <w:tabs>
          <w:tab w:val="left" w:pos="633"/>
        </w:tabs>
        <w:spacing w:before="33" w:after="0" w:line="240" w:lineRule="auto"/>
        <w:ind w:left="632" w:right="0" w:hanging="492"/>
        <w:jc w:val="left"/>
        <w:rPr>
          <w:b/>
          <w:sz w:val="28"/>
        </w:rPr>
      </w:pPr>
      <w:r>
        <w:rPr>
          <w:b/>
          <w:sz w:val="28"/>
        </w:rPr>
        <w:t>解决方案一：聚合原数据</w:t>
      </w:r>
    </w:p>
    <w:p>
      <w:pPr>
        <w:pStyle w:val="11"/>
        <w:numPr>
          <w:ilvl w:val="0"/>
          <w:numId w:val="11"/>
        </w:numPr>
        <w:tabs>
          <w:tab w:val="left" w:pos="560"/>
          <w:tab w:val="left" w:pos="561"/>
        </w:tabs>
        <w:spacing w:before="232" w:after="0" w:line="240" w:lineRule="auto"/>
        <w:ind w:left="560" w:right="0" w:hanging="439"/>
        <w:jc w:val="left"/>
        <w:rPr>
          <w:sz w:val="21"/>
        </w:rPr>
      </w:pPr>
      <w:r>
        <w:rPr>
          <w:spacing w:val="-18"/>
          <w:sz w:val="21"/>
        </w:rPr>
        <w:t xml:space="preserve">避免 </w:t>
      </w:r>
      <w:r>
        <w:rPr>
          <w:rFonts w:ascii="Times New Roman" w:eastAsia="Times New Roman"/>
          <w:sz w:val="21"/>
        </w:rPr>
        <w:t xml:space="preserve">shuffle </w:t>
      </w:r>
      <w:r>
        <w:rPr>
          <w:spacing w:val="-3"/>
          <w:sz w:val="21"/>
        </w:rPr>
        <w:t>过程</w:t>
      </w:r>
    </w:p>
    <w:p>
      <w:pPr>
        <w:pStyle w:val="7"/>
        <w:spacing w:before="7"/>
        <w:rPr>
          <w:sz w:val="15"/>
        </w:rPr>
      </w:pPr>
    </w:p>
    <w:p>
      <w:pPr>
        <w:pStyle w:val="7"/>
        <w:spacing w:line="417" w:lineRule="auto"/>
        <w:ind w:left="121" w:right="314" w:firstLine="419"/>
        <w:jc w:val="both"/>
      </w:pPr>
      <w:r>
        <w:rPr>
          <w:spacing w:val="-3"/>
        </w:rPr>
        <w:t>绝大多数情况下，</w:t>
      </w:r>
      <w:r>
        <w:rPr>
          <w:rFonts w:ascii="Times New Roman" w:eastAsia="Times New Roman"/>
        </w:rPr>
        <w:t xml:space="preserve">Spark </w:t>
      </w:r>
      <w:r>
        <w:rPr>
          <w:spacing w:val="-8"/>
        </w:rPr>
        <w:t xml:space="preserve">作业的数据来源都是 </w:t>
      </w:r>
      <w:r>
        <w:rPr>
          <w:rFonts w:ascii="Times New Roman" w:eastAsia="Times New Roman"/>
        </w:rPr>
        <w:t xml:space="preserve">Hive </w:t>
      </w:r>
      <w:r>
        <w:rPr>
          <w:spacing w:val="-12"/>
        </w:rPr>
        <w:t xml:space="preserve">表，这些 </w:t>
      </w:r>
      <w:r>
        <w:rPr>
          <w:rFonts w:ascii="Times New Roman" w:eastAsia="Times New Roman"/>
        </w:rPr>
        <w:t xml:space="preserve">Hive </w:t>
      </w:r>
      <w:r>
        <w:rPr>
          <w:spacing w:val="-9"/>
        </w:rPr>
        <w:t xml:space="preserve">表基本都是经过 </w:t>
      </w:r>
      <w:r>
        <w:rPr>
          <w:rFonts w:ascii="Times New Roman" w:eastAsia="Times New Roman"/>
        </w:rPr>
        <w:t xml:space="preserve">ETL </w:t>
      </w:r>
      <w:r>
        <w:rPr>
          <w:spacing w:val="-12"/>
        </w:rPr>
        <w:t xml:space="preserve">之后的昨天的数据。为了避免数据倾斜，我们可以考虑避免 </w:t>
      </w:r>
      <w:r>
        <w:rPr>
          <w:rFonts w:ascii="Times New Roman" w:eastAsia="Times New Roman"/>
        </w:rPr>
        <w:t xml:space="preserve">shuffle </w:t>
      </w:r>
      <w:r>
        <w:rPr>
          <w:spacing w:val="-13"/>
        </w:rPr>
        <w:t xml:space="preserve">过程，如果避免了 </w:t>
      </w:r>
      <w:r>
        <w:rPr>
          <w:rFonts w:ascii="Times New Roman" w:eastAsia="Times New Roman"/>
        </w:rPr>
        <w:t xml:space="preserve">shuffle </w:t>
      </w:r>
      <w:r>
        <w:rPr>
          <w:spacing w:val="-3"/>
        </w:rPr>
        <w:t>过程，那么从根本上就消除了发生数据倾斜问题的可能。</w:t>
      </w:r>
    </w:p>
    <w:p>
      <w:pPr>
        <w:pStyle w:val="7"/>
        <w:spacing w:line="417" w:lineRule="auto"/>
        <w:ind w:left="121" w:right="311" w:firstLine="419"/>
        <w:jc w:val="both"/>
      </w:pPr>
      <w:r>
        <w:rPr>
          <w:spacing w:val="-16"/>
        </w:rPr>
        <w:t xml:space="preserve">如果 </w:t>
      </w:r>
      <w:r>
        <w:rPr>
          <w:rFonts w:ascii="Times New Roman" w:eastAsia="Times New Roman"/>
        </w:rPr>
        <w:t xml:space="preserve">Spark </w:t>
      </w:r>
      <w:r>
        <w:rPr>
          <w:spacing w:val="3"/>
        </w:rPr>
        <w:t>作业的数据来源于</w:t>
      </w:r>
      <w:r>
        <w:rPr>
          <w:rFonts w:ascii="Times New Roman" w:eastAsia="Times New Roman"/>
        </w:rPr>
        <w:t xml:space="preserve">Hive </w:t>
      </w:r>
      <w:r>
        <w:rPr>
          <w:spacing w:val="-9"/>
        </w:rPr>
        <w:t xml:space="preserve">表，那么可以先在 </w:t>
      </w:r>
      <w:r>
        <w:rPr>
          <w:rFonts w:ascii="Times New Roman" w:eastAsia="Times New Roman"/>
        </w:rPr>
        <w:t xml:space="preserve">Hive </w:t>
      </w:r>
      <w:r>
        <w:rPr>
          <w:spacing w:val="-4"/>
        </w:rPr>
        <w:t>表中对数据进行聚合，例如</w:t>
      </w:r>
      <w:r>
        <w:rPr>
          <w:spacing w:val="17"/>
        </w:rPr>
        <w:t>按照</w:t>
      </w:r>
      <w:r>
        <w:rPr>
          <w:rFonts w:ascii="Times New Roman" w:eastAsia="Times New Roman"/>
        </w:rPr>
        <w:t xml:space="preserve">key </w:t>
      </w:r>
      <w:r>
        <w:rPr>
          <w:spacing w:val="-12"/>
        </w:rPr>
        <w:t>进行分组，将同一</w:t>
      </w:r>
      <w:r>
        <w:rPr>
          <w:rFonts w:ascii="Times New Roman" w:eastAsia="Times New Roman"/>
        </w:rPr>
        <w:t xml:space="preserve">key </w:t>
      </w:r>
      <w:r>
        <w:rPr>
          <w:spacing w:val="5"/>
        </w:rPr>
        <w:t>对应的所有</w:t>
      </w:r>
      <w:r>
        <w:rPr>
          <w:rFonts w:ascii="Times New Roman" w:eastAsia="Times New Roman"/>
        </w:rPr>
        <w:t xml:space="preserve">value </w:t>
      </w:r>
      <w:r>
        <w:rPr>
          <w:spacing w:val="-3"/>
        </w:rPr>
        <w:t>用一种特殊的格式拼接到一个字符串里去，</w:t>
      </w:r>
    </w:p>
    <w:p>
      <w:pPr>
        <w:spacing w:after="0" w:line="417" w:lineRule="auto"/>
        <w:jc w:val="both"/>
        <w:sectPr>
          <w:pgSz w:w="11910" w:h="16840"/>
          <w:pgMar w:top="1620" w:right="1480" w:bottom="1260" w:left="1660" w:header="852" w:footer="1064" w:gutter="0"/>
        </w:sectPr>
      </w:pPr>
    </w:p>
    <w:p>
      <w:pPr>
        <w:pStyle w:val="7"/>
        <w:spacing w:before="49" w:line="417" w:lineRule="auto"/>
        <w:ind w:left="121" w:right="313"/>
        <w:jc w:val="both"/>
      </w:pPr>
      <w:r>
        <w:rPr>
          <w:spacing w:val="-9"/>
        </w:rPr>
        <w:t xml:space="preserve">这样，一个 </w:t>
      </w:r>
      <w:r>
        <w:rPr>
          <w:rFonts w:ascii="Times New Roman" w:eastAsia="Times New Roman"/>
        </w:rPr>
        <w:t xml:space="preserve">key </w:t>
      </w:r>
      <w:r>
        <w:rPr>
          <w:spacing w:val="-6"/>
        </w:rPr>
        <w:t xml:space="preserve">就只有一条数据了；之后，对一个 </w:t>
      </w:r>
      <w:r>
        <w:rPr>
          <w:rFonts w:ascii="Times New Roman" w:eastAsia="Times New Roman"/>
        </w:rPr>
        <w:t xml:space="preserve">key </w:t>
      </w:r>
      <w:r>
        <w:rPr>
          <w:spacing w:val="-13"/>
        </w:rPr>
        <w:t xml:space="preserve">的所有 </w:t>
      </w:r>
      <w:r>
        <w:rPr>
          <w:rFonts w:ascii="Times New Roman" w:eastAsia="Times New Roman"/>
        </w:rPr>
        <w:t xml:space="preserve">value </w:t>
      </w:r>
      <w:r>
        <w:rPr>
          <w:spacing w:val="-3"/>
        </w:rPr>
        <w:t>进行处理时，只需要进</w:t>
      </w:r>
      <w:r>
        <w:rPr>
          <w:spacing w:val="50"/>
        </w:rPr>
        <w:t>行</w:t>
      </w:r>
      <w:r>
        <w:rPr>
          <w:rFonts w:ascii="Times New Roman" w:eastAsia="Times New Roman"/>
        </w:rPr>
        <w:t xml:space="preserve">map </w:t>
      </w:r>
      <w:r>
        <w:rPr>
          <w:spacing w:val="-16"/>
        </w:rPr>
        <w:t xml:space="preserve">操作即可，无需再进行任何的 </w:t>
      </w:r>
      <w:r>
        <w:rPr>
          <w:rFonts w:ascii="Times New Roman" w:eastAsia="Times New Roman"/>
        </w:rPr>
        <w:t xml:space="preserve">shuffle </w:t>
      </w:r>
      <w:r>
        <w:rPr>
          <w:spacing w:val="-15"/>
        </w:rPr>
        <w:t xml:space="preserve">操作。通过上述方式就避免了执行 </w:t>
      </w:r>
      <w:r>
        <w:rPr>
          <w:rFonts w:ascii="Times New Roman" w:eastAsia="Times New Roman"/>
        </w:rPr>
        <w:t xml:space="preserve">shuffle </w:t>
      </w:r>
      <w:r>
        <w:rPr>
          <w:spacing w:val="-2"/>
        </w:rPr>
        <w:t xml:space="preserve">操作， </w:t>
      </w:r>
      <w:r>
        <w:rPr>
          <w:spacing w:val="-3"/>
        </w:rPr>
        <w:t>也就不可能会发生任何的数据倾斜问题。</w:t>
      </w:r>
    </w:p>
    <w:p>
      <w:pPr>
        <w:pStyle w:val="7"/>
        <w:spacing w:line="417" w:lineRule="auto"/>
        <w:ind w:left="121" w:right="311" w:firstLine="419"/>
        <w:jc w:val="both"/>
      </w:pPr>
      <w:r>
        <w:rPr>
          <w:spacing w:val="-11"/>
        </w:rPr>
        <w:t xml:space="preserve">对于 </w:t>
      </w:r>
      <w:r>
        <w:rPr>
          <w:rFonts w:ascii="Times New Roman" w:eastAsia="Times New Roman"/>
        </w:rPr>
        <w:t xml:space="preserve">Hive </w:t>
      </w:r>
      <w:r>
        <w:rPr>
          <w:spacing w:val="-4"/>
        </w:rPr>
        <w:t xml:space="preserve">表中数据的操作，不一定是拼接成一个字符串，也可以是直接对 </w:t>
      </w:r>
      <w:r>
        <w:rPr>
          <w:rFonts w:ascii="Times New Roman" w:eastAsia="Times New Roman"/>
        </w:rPr>
        <w:t xml:space="preserve">key </w:t>
      </w:r>
      <w:r>
        <w:rPr>
          <w:spacing w:val="-2"/>
        </w:rPr>
        <w:t>的每一</w:t>
      </w:r>
      <w:r>
        <w:rPr>
          <w:spacing w:val="-3"/>
        </w:rPr>
        <w:t>条数据进行累计计算。</w:t>
      </w:r>
    </w:p>
    <w:p>
      <w:pPr>
        <w:pStyle w:val="7"/>
        <w:spacing w:line="269" w:lineRule="exact"/>
        <w:ind w:left="541"/>
      </w:pPr>
      <w:r>
        <w:t>要区分开，处理的数据量大和数据倾斜的区别。</w:t>
      </w:r>
    </w:p>
    <w:p>
      <w:pPr>
        <w:pStyle w:val="7"/>
        <w:spacing w:before="6"/>
        <w:rPr>
          <w:sz w:val="15"/>
        </w:rPr>
      </w:pPr>
    </w:p>
    <w:p>
      <w:pPr>
        <w:pStyle w:val="11"/>
        <w:numPr>
          <w:ilvl w:val="0"/>
          <w:numId w:val="11"/>
        </w:numPr>
        <w:tabs>
          <w:tab w:val="left" w:pos="561"/>
        </w:tabs>
        <w:spacing w:before="0" w:after="0" w:line="240" w:lineRule="auto"/>
        <w:ind w:left="560" w:right="0" w:hanging="439"/>
        <w:jc w:val="both"/>
        <w:rPr>
          <w:sz w:val="21"/>
        </w:rPr>
      </w:pPr>
      <w:r>
        <w:rPr>
          <w:spacing w:val="-18"/>
          <w:sz w:val="21"/>
        </w:rPr>
        <w:t xml:space="preserve">缩小 </w:t>
      </w:r>
      <w:r>
        <w:rPr>
          <w:rFonts w:ascii="Times New Roman" w:eastAsia="Times New Roman"/>
          <w:sz w:val="21"/>
        </w:rPr>
        <w:t xml:space="preserve">key </w:t>
      </w:r>
      <w:r>
        <w:rPr>
          <w:spacing w:val="-2"/>
          <w:sz w:val="21"/>
        </w:rPr>
        <w:t>粒度</w:t>
      </w:r>
      <w:r>
        <w:rPr>
          <w:spacing w:val="-3"/>
          <w:sz w:val="21"/>
        </w:rPr>
        <w:t>（</w:t>
      </w:r>
      <w:r>
        <w:rPr>
          <w:spacing w:val="-7"/>
          <w:sz w:val="21"/>
        </w:rPr>
        <w:t xml:space="preserve">增大数据倾斜可能性，降低每个 </w:t>
      </w:r>
      <w:r>
        <w:rPr>
          <w:rFonts w:ascii="Times New Roman" w:eastAsia="Times New Roman"/>
          <w:sz w:val="21"/>
        </w:rPr>
        <w:t xml:space="preserve">task </w:t>
      </w:r>
      <w:r>
        <w:rPr>
          <w:spacing w:val="-3"/>
          <w:sz w:val="21"/>
        </w:rPr>
        <w:t>的数据量</w:t>
      </w:r>
      <w:r>
        <w:rPr>
          <w:sz w:val="21"/>
        </w:rPr>
        <w:t>）</w:t>
      </w:r>
    </w:p>
    <w:p>
      <w:pPr>
        <w:pStyle w:val="7"/>
        <w:spacing w:before="7"/>
        <w:rPr>
          <w:sz w:val="15"/>
        </w:rPr>
      </w:pPr>
    </w:p>
    <w:p>
      <w:pPr>
        <w:pStyle w:val="7"/>
        <w:spacing w:before="1"/>
        <w:ind w:left="541"/>
      </w:pPr>
      <w:r>
        <w:rPr>
          <w:rFonts w:ascii="Times New Roman" w:eastAsia="Times New Roman"/>
        </w:rPr>
        <w:t xml:space="preserve">key </w:t>
      </w:r>
      <w:r>
        <w:t>的数量增加，可能使数据倾斜更严重。</w:t>
      </w:r>
    </w:p>
    <w:p>
      <w:pPr>
        <w:pStyle w:val="7"/>
        <w:spacing w:before="6"/>
        <w:rPr>
          <w:sz w:val="15"/>
        </w:rPr>
      </w:pPr>
    </w:p>
    <w:p>
      <w:pPr>
        <w:pStyle w:val="11"/>
        <w:numPr>
          <w:ilvl w:val="0"/>
          <w:numId w:val="11"/>
        </w:numPr>
        <w:tabs>
          <w:tab w:val="left" w:pos="561"/>
        </w:tabs>
        <w:spacing w:before="0" w:after="0" w:line="240" w:lineRule="auto"/>
        <w:ind w:left="560" w:right="0" w:hanging="439"/>
        <w:jc w:val="both"/>
        <w:rPr>
          <w:sz w:val="21"/>
        </w:rPr>
      </w:pPr>
      <w:r>
        <w:rPr>
          <w:spacing w:val="-18"/>
          <w:sz w:val="21"/>
        </w:rPr>
        <w:t xml:space="preserve">增大 </w:t>
      </w:r>
      <w:r>
        <w:rPr>
          <w:rFonts w:ascii="Times New Roman" w:eastAsia="Times New Roman"/>
          <w:sz w:val="21"/>
        </w:rPr>
        <w:t xml:space="preserve">key </w:t>
      </w:r>
      <w:r>
        <w:rPr>
          <w:spacing w:val="-2"/>
          <w:sz w:val="21"/>
        </w:rPr>
        <w:t>粒度</w:t>
      </w:r>
      <w:r>
        <w:rPr>
          <w:spacing w:val="-3"/>
          <w:sz w:val="21"/>
        </w:rPr>
        <w:t>（</w:t>
      </w:r>
      <w:r>
        <w:rPr>
          <w:spacing w:val="-7"/>
          <w:sz w:val="21"/>
        </w:rPr>
        <w:t xml:space="preserve">减小数据倾斜可能性，增大每个 </w:t>
      </w:r>
      <w:r>
        <w:rPr>
          <w:rFonts w:ascii="Times New Roman" w:eastAsia="Times New Roman"/>
          <w:sz w:val="21"/>
        </w:rPr>
        <w:t xml:space="preserve">task </w:t>
      </w:r>
      <w:r>
        <w:rPr>
          <w:spacing w:val="-3"/>
          <w:sz w:val="21"/>
        </w:rPr>
        <w:t>的数据量</w:t>
      </w:r>
      <w:r>
        <w:rPr>
          <w:sz w:val="21"/>
        </w:rPr>
        <w:t>）</w:t>
      </w:r>
    </w:p>
    <w:p>
      <w:pPr>
        <w:pStyle w:val="7"/>
        <w:spacing w:before="7"/>
        <w:rPr>
          <w:sz w:val="15"/>
        </w:rPr>
      </w:pPr>
    </w:p>
    <w:p>
      <w:pPr>
        <w:pStyle w:val="7"/>
        <w:spacing w:line="417" w:lineRule="auto"/>
        <w:ind w:left="121" w:right="311" w:firstLine="419"/>
        <w:jc w:val="both"/>
      </w:pPr>
      <w:r>
        <w:rPr>
          <w:spacing w:val="-7"/>
        </w:rPr>
        <w:t xml:space="preserve">如果没有办法对每个 </w:t>
      </w:r>
      <w:r>
        <w:rPr>
          <w:rFonts w:ascii="Times New Roman" w:eastAsia="Times New Roman"/>
        </w:rPr>
        <w:t xml:space="preserve">key </w:t>
      </w:r>
      <w:r>
        <w:rPr>
          <w:spacing w:val="-10"/>
        </w:rPr>
        <w:t xml:space="preserve">聚合出来一条数据，在特定场景下，可以考虑扩大 </w:t>
      </w:r>
      <w:r>
        <w:rPr>
          <w:rFonts w:ascii="Times New Roman" w:eastAsia="Times New Roman"/>
        </w:rPr>
        <w:t xml:space="preserve">key </w:t>
      </w:r>
      <w:r>
        <w:rPr>
          <w:spacing w:val="-2"/>
        </w:rPr>
        <w:t>的聚合粒度。</w:t>
      </w:r>
    </w:p>
    <w:p>
      <w:pPr>
        <w:pStyle w:val="7"/>
        <w:spacing w:line="417" w:lineRule="auto"/>
        <w:ind w:left="121" w:right="311"/>
        <w:jc w:val="both"/>
      </w:pPr>
      <w:r>
        <w:rPr>
          <w:spacing w:val="-4"/>
          <w:w w:val="100"/>
        </w:rPr>
        <w:t>例如，目前有</w:t>
      </w:r>
      <w:r>
        <w:rPr>
          <w:spacing w:val="-4"/>
        </w:rPr>
        <w:t xml:space="preserve"> </w:t>
      </w:r>
      <w:r>
        <w:rPr>
          <w:rFonts w:ascii="Times New Roman" w:eastAsia="Times New Roman"/>
          <w:w w:val="100"/>
        </w:rPr>
        <w:t>10</w:t>
      </w:r>
      <w:r>
        <w:rPr>
          <w:rFonts w:ascii="Times New Roman" w:eastAsia="Times New Roman"/>
        </w:rPr>
        <w:t xml:space="preserve"> </w:t>
      </w:r>
      <w:r>
        <w:rPr>
          <w:spacing w:val="1"/>
          <w:w w:val="100"/>
        </w:rPr>
        <w:t>万条用户数据，当前</w:t>
      </w:r>
      <w:r>
        <w:rPr>
          <w:rFonts w:ascii="Times New Roman" w:eastAsia="Times New Roman"/>
          <w:w w:val="100"/>
        </w:rPr>
        <w:t>key</w:t>
      </w:r>
      <w:r>
        <w:rPr>
          <w:rFonts w:ascii="Times New Roman" w:eastAsia="Times New Roman"/>
        </w:rPr>
        <w:t xml:space="preserve"> </w:t>
      </w:r>
      <w:r>
        <w:rPr>
          <w:spacing w:val="-5"/>
          <w:w w:val="100"/>
        </w:rPr>
        <w:t>的粒度是</w:t>
      </w:r>
      <w:r>
        <w:rPr>
          <w:w w:val="100"/>
        </w:rPr>
        <w:t>（</w:t>
      </w:r>
      <w:r>
        <w:rPr>
          <w:spacing w:val="-6"/>
          <w:w w:val="100"/>
        </w:rPr>
        <w:t>省，城市，区，日期</w:t>
      </w:r>
      <w:r>
        <w:rPr>
          <w:spacing w:val="-106"/>
          <w:w w:val="100"/>
        </w:rPr>
        <w:t>）</w:t>
      </w:r>
      <w:r>
        <w:rPr>
          <w:spacing w:val="-4"/>
          <w:w w:val="100"/>
        </w:rPr>
        <w:t>，现在我们考虑</w:t>
      </w:r>
      <w:r>
        <w:rPr>
          <w:spacing w:val="4"/>
          <w:w w:val="100"/>
        </w:rPr>
        <w:t>扩大粒度，将</w:t>
      </w:r>
      <w:r>
        <w:rPr>
          <w:rFonts w:ascii="Times New Roman" w:eastAsia="Times New Roman"/>
          <w:w w:val="100"/>
        </w:rPr>
        <w:t>key</w:t>
      </w:r>
      <w:r>
        <w:rPr>
          <w:rFonts w:ascii="Times New Roman" w:eastAsia="Times New Roman"/>
        </w:rPr>
        <w:t xml:space="preserve"> </w:t>
      </w:r>
      <w:r>
        <w:rPr>
          <w:spacing w:val="-4"/>
          <w:w w:val="100"/>
        </w:rPr>
        <w:t>的粒度扩大为</w:t>
      </w:r>
      <w:r>
        <w:rPr>
          <w:spacing w:val="-3"/>
          <w:w w:val="100"/>
        </w:rPr>
        <w:t>（</w:t>
      </w:r>
      <w:r>
        <w:rPr>
          <w:spacing w:val="-4"/>
          <w:w w:val="100"/>
        </w:rPr>
        <w:t>省，城市，日期</w:t>
      </w:r>
      <w:r>
        <w:rPr>
          <w:spacing w:val="-108"/>
          <w:w w:val="100"/>
        </w:rPr>
        <w:t>）</w:t>
      </w:r>
      <w:r>
        <w:rPr>
          <w:spacing w:val="-4"/>
          <w:w w:val="100"/>
        </w:rPr>
        <w:t>，这样的话，</w:t>
      </w:r>
      <w:r>
        <w:rPr>
          <w:rFonts w:ascii="Times New Roman" w:eastAsia="Times New Roman"/>
          <w:w w:val="100"/>
        </w:rPr>
        <w:t>key</w:t>
      </w:r>
      <w:r>
        <w:rPr>
          <w:rFonts w:ascii="Times New Roman" w:eastAsia="Times New Roman"/>
        </w:rPr>
        <w:t xml:space="preserve"> </w:t>
      </w:r>
      <w:r>
        <w:rPr>
          <w:spacing w:val="-4"/>
          <w:w w:val="100"/>
        </w:rPr>
        <w:t>的数量会减少，</w:t>
      </w:r>
      <w:r>
        <w:rPr>
          <w:rFonts w:ascii="Times New Roman" w:eastAsia="Times New Roman"/>
          <w:w w:val="100"/>
        </w:rPr>
        <w:t>k</w:t>
      </w:r>
      <w:r>
        <w:rPr>
          <w:rFonts w:ascii="Times New Roman" w:eastAsia="Times New Roman"/>
          <w:spacing w:val="-3"/>
          <w:w w:val="100"/>
        </w:rPr>
        <w:t>e</w:t>
      </w:r>
      <w:r>
        <w:rPr>
          <w:rFonts w:ascii="Times New Roman" w:eastAsia="Times New Roman"/>
          <w:w w:val="100"/>
        </w:rPr>
        <w:t>y</w:t>
      </w:r>
      <w:r>
        <w:rPr>
          <w:rFonts w:ascii="Times New Roman" w:eastAsia="Times New Roman"/>
        </w:rPr>
        <w:t xml:space="preserve"> </w:t>
      </w:r>
      <w:r>
        <w:rPr>
          <w:w w:val="100"/>
        </w:rPr>
        <w:t>之</w:t>
      </w:r>
      <w:r>
        <w:rPr>
          <w:spacing w:val="-7"/>
        </w:rPr>
        <w:t>间的数据量差异也有可能会减少，由此可以减轻数据倾斜的现象和问题。</w:t>
      </w:r>
      <w:r>
        <w:t>（</w:t>
      </w:r>
      <w:r>
        <w:rPr>
          <w:spacing w:val="-2"/>
        </w:rPr>
        <w:t>此方法只针对特</w:t>
      </w:r>
      <w:r>
        <w:rPr>
          <w:spacing w:val="-3"/>
        </w:rPr>
        <w:t>定类型的数据有效，当应用场景不适宜时，会加重数据倾斜</w:t>
      </w:r>
      <w:r>
        <w:t>）</w:t>
      </w:r>
    </w:p>
    <w:p>
      <w:pPr>
        <w:pStyle w:val="3"/>
        <w:numPr>
          <w:ilvl w:val="1"/>
          <w:numId w:val="10"/>
        </w:numPr>
        <w:tabs>
          <w:tab w:val="left" w:pos="633"/>
        </w:tabs>
        <w:spacing w:before="33" w:after="0" w:line="240" w:lineRule="auto"/>
        <w:ind w:left="632" w:right="0" w:hanging="492"/>
        <w:jc w:val="left"/>
        <w:rPr>
          <w:rFonts w:ascii="Times New Roman" w:eastAsia="Times New Roman"/>
        </w:rPr>
      </w:pPr>
      <w:r>
        <w:rPr>
          <w:spacing w:val="-5"/>
        </w:rPr>
        <w:t xml:space="preserve">解决方案二：过滤导致倾斜的 </w:t>
      </w:r>
      <w:r>
        <w:rPr>
          <w:rFonts w:ascii="Times New Roman" w:eastAsia="Times New Roman"/>
        </w:rPr>
        <w:t>key</w:t>
      </w:r>
    </w:p>
    <w:p>
      <w:pPr>
        <w:pStyle w:val="7"/>
        <w:spacing w:before="232" w:line="417" w:lineRule="auto"/>
        <w:ind w:left="140" w:right="311" w:firstLine="419"/>
        <w:jc w:val="both"/>
      </w:pPr>
      <w:r>
        <w:rPr>
          <w:spacing w:val="-13"/>
        </w:rPr>
        <w:t xml:space="preserve">如果在 </w:t>
      </w:r>
      <w:r>
        <w:rPr>
          <w:rFonts w:ascii="Times New Roman" w:eastAsia="Times New Roman"/>
        </w:rPr>
        <w:t xml:space="preserve">Spark </w:t>
      </w:r>
      <w:r>
        <w:rPr>
          <w:spacing w:val="-9"/>
        </w:rPr>
        <w:t xml:space="preserve">作业中允许丢弃某些数据，那么可以考虑将可能导致数据倾斜的 </w:t>
      </w:r>
      <w:r>
        <w:rPr>
          <w:rFonts w:ascii="Times New Roman" w:eastAsia="Times New Roman"/>
        </w:rPr>
        <w:t xml:space="preserve">key </w:t>
      </w:r>
      <w:r>
        <w:t>进行</w:t>
      </w:r>
      <w:r>
        <w:rPr>
          <w:spacing w:val="-8"/>
        </w:rPr>
        <w:t xml:space="preserve">过滤，滤除可能导致数据倾斜的 </w:t>
      </w:r>
      <w:r>
        <w:rPr>
          <w:rFonts w:ascii="Times New Roman" w:eastAsia="Times New Roman"/>
        </w:rPr>
        <w:t xml:space="preserve">key </w:t>
      </w:r>
      <w:r>
        <w:rPr>
          <w:spacing w:val="-12"/>
        </w:rPr>
        <w:t xml:space="preserve">对应的数据，这样，在 </w:t>
      </w:r>
      <w:r>
        <w:rPr>
          <w:rFonts w:ascii="Times New Roman" w:eastAsia="Times New Roman"/>
        </w:rPr>
        <w:t xml:space="preserve">Spark </w:t>
      </w:r>
      <w:r>
        <w:rPr>
          <w:spacing w:val="-3"/>
        </w:rPr>
        <w:t>作业中就不会发生数据倾斜了。</w:t>
      </w:r>
    </w:p>
    <w:p>
      <w:pPr>
        <w:pStyle w:val="3"/>
        <w:numPr>
          <w:ilvl w:val="1"/>
          <w:numId w:val="10"/>
        </w:numPr>
        <w:tabs>
          <w:tab w:val="left" w:pos="633"/>
        </w:tabs>
        <w:spacing w:before="33" w:after="0" w:line="240" w:lineRule="auto"/>
        <w:ind w:left="632" w:right="0" w:hanging="492"/>
        <w:jc w:val="left"/>
      </w:pPr>
      <w:r>
        <w:rPr>
          <w:spacing w:val="-8"/>
        </w:rPr>
        <w:t xml:space="preserve">解决方案三：提高 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14"/>
        </w:rPr>
        <w:t xml:space="preserve">操作中的 </w:t>
      </w:r>
      <w:r>
        <w:rPr>
          <w:rFonts w:ascii="Times New Roman" w:eastAsia="Times New Roman"/>
        </w:rPr>
        <w:t>reduce</w:t>
      </w:r>
      <w:r>
        <w:rPr>
          <w:rFonts w:ascii="Times New Roman" w:eastAsia="Times New Roman"/>
          <w:spacing w:val="-2"/>
        </w:rPr>
        <w:t xml:space="preserve"> </w:t>
      </w:r>
      <w:r>
        <w:t>并行度</w:t>
      </w:r>
    </w:p>
    <w:p>
      <w:pPr>
        <w:pStyle w:val="7"/>
        <w:spacing w:before="232" w:line="417" w:lineRule="auto"/>
        <w:ind w:left="140" w:right="310" w:firstLine="419"/>
        <w:jc w:val="both"/>
      </w:pPr>
      <w:r>
        <w:rPr>
          <w:spacing w:val="-4"/>
        </w:rPr>
        <w:t xml:space="preserve">当方案一和方案二对于数据倾斜的处理没有很好的效果时，可以考虑提高 </w:t>
      </w:r>
      <w:r>
        <w:rPr>
          <w:rFonts w:ascii="Times New Roman" w:eastAsia="Times New Roman"/>
        </w:rPr>
        <w:t xml:space="preserve">shuffle </w:t>
      </w:r>
      <w:r>
        <w:rPr>
          <w:spacing w:val="-3"/>
        </w:rPr>
        <w:t>过程</w:t>
      </w:r>
      <w:r>
        <w:rPr>
          <w:spacing w:val="-17"/>
        </w:rPr>
        <w:t xml:space="preserve">中的 </w:t>
      </w:r>
      <w:r>
        <w:rPr>
          <w:rFonts w:ascii="Times New Roman" w:eastAsia="Times New Roman"/>
        </w:rPr>
        <w:t xml:space="preserve">reduce </w:t>
      </w:r>
      <w:r>
        <w:rPr>
          <w:spacing w:val="-5"/>
        </w:rPr>
        <w:t>端并行度，</w:t>
      </w:r>
      <w:r>
        <w:rPr>
          <w:rFonts w:ascii="Times New Roman" w:eastAsia="Times New Roman"/>
          <w:spacing w:val="-11"/>
        </w:rPr>
        <w:t xml:space="preserve">reduce </w:t>
      </w:r>
      <w:r>
        <w:rPr>
          <w:spacing w:val="-7"/>
        </w:rPr>
        <w:t xml:space="preserve">端并行度的提高就增加了 </w:t>
      </w:r>
      <w:r>
        <w:rPr>
          <w:rFonts w:ascii="Times New Roman" w:eastAsia="Times New Roman"/>
        </w:rPr>
        <w:t xml:space="preserve">reduce </w:t>
      </w:r>
      <w:r>
        <w:rPr>
          <w:spacing w:val="-25"/>
        </w:rPr>
        <w:t xml:space="preserve">端 </w:t>
      </w:r>
      <w:r>
        <w:rPr>
          <w:rFonts w:ascii="Times New Roman" w:eastAsia="Times New Roman"/>
        </w:rPr>
        <w:t xml:space="preserve">task </w:t>
      </w:r>
      <w:r>
        <w:rPr>
          <w:spacing w:val="-16"/>
        </w:rPr>
        <w:t xml:space="preserve">的数量，那么每个 </w:t>
      </w:r>
      <w:r>
        <w:rPr>
          <w:rFonts w:ascii="Times New Roman" w:eastAsia="Times New Roman"/>
        </w:rPr>
        <w:t xml:space="preserve">task </w:t>
      </w:r>
      <w:r>
        <w:rPr>
          <w:spacing w:val="-3"/>
        </w:rPr>
        <w:t>分配到的数据量就会相应减少，由此缓解数据倾斜问题。</w:t>
      </w:r>
    </w:p>
    <w:p>
      <w:pPr>
        <w:pStyle w:val="5"/>
        <w:numPr>
          <w:ilvl w:val="0"/>
          <w:numId w:val="2"/>
        </w:numPr>
        <w:tabs>
          <w:tab w:val="left" w:pos="560"/>
          <w:tab w:val="left" w:pos="561"/>
        </w:tabs>
        <w:spacing w:before="0" w:after="0" w:line="269" w:lineRule="exact"/>
        <w:ind w:left="560" w:right="0" w:hanging="420"/>
        <w:jc w:val="left"/>
      </w:pPr>
      <w:r>
        <w:rPr>
          <w:rFonts w:ascii="Times New Roman" w:hAnsi="Times New Roman" w:eastAsia="Times New Roman"/>
        </w:rPr>
        <w:t>reduce</w:t>
      </w:r>
      <w:r>
        <w:rPr>
          <w:rFonts w:ascii="Times New Roman" w:hAnsi="Times New Roman" w:eastAsia="Times New Roman"/>
          <w:spacing w:val="-3"/>
        </w:rPr>
        <w:t xml:space="preserve"> </w:t>
      </w:r>
      <w:r>
        <w:t>端并行度的设置</w:t>
      </w:r>
    </w:p>
    <w:p>
      <w:pPr>
        <w:pStyle w:val="7"/>
        <w:spacing w:before="199" w:line="417" w:lineRule="auto"/>
        <w:ind w:left="140" w:right="205" w:firstLine="419"/>
      </w:pPr>
      <w:r>
        <w:rPr>
          <w:spacing w:val="-11"/>
        </w:rPr>
        <w:t xml:space="preserve">在大部分的 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19"/>
        </w:rPr>
        <w:t xml:space="preserve">算子中，都可以传入一个并行度的设置参数，比如 </w:t>
      </w:r>
      <w:r>
        <w:rPr>
          <w:rFonts w:ascii="Times New Roman" w:eastAsia="Times New Roman"/>
        </w:rPr>
        <w:t>reduceByKey(500)</w:t>
      </w:r>
      <w:r>
        <w:t xml:space="preserve">， </w:t>
      </w:r>
      <w:r>
        <w:rPr>
          <w:spacing w:val="-9"/>
        </w:rPr>
        <w:t xml:space="preserve">这个参数会决定 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15"/>
        </w:rPr>
        <w:t xml:space="preserve">过程中 </w:t>
      </w:r>
      <w:r>
        <w:rPr>
          <w:rFonts w:ascii="Times New Roman" w:eastAsia="Times New Roman"/>
        </w:rPr>
        <w:t xml:space="preserve">reduce </w:t>
      </w:r>
      <w:r>
        <w:rPr>
          <w:spacing w:val="-11"/>
        </w:rPr>
        <w:t xml:space="preserve">端的并行度，在进行 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5"/>
        </w:rPr>
        <w:t>操作的时候，就会对应着</w:t>
      </w:r>
      <w:r>
        <w:rPr>
          <w:spacing w:val="4"/>
        </w:rPr>
        <w:t>创建指定数量的</w:t>
      </w:r>
      <w:r>
        <w:rPr>
          <w:rFonts w:ascii="Times New Roman" w:eastAsia="Times New Roman"/>
        </w:rPr>
        <w:t>reduce</w:t>
      </w:r>
      <w:r>
        <w:rPr>
          <w:rFonts w:ascii="Times New Roman" w:eastAsia="Times New Roman"/>
          <w:spacing w:val="27"/>
        </w:rPr>
        <w:t xml:space="preserve"> </w:t>
      </w:r>
      <w:r>
        <w:rPr>
          <w:rFonts w:ascii="Times New Roman" w:eastAsia="Times New Roman"/>
        </w:rPr>
        <w:t>task</w:t>
      </w:r>
      <w:r>
        <w:rPr>
          <w:spacing w:val="-14"/>
        </w:rPr>
        <w:t xml:space="preserve">。对于 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25"/>
        </w:rPr>
        <w:t xml:space="preserve"> </w:t>
      </w:r>
      <w:r>
        <w:rPr>
          <w:rFonts w:ascii="Times New Roman" w:eastAsia="Times New Roman"/>
        </w:rPr>
        <w:t>SQL</w:t>
      </w:r>
      <w:r>
        <w:rPr>
          <w:rFonts w:ascii="Times New Roman" w:eastAsia="Times New Roman"/>
          <w:spacing w:val="2"/>
        </w:rPr>
        <w:t xml:space="preserve"> </w:t>
      </w:r>
      <w:r>
        <w:rPr>
          <w:spacing w:val="-19"/>
        </w:rPr>
        <w:t xml:space="preserve">中的 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11"/>
        </w:rPr>
        <w:t xml:space="preserve">类语句，比如 </w:t>
      </w:r>
      <w:r>
        <w:rPr>
          <w:rFonts w:ascii="Times New Roman" w:eastAsia="Times New Roman"/>
        </w:rPr>
        <w:t>group</w:t>
      </w:r>
      <w:r>
        <w:rPr>
          <w:rFonts w:ascii="Times New Roman" w:eastAsia="Times New Roman"/>
          <w:spacing w:val="26"/>
        </w:rPr>
        <w:t xml:space="preserve"> </w:t>
      </w:r>
      <w:r>
        <w:rPr>
          <w:rFonts w:ascii="Times New Roman" w:eastAsia="Times New Roman"/>
        </w:rPr>
        <w:t>by</w:t>
      </w:r>
      <w:r>
        <w:t>、</w:t>
      </w:r>
      <w:r>
        <w:rPr>
          <w:rFonts w:ascii="Times New Roman" w:eastAsia="Times New Roman"/>
        </w:rPr>
        <w:t>join</w:t>
      </w:r>
      <w:r>
        <w:rPr>
          <w:rFonts w:ascii="Times New Roman" w:eastAsia="Times New Roman"/>
          <w:spacing w:val="1"/>
        </w:rPr>
        <w:t xml:space="preserve"> </w:t>
      </w:r>
      <w:r>
        <w:t xml:space="preserve">等， </w:t>
      </w:r>
      <w:r>
        <w:rPr>
          <w:spacing w:val="-8"/>
        </w:rPr>
        <w:t xml:space="preserve">需要设置一个参数，即 </w:t>
      </w:r>
      <w:r>
        <w:rPr>
          <w:rFonts w:ascii="Times New Roman" w:eastAsia="Times New Roman"/>
        </w:rPr>
        <w:t>spark.sql.shuffle.partitions</w:t>
      </w:r>
      <w:r>
        <w:rPr>
          <w:spacing w:val="-10"/>
        </w:rPr>
        <w:t xml:space="preserve">，该参数代表了 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9"/>
        </w:rPr>
        <w:t xml:space="preserve"> </w:t>
      </w:r>
      <w:r>
        <w:rPr>
          <w:rFonts w:ascii="Times New Roman" w:eastAsia="Times New Roman"/>
        </w:rPr>
        <w:t>read</w:t>
      </w:r>
      <w:r>
        <w:rPr>
          <w:rFonts w:ascii="Times New Roman" w:eastAsia="Times New Roman"/>
          <w:spacing w:val="8"/>
        </w:rPr>
        <w:t xml:space="preserve"> </w:t>
      </w:r>
      <w:r>
        <w:rPr>
          <w:rFonts w:ascii="Times New Roman" w:eastAsia="Times New Roman"/>
        </w:rPr>
        <w:t xml:space="preserve">task </w:t>
      </w:r>
      <w:r>
        <w:rPr>
          <w:spacing w:val="-3"/>
        </w:rPr>
        <w:t xml:space="preserve">的并行度， </w:t>
      </w:r>
      <w:r>
        <w:rPr>
          <w:spacing w:val="-12"/>
        </w:rPr>
        <w:t xml:space="preserve">该值默认是 </w:t>
      </w:r>
      <w:r>
        <w:rPr>
          <w:rFonts w:ascii="Times New Roman" w:eastAsia="Times New Roman"/>
        </w:rPr>
        <w:t>200</w:t>
      </w:r>
      <w:r>
        <w:rPr>
          <w:spacing w:val="-3"/>
        </w:rPr>
        <w:t>，对于很多场景来说都有点过小。</w:t>
      </w:r>
    </w:p>
    <w:p>
      <w:pPr>
        <w:spacing w:after="0" w:line="417" w:lineRule="auto"/>
        <w:sectPr>
          <w:pgSz w:w="11910" w:h="16840"/>
          <w:pgMar w:top="1620" w:right="1480" w:bottom="1260" w:left="1660" w:header="852" w:footer="1064" w:gutter="0"/>
        </w:sectPr>
      </w:pPr>
    </w:p>
    <w:p>
      <w:pPr>
        <w:pStyle w:val="7"/>
        <w:spacing w:before="49" w:line="417" w:lineRule="auto"/>
        <w:ind w:left="140" w:right="205" w:firstLine="419"/>
      </w:pPr>
      <w:r>
        <w:rPr>
          <w:spacing w:val="-17"/>
        </w:rPr>
        <w:t xml:space="preserve">增加 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7"/>
        </w:rPr>
        <w:t xml:space="preserve"> </w:t>
      </w:r>
      <w:r>
        <w:rPr>
          <w:rFonts w:ascii="Times New Roman" w:eastAsia="Times New Roman"/>
        </w:rPr>
        <w:t>read</w:t>
      </w:r>
      <w:r>
        <w:rPr>
          <w:rFonts w:ascii="Times New Roman" w:eastAsia="Times New Roman"/>
          <w:spacing w:val="6"/>
        </w:rPr>
        <w:t xml:space="preserve">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7"/>
        </w:rPr>
        <w:t xml:space="preserve">的数量，可以让原本分配给一个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2"/>
        </w:rPr>
        <w:t xml:space="preserve"> </w:t>
      </w:r>
      <w:r>
        <w:rPr>
          <w:spacing w:val="15"/>
        </w:rPr>
        <w:t>的多个</w:t>
      </w:r>
      <w:r>
        <w:rPr>
          <w:rFonts w:ascii="Times New Roman" w:eastAsia="Times New Roman"/>
        </w:rPr>
        <w:t xml:space="preserve">key </w:t>
      </w:r>
      <w:r>
        <w:rPr>
          <w:spacing w:val="-11"/>
        </w:rPr>
        <w:t xml:space="preserve">分配给多个 </w:t>
      </w:r>
      <w:r>
        <w:rPr>
          <w:rFonts w:ascii="Times New Roman" w:eastAsia="Times New Roman"/>
        </w:rPr>
        <w:t>task</w:t>
      </w:r>
      <w:r>
        <w:t xml:space="preserve">， </w:t>
      </w:r>
      <w:r>
        <w:rPr>
          <w:spacing w:val="8"/>
        </w:rPr>
        <w:t>从而让每个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4"/>
        </w:rPr>
        <w:t xml:space="preserve"> </w:t>
      </w:r>
      <w:r>
        <w:rPr>
          <w:spacing w:val="-10"/>
        </w:rPr>
        <w:t xml:space="preserve">处理比原来更少的数据。举例来说，如果原本有 </w:t>
      </w:r>
      <w:r>
        <w:rPr>
          <w:rFonts w:ascii="Times New Roman" w:eastAsia="Times New Roman"/>
        </w:rPr>
        <w:t>5</w:t>
      </w:r>
      <w:r>
        <w:rPr>
          <w:rFonts w:ascii="Times New Roman" w:eastAsia="Times New Roman"/>
          <w:spacing w:val="2"/>
        </w:rPr>
        <w:t xml:space="preserve"> </w:t>
      </w:r>
      <w:r>
        <w:rPr>
          <w:spacing w:val="-24"/>
        </w:rPr>
        <w:t xml:space="preserve">个 </w:t>
      </w:r>
      <w:r>
        <w:rPr>
          <w:rFonts w:ascii="Times New Roman" w:eastAsia="Times New Roman"/>
          <w:spacing w:val="-10"/>
        </w:rPr>
        <w:t>key</w:t>
      </w:r>
      <w:r>
        <w:rPr>
          <w:spacing w:val="-16"/>
        </w:rPr>
        <w:t xml:space="preserve">，每个 </w:t>
      </w:r>
      <w:r>
        <w:rPr>
          <w:rFonts w:ascii="Times New Roman" w:eastAsia="Times New Roman"/>
        </w:rPr>
        <w:t>key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18"/>
        </w:rPr>
        <w:t xml:space="preserve">对应 </w:t>
      </w:r>
      <w:r>
        <w:rPr>
          <w:rFonts w:ascii="Times New Roman" w:eastAsia="Times New Roman"/>
        </w:rPr>
        <w:t xml:space="preserve">10 </w:t>
      </w:r>
      <w:r>
        <w:rPr>
          <w:spacing w:val="-12"/>
        </w:rPr>
        <w:t xml:space="preserve">条数据，这 </w:t>
      </w:r>
      <w:r>
        <w:rPr>
          <w:rFonts w:ascii="Times New Roman" w:eastAsia="Times New Roman"/>
        </w:rPr>
        <w:t xml:space="preserve">5 </w:t>
      </w:r>
      <w:r>
        <w:rPr>
          <w:spacing w:val="-25"/>
        </w:rPr>
        <w:t xml:space="preserve">个 </w:t>
      </w:r>
      <w:r>
        <w:rPr>
          <w:rFonts w:ascii="Times New Roman" w:eastAsia="Times New Roman"/>
        </w:rPr>
        <w:t>key</w:t>
      </w:r>
      <w:r>
        <w:rPr>
          <w:rFonts w:ascii="Times New Roman" w:eastAsia="Times New Roman"/>
          <w:spacing w:val="3"/>
        </w:rPr>
        <w:t xml:space="preserve"> </w:t>
      </w:r>
      <w:r>
        <w:rPr>
          <w:spacing w:val="-9"/>
        </w:rPr>
        <w:t xml:space="preserve">都是分配给一个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3"/>
        </w:rPr>
        <w:t xml:space="preserve"> </w:t>
      </w:r>
      <w:r>
        <w:rPr>
          <w:spacing w:val="-11"/>
        </w:rPr>
        <w:t xml:space="preserve">的，那么这个 </w:t>
      </w:r>
      <w:r>
        <w:rPr>
          <w:rFonts w:ascii="Times New Roman" w:eastAsia="Times New Roman"/>
        </w:rPr>
        <w:t xml:space="preserve">task </w:t>
      </w:r>
      <w:r>
        <w:rPr>
          <w:spacing w:val="-12"/>
        </w:rPr>
        <w:t xml:space="preserve">就要处理 </w:t>
      </w:r>
      <w:r>
        <w:rPr>
          <w:rFonts w:ascii="Times New Roman" w:eastAsia="Times New Roman"/>
        </w:rPr>
        <w:t>50</w:t>
      </w:r>
      <w:r>
        <w:rPr>
          <w:rFonts w:ascii="Times New Roman" w:eastAsia="Times New Roman"/>
          <w:spacing w:val="3"/>
        </w:rPr>
        <w:t xml:space="preserve"> </w:t>
      </w:r>
      <w:r>
        <w:rPr>
          <w:spacing w:val="-4"/>
        </w:rPr>
        <w:t>条数据。而增加了</w:t>
      </w:r>
      <w:r>
        <w:rPr>
          <w:rFonts w:ascii="Times New Roman" w:eastAsia="Times New Roman"/>
          <w:spacing w:val="-4"/>
        </w:rPr>
        <w:t>shuffle</w:t>
      </w:r>
      <w:r>
        <w:rPr>
          <w:rFonts w:ascii="Times New Roman" w:eastAsia="Times New Roman"/>
          <w:spacing w:val="28"/>
        </w:rPr>
        <w:t xml:space="preserve"> </w:t>
      </w:r>
      <w:r>
        <w:rPr>
          <w:rFonts w:ascii="Times New Roman" w:eastAsia="Times New Roman"/>
        </w:rPr>
        <w:t>read</w:t>
      </w:r>
      <w:r>
        <w:rPr>
          <w:rFonts w:ascii="Times New Roman" w:eastAsia="Times New Roman"/>
          <w:spacing w:val="28"/>
        </w:rPr>
        <w:t xml:space="preserve">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11"/>
        </w:rPr>
        <w:t xml:space="preserve">以后，每个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2"/>
        </w:rPr>
        <w:t xml:space="preserve"> </w:t>
      </w:r>
      <w:r>
        <w:rPr>
          <w:spacing w:val="7"/>
        </w:rPr>
        <w:t>就分配到一个</w:t>
      </w:r>
      <w:r>
        <w:rPr>
          <w:rFonts w:ascii="Times New Roman" w:eastAsia="Times New Roman"/>
        </w:rPr>
        <w:t>key</w:t>
      </w:r>
      <w:r>
        <w:rPr>
          <w:spacing w:val="-11"/>
        </w:rPr>
        <w:t xml:space="preserve">，即每个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14"/>
        </w:rPr>
        <w:t xml:space="preserve">就处理 </w:t>
      </w:r>
      <w:r>
        <w:rPr>
          <w:rFonts w:ascii="Times New Roman" w:eastAsia="Times New Roman"/>
        </w:rPr>
        <w:t>10</w:t>
      </w:r>
      <w:r>
        <w:rPr>
          <w:rFonts w:ascii="Times New Roman" w:eastAsia="Times New Roman"/>
          <w:spacing w:val="2"/>
        </w:rPr>
        <w:t xml:space="preserve"> </w:t>
      </w:r>
      <w:r>
        <w:rPr>
          <w:spacing w:val="-3"/>
        </w:rPr>
        <w:t>条数据，那么自</w:t>
      </w:r>
      <w:r>
        <w:rPr>
          <w:spacing w:val="-15"/>
        </w:rPr>
        <w:t xml:space="preserve">然每个 </w:t>
      </w:r>
      <w:r>
        <w:rPr>
          <w:rFonts w:ascii="Times New Roman" w:eastAsia="Times New Roman"/>
        </w:rPr>
        <w:t xml:space="preserve">task </w:t>
      </w:r>
      <w:r>
        <w:rPr>
          <w:spacing w:val="-3"/>
        </w:rPr>
        <w:t>的执行时间都会变短了。</w:t>
      </w:r>
    </w:p>
    <w:p>
      <w:pPr>
        <w:pStyle w:val="5"/>
        <w:numPr>
          <w:ilvl w:val="0"/>
          <w:numId w:val="2"/>
        </w:numPr>
        <w:tabs>
          <w:tab w:val="left" w:pos="560"/>
          <w:tab w:val="left" w:pos="561"/>
        </w:tabs>
        <w:spacing w:before="0" w:after="0" w:line="268" w:lineRule="exact"/>
        <w:ind w:left="560" w:right="0" w:hanging="420"/>
        <w:jc w:val="left"/>
      </w:pPr>
      <w:r>
        <w:rPr>
          <w:rFonts w:ascii="Times New Roman" w:hAnsi="Times New Roman" w:eastAsia="Times New Roman"/>
        </w:rPr>
        <w:t>reduce</w:t>
      </w:r>
      <w:r>
        <w:rPr>
          <w:rFonts w:ascii="Times New Roman" w:hAnsi="Times New Roman" w:eastAsia="Times New Roman"/>
          <w:spacing w:val="-3"/>
        </w:rPr>
        <w:t xml:space="preserve"> </w:t>
      </w:r>
      <w:r>
        <w:rPr>
          <w:spacing w:val="-1"/>
        </w:rPr>
        <w:t>端并行度设置存在的缺陷</w:t>
      </w:r>
    </w:p>
    <w:p>
      <w:pPr>
        <w:pStyle w:val="7"/>
        <w:spacing w:before="199" w:line="417" w:lineRule="auto"/>
        <w:ind w:left="140" w:right="205" w:firstLine="419"/>
      </w:pPr>
      <w:r>
        <w:t xml:space="preserve">提高 </w:t>
      </w:r>
      <w:r>
        <w:rPr>
          <w:rFonts w:ascii="Times New Roman" w:eastAsia="Times New Roman"/>
        </w:rPr>
        <w:t xml:space="preserve">reduce </w:t>
      </w:r>
      <w:r>
        <w:rPr>
          <w:spacing w:val="-3"/>
        </w:rPr>
        <w:t>端并行度并没有从根本上改变数据倾斜的本质和问题（方案一和方案二从根本上避免了数据倾斜的发生</w:t>
      </w:r>
      <w:r>
        <w:rPr>
          <w:spacing w:val="-92"/>
        </w:rPr>
        <w:t>）</w:t>
      </w:r>
      <w:r>
        <w:rPr>
          <w:spacing w:val="-15"/>
        </w:rPr>
        <w:t xml:space="preserve">，只是尽可能地去缓解和减轻 </w:t>
      </w:r>
      <w:r>
        <w:rPr>
          <w:rFonts w:ascii="Times New Roman" w:eastAsia="Times New Roman"/>
        </w:rPr>
        <w:t xml:space="preserve">shuffle reduce task </w:t>
      </w:r>
      <w:r>
        <w:rPr>
          <w:spacing w:val="-3"/>
        </w:rPr>
        <w:t xml:space="preserve">的数据压力， </w:t>
      </w:r>
      <w:r>
        <w:rPr>
          <w:spacing w:val="-6"/>
        </w:rPr>
        <w:t xml:space="preserve">以及数据倾斜的问题，适用于有较多 </w:t>
      </w:r>
      <w:r>
        <w:rPr>
          <w:rFonts w:ascii="Times New Roman" w:eastAsia="Times New Roman"/>
        </w:rPr>
        <w:t xml:space="preserve">key </w:t>
      </w:r>
      <w:r>
        <w:rPr>
          <w:spacing w:val="-3"/>
        </w:rPr>
        <w:t>对应的数据量都比较大的情况。</w:t>
      </w:r>
    </w:p>
    <w:p>
      <w:pPr>
        <w:pStyle w:val="7"/>
        <w:spacing w:line="417" w:lineRule="auto"/>
        <w:ind w:left="140" w:right="311" w:firstLine="419"/>
        <w:jc w:val="both"/>
      </w:pPr>
      <w:r>
        <w:rPr>
          <w:spacing w:val="-9"/>
        </w:rPr>
        <w:t xml:space="preserve">该方案通常无法彻底解决数据倾斜，因为如果出现一些极端情况，比如某个 </w:t>
      </w:r>
      <w:r>
        <w:rPr>
          <w:rFonts w:ascii="Times New Roman" w:eastAsia="Times New Roman"/>
        </w:rPr>
        <w:t>key</w:t>
      </w:r>
      <w:r>
        <w:rPr>
          <w:rFonts w:ascii="Times New Roman" w:eastAsia="Times New Roman"/>
          <w:spacing w:val="17"/>
        </w:rPr>
        <w:t xml:space="preserve"> </w:t>
      </w:r>
      <w:r>
        <w:rPr>
          <w:spacing w:val="-2"/>
        </w:rPr>
        <w:t>对应的</w:t>
      </w:r>
      <w:r>
        <w:rPr>
          <w:spacing w:val="-10"/>
        </w:rPr>
        <w:t xml:space="preserve">数据量有 </w:t>
      </w:r>
      <w:r>
        <w:rPr>
          <w:rFonts w:ascii="Times New Roman" w:eastAsia="Times New Roman"/>
        </w:rPr>
        <w:t>100</w:t>
      </w:r>
      <w:r>
        <w:rPr>
          <w:rFonts w:ascii="Times New Roman" w:eastAsia="Times New Roman"/>
          <w:spacing w:val="13"/>
        </w:rPr>
        <w:t xml:space="preserve"> </w:t>
      </w:r>
      <w:r>
        <w:rPr>
          <w:spacing w:val="-7"/>
        </w:rPr>
        <w:t xml:space="preserve">万，那么无论你的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17"/>
        </w:rPr>
        <w:t xml:space="preserve"> </w:t>
      </w:r>
      <w:r>
        <w:rPr>
          <w:spacing w:val="-6"/>
        </w:rPr>
        <w:t xml:space="preserve">数量增加到多少，这个对应着 </w:t>
      </w:r>
      <w:r>
        <w:rPr>
          <w:rFonts w:ascii="Times New Roman" w:eastAsia="Times New Roman"/>
        </w:rPr>
        <w:t>100</w:t>
      </w:r>
      <w:r>
        <w:rPr>
          <w:rFonts w:ascii="Times New Roman" w:eastAsia="Times New Roman"/>
          <w:spacing w:val="17"/>
        </w:rPr>
        <w:t xml:space="preserve"> </w:t>
      </w:r>
      <w:r>
        <w:rPr>
          <w:spacing w:val="-9"/>
        </w:rPr>
        <w:t xml:space="preserve">万数据的 </w:t>
      </w:r>
      <w:r>
        <w:rPr>
          <w:rFonts w:ascii="Times New Roman" w:eastAsia="Times New Roman"/>
        </w:rPr>
        <w:t>key</w:t>
      </w:r>
      <w:r>
        <w:rPr>
          <w:rFonts w:ascii="Times New Roman" w:eastAsia="Times New Roman"/>
          <w:spacing w:val="17"/>
        </w:rPr>
        <w:t xml:space="preserve"> </w:t>
      </w:r>
      <w:r>
        <w:rPr>
          <w:spacing w:val="-3"/>
        </w:rPr>
        <w:t>肯定</w:t>
      </w:r>
      <w:r>
        <w:rPr>
          <w:spacing w:val="-2"/>
        </w:rPr>
        <w:t xml:space="preserve">还是会分配到一个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13"/>
        </w:rPr>
        <w:t xml:space="preserve"> </w:t>
      </w:r>
      <w:r>
        <w:rPr>
          <w:spacing w:val="-3"/>
        </w:rPr>
        <w:t>中去处理，因此注定还是会发生数据倾斜的。所以这种方案只能说</w:t>
      </w:r>
      <w:r>
        <w:rPr>
          <w:spacing w:val="-8"/>
        </w:rPr>
        <w:t>是在发现数据倾斜时尝试使用的第一种手段，尝试去用嘴简单的方法缓解数据倾斜而已，或</w:t>
      </w:r>
      <w:r>
        <w:rPr>
          <w:spacing w:val="-5"/>
        </w:rPr>
        <w:t>者是和其他方案结合起来使用。</w:t>
      </w:r>
    </w:p>
    <w:p>
      <w:pPr>
        <w:pStyle w:val="7"/>
        <w:spacing w:line="417" w:lineRule="auto"/>
        <w:ind w:left="140" w:right="311" w:firstLine="419"/>
        <w:jc w:val="both"/>
      </w:pPr>
      <w:r>
        <w:rPr>
          <w:spacing w:val="-3"/>
        </w:rPr>
        <w:t>在理想情况下，</w:t>
      </w:r>
      <w:r>
        <w:rPr>
          <w:rFonts w:ascii="Times New Roman" w:eastAsia="Times New Roman"/>
          <w:spacing w:val="-5"/>
        </w:rPr>
        <w:t>reduce</w:t>
      </w:r>
      <w:r>
        <w:rPr>
          <w:rFonts w:ascii="Times New Roman" w:eastAsia="Times New Roman"/>
          <w:spacing w:val="36"/>
        </w:rPr>
        <w:t xml:space="preserve"> </w:t>
      </w:r>
      <w:r>
        <w:rPr>
          <w:spacing w:val="-8"/>
        </w:rPr>
        <w:t>端并行度提升后，会在一定程度上减轻数据倾斜的问题，甚至基</w:t>
      </w:r>
      <w:r>
        <w:rPr>
          <w:spacing w:val="-15"/>
        </w:rPr>
        <w:t xml:space="preserve">本消除数据倾斜；但是，在一些情况下，只会让原来由于数据倾斜而运行缓慢的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19"/>
        </w:rPr>
        <w:t xml:space="preserve"> </w:t>
      </w:r>
      <w:r>
        <w:rPr>
          <w:spacing w:val="-2"/>
        </w:rPr>
        <w:t>运行速</w:t>
      </w:r>
      <w:r>
        <w:rPr>
          <w:spacing w:val="-9"/>
        </w:rPr>
        <w:t xml:space="preserve">度稍有提升，或者避免了某些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9"/>
        </w:rPr>
        <w:t xml:space="preserve"> </w:t>
      </w:r>
      <w:r>
        <w:rPr>
          <w:spacing w:val="50"/>
        </w:rPr>
        <w:t>的</w:t>
      </w:r>
      <w:r>
        <w:rPr>
          <w:rFonts w:ascii="Times New Roman" w:eastAsia="Times New Roman"/>
        </w:rPr>
        <w:t>OOM</w:t>
      </w:r>
      <w:r>
        <w:rPr>
          <w:rFonts w:ascii="Times New Roman" w:eastAsia="Times New Roman"/>
          <w:spacing w:val="11"/>
        </w:rPr>
        <w:t xml:space="preserve"> </w:t>
      </w:r>
      <w:r>
        <w:rPr>
          <w:spacing w:val="-9"/>
        </w:rPr>
        <w:t>问题，但是，仍然运行缓慢，此时，要及时放弃</w:t>
      </w:r>
      <w:r>
        <w:rPr>
          <w:spacing w:val="-5"/>
        </w:rPr>
        <w:t>方案三，开始尝试后面的方案。</w:t>
      </w:r>
    </w:p>
    <w:p>
      <w:pPr>
        <w:pStyle w:val="3"/>
        <w:numPr>
          <w:ilvl w:val="1"/>
          <w:numId w:val="10"/>
        </w:numPr>
        <w:tabs>
          <w:tab w:val="left" w:pos="633"/>
        </w:tabs>
        <w:spacing w:before="32" w:after="0" w:line="240" w:lineRule="auto"/>
        <w:ind w:left="632" w:right="0" w:hanging="492"/>
        <w:jc w:val="left"/>
      </w:pPr>
      <w:r>
        <w:rPr>
          <w:spacing w:val="-7"/>
        </w:rPr>
        <w:t xml:space="preserve">解决方案四：使用随机 </w:t>
      </w:r>
      <w:r>
        <w:rPr>
          <w:rFonts w:ascii="Times New Roman" w:eastAsia="Times New Roman"/>
        </w:rPr>
        <w:t>key</w:t>
      </w:r>
      <w:r>
        <w:rPr>
          <w:rFonts w:ascii="Times New Roman" w:eastAsia="Times New Roman"/>
          <w:spacing w:val="-2"/>
        </w:rPr>
        <w:t xml:space="preserve"> </w:t>
      </w:r>
      <w:r>
        <w:t>实现</w:t>
      </w:r>
      <w:r>
        <w:rPr>
          <w:color w:val="FF0000"/>
        </w:rPr>
        <w:t>双重</w:t>
      </w:r>
      <w:r>
        <w:t>聚合</w:t>
      </w:r>
    </w:p>
    <w:p>
      <w:pPr>
        <w:pStyle w:val="7"/>
        <w:spacing w:before="155" w:line="278" w:lineRule="auto"/>
        <w:ind w:left="140" w:right="311" w:firstLine="419"/>
      </w:pPr>
      <w:r>
        <w:t xml:space="preserve">当使用了类似于 </w:t>
      </w:r>
      <w:r>
        <w:rPr>
          <w:rFonts w:ascii="Times New Roman" w:eastAsia="Times New Roman"/>
        </w:rPr>
        <w:t>groupByKey</w:t>
      </w:r>
      <w:r>
        <w:t>、</w:t>
      </w:r>
      <w:r>
        <w:rPr>
          <w:rFonts w:ascii="Times New Roman" w:eastAsia="Times New Roman"/>
        </w:rPr>
        <w:t xml:space="preserve">reduceByKey </w:t>
      </w:r>
      <w:r>
        <w:t xml:space="preserve">这样的算子时，可以考虑使用随机 </w:t>
      </w:r>
      <w:r>
        <w:rPr>
          <w:rFonts w:ascii="Times New Roman" w:eastAsia="Times New Roman"/>
        </w:rPr>
        <w:t xml:space="preserve">key </w:t>
      </w:r>
      <w:r>
        <w:t>实现双重聚合，如图所示：</w:t>
      </w:r>
    </w:p>
    <w:p>
      <w:pPr>
        <w:spacing w:after="0" w:line="278" w:lineRule="auto"/>
        <w:sectPr>
          <w:pgSz w:w="11910" w:h="16840"/>
          <w:pgMar w:top="1620" w:right="1480" w:bottom="1260" w:left="1660" w:header="852" w:footer="1064" w:gutter="0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2"/>
        <w:rPr>
          <w:sz w:val="22"/>
        </w:rPr>
      </w:pPr>
    </w:p>
    <w:p>
      <w:pPr>
        <w:pStyle w:val="7"/>
        <w:spacing w:before="78" w:line="417" w:lineRule="auto"/>
        <w:ind w:left="140" w:right="311" w:firstLine="419"/>
        <w:jc w:val="both"/>
      </w:pP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2225675</wp:posOffset>
            </wp:positionH>
            <wp:positionV relativeFrom="paragraph">
              <wp:posOffset>-4443095</wp:posOffset>
            </wp:positionV>
            <wp:extent cx="3108960" cy="4389120"/>
            <wp:effectExtent l="0" t="0" r="0" b="0"/>
            <wp:wrapNone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4388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7"/>
        </w:rPr>
        <w:t xml:space="preserve">首先，通过 </w:t>
      </w:r>
      <w:r>
        <w:rPr>
          <w:rFonts w:ascii="Times New Roman" w:eastAsia="Times New Roman"/>
        </w:rPr>
        <w:t xml:space="preserve">map </w:t>
      </w:r>
      <w:r>
        <w:rPr>
          <w:spacing w:val="-7"/>
        </w:rPr>
        <w:t xml:space="preserve">算子给每个数据的 </w:t>
      </w:r>
      <w:r>
        <w:rPr>
          <w:rFonts w:ascii="Times New Roman" w:eastAsia="Times New Roman"/>
        </w:rPr>
        <w:t xml:space="preserve">key </w:t>
      </w:r>
      <w:r>
        <w:rPr>
          <w:spacing w:val="-6"/>
        </w:rPr>
        <w:t xml:space="preserve">添加随机数前缀，对 </w:t>
      </w:r>
      <w:r>
        <w:rPr>
          <w:rFonts w:ascii="Times New Roman" w:eastAsia="Times New Roman"/>
        </w:rPr>
        <w:t xml:space="preserve">key </w:t>
      </w:r>
      <w:r>
        <w:rPr>
          <w:spacing w:val="-3"/>
        </w:rPr>
        <w:t>进行打散，将原先一</w:t>
      </w:r>
      <w:r>
        <w:rPr>
          <w:spacing w:val="-18"/>
        </w:rPr>
        <w:t xml:space="preserve">样的 </w:t>
      </w:r>
      <w:r>
        <w:rPr>
          <w:rFonts w:ascii="Times New Roman" w:eastAsia="Times New Roman"/>
        </w:rPr>
        <w:t xml:space="preserve">key </w:t>
      </w:r>
      <w:r>
        <w:rPr>
          <w:spacing w:val="-9"/>
        </w:rPr>
        <w:t xml:space="preserve">变成不一样的 </w:t>
      </w:r>
      <w:r>
        <w:rPr>
          <w:rFonts w:ascii="Times New Roman" w:eastAsia="Times New Roman"/>
          <w:spacing w:val="-7"/>
        </w:rPr>
        <w:t>key</w:t>
      </w:r>
      <w:r>
        <w:rPr>
          <w:spacing w:val="-7"/>
        </w:rPr>
        <w:t xml:space="preserve">，然后进行第一次聚合，这样就可以让原本被一个 </w:t>
      </w:r>
      <w:r>
        <w:rPr>
          <w:rFonts w:ascii="Times New Roman" w:eastAsia="Times New Roman"/>
        </w:rPr>
        <w:t xml:space="preserve">task </w:t>
      </w:r>
      <w:r>
        <w:rPr>
          <w:spacing w:val="-2"/>
        </w:rPr>
        <w:t>处理的数</w:t>
      </w:r>
      <w:r>
        <w:rPr>
          <w:spacing w:val="6"/>
        </w:rPr>
        <w:t>据分散到多个</w:t>
      </w:r>
      <w:r>
        <w:rPr>
          <w:rFonts w:ascii="Times New Roman" w:eastAsia="Times New Roman"/>
        </w:rPr>
        <w:t xml:space="preserve">task </w:t>
      </w:r>
      <w:r>
        <w:rPr>
          <w:spacing w:val="-6"/>
        </w:rPr>
        <w:t xml:space="preserve">上去做局部聚合；随后，去除掉每个 </w:t>
      </w:r>
      <w:r>
        <w:rPr>
          <w:rFonts w:ascii="Times New Roman" w:eastAsia="Times New Roman"/>
        </w:rPr>
        <w:t xml:space="preserve">key </w:t>
      </w:r>
      <w:r>
        <w:rPr>
          <w:spacing w:val="-3"/>
        </w:rPr>
        <w:t>的前缀，再次进行聚合。</w:t>
      </w:r>
    </w:p>
    <w:p>
      <w:pPr>
        <w:pStyle w:val="7"/>
        <w:spacing w:line="417" w:lineRule="auto"/>
        <w:ind w:left="140" w:right="313" w:firstLine="419"/>
        <w:jc w:val="both"/>
      </w:pPr>
      <w:r>
        <w:rPr>
          <w:spacing w:val="-3"/>
        </w:rPr>
        <w:t xml:space="preserve">此方法对于由 </w:t>
      </w:r>
      <w:r>
        <w:rPr>
          <w:rFonts w:ascii="Times New Roman" w:eastAsia="Times New Roman"/>
        </w:rPr>
        <w:t>groupByKey</w:t>
      </w:r>
      <w:r>
        <w:t>、</w:t>
      </w:r>
      <w:r>
        <w:rPr>
          <w:rFonts w:ascii="Times New Roman" w:eastAsia="Times New Roman"/>
        </w:rPr>
        <w:t xml:space="preserve">reduceByKey </w:t>
      </w:r>
      <w:r>
        <w:rPr>
          <w:spacing w:val="-3"/>
        </w:rPr>
        <w:t xml:space="preserve">这类算子造成的数据倾斜由比较好的效果， </w:t>
      </w:r>
      <w:r>
        <w:rPr>
          <w:spacing w:val="-8"/>
        </w:rPr>
        <w:t xml:space="preserve">仅仅适用于聚合类的 </w:t>
      </w:r>
      <w:r>
        <w:rPr>
          <w:rFonts w:ascii="Times New Roman" w:eastAsia="Times New Roman"/>
        </w:rPr>
        <w:t xml:space="preserve">shuffle </w:t>
      </w:r>
      <w:r>
        <w:rPr>
          <w:spacing w:val="-6"/>
        </w:rPr>
        <w:t xml:space="preserve">操作，适用范围相对较窄。如果是 </w:t>
      </w:r>
      <w:r>
        <w:rPr>
          <w:rFonts w:ascii="Times New Roman" w:eastAsia="Times New Roman"/>
        </w:rPr>
        <w:t xml:space="preserve">join </w:t>
      </w:r>
      <w:r>
        <w:rPr>
          <w:spacing w:val="-18"/>
        </w:rPr>
        <w:t xml:space="preserve">类的 </w:t>
      </w:r>
      <w:r>
        <w:rPr>
          <w:rFonts w:ascii="Times New Roman" w:eastAsia="Times New Roman"/>
        </w:rPr>
        <w:t xml:space="preserve">shuffle </w:t>
      </w:r>
      <w:r>
        <w:rPr>
          <w:spacing w:val="-2"/>
        </w:rPr>
        <w:t>操作，还得</w:t>
      </w:r>
      <w:r>
        <w:rPr>
          <w:spacing w:val="-3"/>
        </w:rPr>
        <w:t>用其他的解决方案。</w:t>
      </w:r>
    </w:p>
    <w:p>
      <w:pPr>
        <w:pStyle w:val="7"/>
        <w:ind w:left="560"/>
      </w:pPr>
      <w:r>
        <w:t>此方法也是前几种方案没有比较好的效果时要尝试的解决方案。</w:t>
      </w:r>
    </w:p>
    <w:p>
      <w:pPr>
        <w:pStyle w:val="7"/>
        <w:spacing w:before="1"/>
        <w:rPr>
          <w:sz w:val="18"/>
        </w:rPr>
      </w:pPr>
    </w:p>
    <w:p>
      <w:pPr>
        <w:pStyle w:val="3"/>
        <w:numPr>
          <w:ilvl w:val="1"/>
          <w:numId w:val="10"/>
        </w:numPr>
        <w:tabs>
          <w:tab w:val="left" w:pos="633"/>
        </w:tabs>
        <w:spacing w:before="0" w:after="0" w:line="240" w:lineRule="auto"/>
        <w:ind w:left="632" w:right="0" w:hanging="492"/>
        <w:jc w:val="left"/>
        <w:rPr>
          <w:rFonts w:ascii="Times New Roman" w:eastAsia="Times New Roman"/>
        </w:rPr>
      </w:pPr>
      <w:r>
        <w:rPr>
          <w:spacing w:val="-9"/>
        </w:rPr>
        <w:t xml:space="preserve">解决方案五：将 </w:t>
      </w:r>
      <w:r>
        <w:rPr>
          <w:rFonts w:ascii="Times New Roman" w:eastAsia="Times New Roman"/>
        </w:rPr>
        <w:t>reduce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ascii="Times New Roman" w:eastAsia="Times New Roman"/>
        </w:rPr>
        <w:t>join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18"/>
        </w:rPr>
        <w:t xml:space="preserve">转换为 </w:t>
      </w:r>
      <w:r>
        <w:rPr>
          <w:rFonts w:ascii="Times New Roman" w:eastAsia="Times New Roman"/>
        </w:rPr>
        <w:t>map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ascii="Times New Roman" w:eastAsia="Times New Roman"/>
        </w:rPr>
        <w:t>join</w:t>
      </w:r>
    </w:p>
    <w:p>
      <w:pPr>
        <w:pStyle w:val="7"/>
        <w:spacing w:before="232" w:line="417" w:lineRule="auto"/>
        <w:ind w:left="140" w:right="311" w:firstLine="419"/>
        <w:jc w:val="both"/>
      </w:pPr>
      <w:r>
        <w:rPr>
          <w:spacing w:val="-3"/>
        </w:rPr>
        <w:t>正常情况下，</w:t>
      </w:r>
      <w:r>
        <w:rPr>
          <w:rFonts w:ascii="Times New Roman" w:eastAsia="Times New Roman"/>
          <w:spacing w:val="-4"/>
        </w:rPr>
        <w:t xml:space="preserve">join </w:t>
      </w:r>
      <w:r>
        <w:rPr>
          <w:spacing w:val="-10"/>
        </w:rPr>
        <w:t xml:space="preserve">操作都会执行 </w:t>
      </w:r>
      <w:r>
        <w:rPr>
          <w:rFonts w:ascii="Times New Roman" w:eastAsia="Times New Roman"/>
        </w:rPr>
        <w:t xml:space="preserve">shuffle </w:t>
      </w:r>
      <w:r>
        <w:rPr>
          <w:spacing w:val="-10"/>
        </w:rPr>
        <w:t xml:space="preserve">过程，并且执行的是 </w:t>
      </w:r>
      <w:r>
        <w:rPr>
          <w:rFonts w:ascii="Times New Roman" w:eastAsia="Times New Roman"/>
        </w:rPr>
        <w:t xml:space="preserve">reduce </w:t>
      </w:r>
      <w:r>
        <w:rPr>
          <w:rFonts w:ascii="Times New Roman" w:eastAsia="Times New Roman"/>
          <w:spacing w:val="-4"/>
        </w:rPr>
        <w:t>join</w:t>
      </w:r>
      <w:r>
        <w:rPr>
          <w:spacing w:val="-3"/>
        </w:rPr>
        <w:t>，也就是先将所</w:t>
      </w:r>
      <w:r>
        <w:rPr>
          <w:spacing w:val="-13"/>
        </w:rPr>
        <w:t xml:space="preserve">有相同的 </w:t>
      </w:r>
      <w:r>
        <w:rPr>
          <w:rFonts w:ascii="Times New Roman" w:eastAsia="Times New Roman"/>
        </w:rPr>
        <w:t xml:space="preserve">key </w:t>
      </w:r>
      <w:r>
        <w:rPr>
          <w:spacing w:val="-13"/>
        </w:rPr>
        <w:t xml:space="preserve">和对应的 </w:t>
      </w:r>
      <w:r>
        <w:rPr>
          <w:rFonts w:ascii="Times New Roman" w:eastAsia="Times New Roman"/>
        </w:rPr>
        <w:t xml:space="preserve">value </w:t>
      </w:r>
      <w:r>
        <w:rPr>
          <w:spacing w:val="-11"/>
        </w:rPr>
        <w:t xml:space="preserve">汇聚到一个 </w:t>
      </w:r>
      <w:r>
        <w:rPr>
          <w:rFonts w:ascii="Times New Roman" w:eastAsia="Times New Roman"/>
        </w:rPr>
        <w:t xml:space="preserve">reduce task </w:t>
      </w:r>
      <w:r>
        <w:rPr>
          <w:spacing w:val="4"/>
        </w:rPr>
        <w:t>中，然后再进行</w:t>
      </w:r>
      <w:r>
        <w:rPr>
          <w:rFonts w:ascii="Times New Roman" w:eastAsia="Times New Roman"/>
        </w:rPr>
        <w:t>join</w:t>
      </w:r>
      <w:r>
        <w:rPr>
          <w:spacing w:val="-14"/>
        </w:rPr>
        <w:t xml:space="preserve">。普通 </w:t>
      </w:r>
      <w:r>
        <w:rPr>
          <w:rFonts w:ascii="Times New Roman" w:eastAsia="Times New Roman"/>
        </w:rPr>
        <w:t xml:space="preserve">join </w:t>
      </w:r>
      <w:r>
        <w:rPr>
          <w:spacing w:val="-2"/>
        </w:rPr>
        <w:t>的过程</w:t>
      </w:r>
      <w:r>
        <w:rPr>
          <w:spacing w:val="-3"/>
        </w:rPr>
        <w:t>如下图所示：</w:t>
      </w:r>
    </w:p>
    <w:p>
      <w:pPr>
        <w:spacing w:after="0" w:line="417" w:lineRule="auto"/>
        <w:jc w:val="both"/>
        <w:sectPr>
          <w:pgSz w:w="11910" w:h="16840"/>
          <w:pgMar w:top="1620" w:right="1480" w:bottom="1260" w:left="1660" w:header="852" w:footer="1064" w:gutter="0"/>
        </w:sectPr>
      </w:pPr>
    </w:p>
    <w:p>
      <w:pPr>
        <w:pStyle w:val="7"/>
        <w:spacing w:before="3"/>
        <w:rPr>
          <w:sz w:val="6"/>
        </w:rPr>
      </w:pPr>
    </w:p>
    <w:p>
      <w:pPr>
        <w:pStyle w:val="7"/>
        <w:ind w:left="2033"/>
        <w:rPr>
          <w:sz w:val="20"/>
        </w:rPr>
      </w:pPr>
      <w:r>
        <w:rPr>
          <w:sz w:val="20"/>
        </w:rPr>
        <w:drawing>
          <wp:inline distT="0" distB="0" distL="0" distR="0">
            <wp:extent cx="2842895" cy="2205990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2951" cy="220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7"/>
        <w:rPr>
          <w:sz w:val="12"/>
        </w:rPr>
      </w:pPr>
    </w:p>
    <w:p>
      <w:pPr>
        <w:pStyle w:val="7"/>
        <w:spacing w:before="78" w:line="417" w:lineRule="auto"/>
        <w:ind w:left="140" w:right="313" w:firstLine="419"/>
        <w:jc w:val="both"/>
      </w:pPr>
      <w:r>
        <w:rPr>
          <w:spacing w:val="-11"/>
        </w:rPr>
        <w:t xml:space="preserve">普通的 </w:t>
      </w:r>
      <w:r>
        <w:rPr>
          <w:rFonts w:ascii="Times New Roman" w:eastAsia="Times New Roman"/>
        </w:rPr>
        <w:t xml:space="preserve">join </w:t>
      </w:r>
      <w:r>
        <w:rPr>
          <w:spacing w:val="-11"/>
        </w:rPr>
        <w:t xml:space="preserve">是会走 </w:t>
      </w:r>
      <w:r>
        <w:rPr>
          <w:rFonts w:ascii="Times New Roman" w:eastAsia="Times New Roman"/>
        </w:rPr>
        <w:t xml:space="preserve">shuffle </w:t>
      </w:r>
      <w:r>
        <w:rPr>
          <w:spacing w:val="-8"/>
        </w:rPr>
        <w:t xml:space="preserve">过程的，而一旦 </w:t>
      </w:r>
      <w:r>
        <w:rPr>
          <w:rFonts w:ascii="Times New Roman" w:eastAsia="Times New Roman"/>
        </w:rPr>
        <w:t>shuffle</w:t>
      </w:r>
      <w:r>
        <w:rPr>
          <w:spacing w:val="-8"/>
        </w:rPr>
        <w:t xml:space="preserve">，就相当于会将相同 </w:t>
      </w:r>
      <w:r>
        <w:rPr>
          <w:rFonts w:ascii="Times New Roman" w:eastAsia="Times New Roman"/>
        </w:rPr>
        <w:t xml:space="preserve">key </w:t>
      </w:r>
      <w:r>
        <w:rPr>
          <w:spacing w:val="-3"/>
        </w:rPr>
        <w:t>的数据拉取</w:t>
      </w:r>
      <w:r>
        <w:rPr>
          <w:spacing w:val="-15"/>
        </w:rPr>
        <w:t xml:space="preserve">到一个 </w:t>
      </w:r>
      <w:r>
        <w:rPr>
          <w:rFonts w:ascii="Times New Roman" w:eastAsia="Times New Roman"/>
        </w:rPr>
        <w:t xml:space="preserve">shuffle read task </w:t>
      </w:r>
      <w:r>
        <w:rPr>
          <w:spacing w:val="-13"/>
        </w:rPr>
        <w:t xml:space="preserve">中再进行 </w:t>
      </w:r>
      <w:r>
        <w:rPr>
          <w:rFonts w:ascii="Times New Roman" w:eastAsia="Times New Roman"/>
        </w:rPr>
        <w:t>join</w:t>
      </w:r>
      <w:r>
        <w:rPr>
          <w:spacing w:val="-11"/>
        </w:rPr>
        <w:t xml:space="preserve">，此时就是 </w:t>
      </w:r>
      <w:r>
        <w:rPr>
          <w:rFonts w:ascii="Times New Roman" w:eastAsia="Times New Roman"/>
        </w:rPr>
        <w:t>reduce join</w:t>
      </w:r>
      <w:r>
        <w:rPr>
          <w:spacing w:val="4"/>
        </w:rPr>
        <w:t>。但是如果一个</w:t>
      </w:r>
      <w:r>
        <w:rPr>
          <w:rFonts w:ascii="Times New Roman" w:eastAsia="Times New Roman"/>
        </w:rPr>
        <w:t xml:space="preserve">RDD </w:t>
      </w:r>
      <w:r>
        <w:rPr>
          <w:spacing w:val="-3"/>
        </w:rPr>
        <w:t>是比较小</w:t>
      </w:r>
      <w:r>
        <w:rPr>
          <w:spacing w:val="-19"/>
        </w:rPr>
        <w:t xml:space="preserve">的，则可以采用广播小 </w:t>
      </w:r>
      <w:r>
        <w:rPr>
          <w:rFonts w:ascii="Times New Roman" w:eastAsia="Times New Roman"/>
        </w:rPr>
        <w:t xml:space="preserve">RDD </w:t>
      </w:r>
      <w:r>
        <w:rPr>
          <w:spacing w:val="-3"/>
        </w:rPr>
        <w:t>全量数据</w:t>
      </w:r>
      <w:r>
        <w:rPr>
          <w:rFonts w:ascii="Times New Roman" w:eastAsia="Times New Roman"/>
        </w:rPr>
        <w:t xml:space="preserve">+map </w:t>
      </w:r>
      <w:r>
        <w:rPr>
          <w:spacing w:val="4"/>
        </w:rPr>
        <w:t>算子来实现与</w:t>
      </w:r>
      <w:r>
        <w:rPr>
          <w:rFonts w:ascii="Times New Roman" w:eastAsia="Times New Roman"/>
        </w:rPr>
        <w:t xml:space="preserve">join </w:t>
      </w:r>
      <w:r>
        <w:rPr>
          <w:spacing w:val="-21"/>
        </w:rPr>
        <w:t xml:space="preserve">同样的效果，也就是 </w:t>
      </w:r>
      <w:r>
        <w:rPr>
          <w:rFonts w:ascii="Times New Roman" w:eastAsia="Times New Roman"/>
        </w:rPr>
        <w:t>map join</w:t>
      </w:r>
      <w:r>
        <w:t xml:space="preserve">， </w:t>
      </w:r>
      <w:r>
        <w:rPr>
          <w:spacing w:val="-10"/>
        </w:rPr>
        <w:t xml:space="preserve">此时就不会发生 </w:t>
      </w:r>
      <w:r>
        <w:rPr>
          <w:rFonts w:ascii="Times New Roman" w:eastAsia="Times New Roman"/>
        </w:rPr>
        <w:t xml:space="preserve">shuffle </w:t>
      </w:r>
      <w:r>
        <w:rPr>
          <w:spacing w:val="-3"/>
        </w:rPr>
        <w:t>操作，也就不会发生数据倾斜。</w:t>
      </w:r>
    </w:p>
    <w:p>
      <w:pPr>
        <w:pStyle w:val="7"/>
        <w:spacing w:line="417" w:lineRule="auto"/>
        <w:ind w:left="140" w:right="313"/>
      </w:pPr>
      <w:r>
        <w:t>（</w:t>
      </w:r>
      <w:r>
        <w:rPr>
          <w:spacing w:val="-2"/>
        </w:rPr>
        <w:t>注意，</w:t>
      </w:r>
      <w:r>
        <w:rPr>
          <w:rFonts w:ascii="Times New Roman" w:eastAsia="Times New Roman"/>
        </w:rPr>
        <w:t xml:space="preserve">RDD </w:t>
      </w:r>
      <w:r>
        <w:rPr>
          <w:spacing w:val="-6"/>
        </w:rPr>
        <w:t xml:space="preserve">是并不能进行广播的，只能将 </w:t>
      </w:r>
      <w:r>
        <w:rPr>
          <w:rFonts w:ascii="Times New Roman" w:eastAsia="Times New Roman"/>
        </w:rPr>
        <w:t xml:space="preserve">RDD </w:t>
      </w:r>
      <w:r>
        <w:rPr>
          <w:spacing w:val="-8"/>
        </w:rPr>
        <w:t xml:space="preserve">内部的数据通过 </w:t>
      </w:r>
      <w:r>
        <w:rPr>
          <w:rFonts w:ascii="Times New Roman" w:eastAsia="Times New Roman"/>
        </w:rPr>
        <w:t xml:space="preserve">collect </w:t>
      </w:r>
      <w:r>
        <w:rPr>
          <w:spacing w:val="-12"/>
        </w:rPr>
        <w:t xml:space="preserve">拉取到 </w:t>
      </w:r>
      <w:r>
        <w:rPr>
          <w:rFonts w:ascii="Times New Roman" w:eastAsia="Times New Roman"/>
        </w:rPr>
        <w:t xml:space="preserve">Driver </w:t>
      </w:r>
      <w:r>
        <w:t>内</w:t>
      </w:r>
      <w:r>
        <w:rPr>
          <w:spacing w:val="-3"/>
        </w:rPr>
        <w:t>存然后再进行广播</w:t>
      </w:r>
      <w:r>
        <w:t>）</w:t>
      </w:r>
    </w:p>
    <w:p>
      <w:pPr>
        <w:pStyle w:val="5"/>
        <w:spacing w:line="240" w:lineRule="auto"/>
        <w:ind w:left="140" w:firstLine="0"/>
      </w:pPr>
      <w:r>
        <w:t>核心思路：</w:t>
      </w:r>
    </w:p>
    <w:p>
      <w:pPr>
        <w:pStyle w:val="7"/>
        <w:spacing w:before="6"/>
        <w:rPr>
          <w:b/>
          <w:sz w:val="15"/>
        </w:rPr>
      </w:pPr>
    </w:p>
    <w:p>
      <w:pPr>
        <w:pStyle w:val="7"/>
        <w:spacing w:line="417" w:lineRule="auto"/>
        <w:ind w:left="140" w:right="311" w:firstLine="419"/>
        <w:jc w:val="both"/>
      </w:pPr>
      <w:r>
        <w:rPr>
          <w:spacing w:val="-15"/>
        </w:rPr>
        <w:t xml:space="preserve">不使用 </w:t>
      </w:r>
      <w:r>
        <w:rPr>
          <w:rFonts w:ascii="Times New Roman" w:eastAsia="Times New Roman"/>
        </w:rPr>
        <w:t xml:space="preserve">join </w:t>
      </w:r>
      <w:r>
        <w:rPr>
          <w:spacing w:val="-10"/>
        </w:rPr>
        <w:t xml:space="preserve">算子进行连接操作，而使用 </w:t>
      </w:r>
      <w:r>
        <w:rPr>
          <w:rFonts w:ascii="Times New Roman" w:eastAsia="Times New Roman"/>
        </w:rPr>
        <w:t xml:space="preserve">Broadcast </w:t>
      </w:r>
      <w:r>
        <w:rPr>
          <w:spacing w:val="-14"/>
        </w:rPr>
        <w:t xml:space="preserve">变量与 </w:t>
      </w:r>
      <w:r>
        <w:rPr>
          <w:rFonts w:ascii="Times New Roman" w:eastAsia="Times New Roman"/>
        </w:rPr>
        <w:t xml:space="preserve">map </w:t>
      </w:r>
      <w:r>
        <w:rPr>
          <w:spacing w:val="-11"/>
        </w:rPr>
        <w:t xml:space="preserve">类算子实现 </w:t>
      </w:r>
      <w:r>
        <w:rPr>
          <w:rFonts w:ascii="Times New Roman" w:eastAsia="Times New Roman"/>
        </w:rPr>
        <w:t xml:space="preserve">join </w:t>
      </w:r>
      <w:r>
        <w:rPr>
          <w:spacing w:val="-9"/>
        </w:rPr>
        <w:t>操作，进</w:t>
      </w:r>
      <w:r>
        <w:rPr>
          <w:spacing w:val="-11"/>
        </w:rPr>
        <w:t xml:space="preserve">而完全规避掉 </w:t>
      </w:r>
      <w:r>
        <w:rPr>
          <w:rFonts w:ascii="Times New Roman" w:eastAsia="Times New Roman"/>
        </w:rPr>
        <w:t xml:space="preserve">shuffle </w:t>
      </w:r>
      <w:r>
        <w:rPr>
          <w:spacing w:val="-11"/>
        </w:rPr>
        <w:t xml:space="preserve">类的操作，彻底避免数据倾斜的发生和出现。将较小 </w:t>
      </w:r>
      <w:r>
        <w:rPr>
          <w:rFonts w:ascii="Times New Roman" w:eastAsia="Times New Roman"/>
        </w:rPr>
        <w:t xml:space="preserve">RDD </w:t>
      </w:r>
      <w:r>
        <w:rPr>
          <w:spacing w:val="-3"/>
        </w:rPr>
        <w:t>中的数据直</w:t>
      </w:r>
      <w:r>
        <w:rPr>
          <w:spacing w:val="-14"/>
        </w:rPr>
        <w:t xml:space="preserve">接通过 </w:t>
      </w:r>
      <w:r>
        <w:rPr>
          <w:rFonts w:ascii="Times New Roman" w:eastAsia="Times New Roman"/>
        </w:rPr>
        <w:t xml:space="preserve">collect </w:t>
      </w:r>
      <w:r>
        <w:rPr>
          <w:spacing w:val="7"/>
        </w:rPr>
        <w:t>算子拉取到</w:t>
      </w:r>
      <w:r>
        <w:rPr>
          <w:rFonts w:ascii="Times New Roman" w:eastAsia="Times New Roman"/>
        </w:rPr>
        <w:t xml:space="preserve">Driver </w:t>
      </w:r>
      <w:r>
        <w:rPr>
          <w:spacing w:val="-10"/>
        </w:rPr>
        <w:t xml:space="preserve">端的内存中来，然后对其创建一个 </w:t>
      </w:r>
      <w:r>
        <w:rPr>
          <w:rFonts w:ascii="Times New Roman" w:eastAsia="Times New Roman"/>
        </w:rPr>
        <w:t xml:space="preserve">Broadcast </w:t>
      </w:r>
      <w:r>
        <w:rPr>
          <w:spacing w:val="-6"/>
        </w:rPr>
        <w:t>变量；接着对</w:t>
      </w:r>
      <w:r>
        <w:rPr>
          <w:spacing w:val="8"/>
        </w:rPr>
        <w:t>另外一个</w:t>
      </w:r>
      <w:r>
        <w:rPr>
          <w:rFonts w:ascii="Times New Roman" w:eastAsia="Times New Roman"/>
        </w:rPr>
        <w:t xml:space="preserve">RDD </w:t>
      </w:r>
      <w:r>
        <w:rPr>
          <w:spacing w:val="-18"/>
        </w:rPr>
        <w:t xml:space="preserve">执行 </w:t>
      </w:r>
      <w:r>
        <w:rPr>
          <w:rFonts w:ascii="Times New Roman" w:eastAsia="Times New Roman"/>
        </w:rPr>
        <w:t xml:space="preserve">map </w:t>
      </w:r>
      <w:r>
        <w:rPr>
          <w:spacing w:val="-14"/>
        </w:rPr>
        <w:t xml:space="preserve">类算子，在算子函数内，从 </w:t>
      </w:r>
      <w:r>
        <w:rPr>
          <w:rFonts w:ascii="Times New Roman" w:eastAsia="Times New Roman"/>
        </w:rPr>
        <w:t xml:space="preserve">Broadcast </w:t>
      </w:r>
      <w:r>
        <w:rPr>
          <w:spacing w:val="-9"/>
        </w:rPr>
        <w:t xml:space="preserve">变量中获取较小 </w:t>
      </w:r>
      <w:r>
        <w:rPr>
          <w:rFonts w:ascii="Times New Roman" w:eastAsia="Times New Roman"/>
        </w:rPr>
        <w:t xml:space="preserve">RDD </w:t>
      </w:r>
      <w:r>
        <w:rPr>
          <w:spacing w:val="-2"/>
        </w:rPr>
        <w:t>的全量</w:t>
      </w:r>
      <w:r>
        <w:rPr>
          <w:spacing w:val="6"/>
        </w:rPr>
        <w:t>数据，与当前</w:t>
      </w:r>
      <w:r>
        <w:rPr>
          <w:rFonts w:ascii="Times New Roman" w:eastAsia="Times New Roman"/>
        </w:rPr>
        <w:t xml:space="preserve">RDD </w:t>
      </w:r>
      <w:r>
        <w:rPr>
          <w:spacing w:val="-7"/>
        </w:rPr>
        <w:t xml:space="preserve">的每一条数据按照连接 </w:t>
      </w:r>
      <w:r>
        <w:rPr>
          <w:rFonts w:ascii="Times New Roman" w:eastAsia="Times New Roman"/>
        </w:rPr>
        <w:t xml:space="preserve">key </w:t>
      </w:r>
      <w:r>
        <w:rPr>
          <w:spacing w:val="-7"/>
        </w:rPr>
        <w:t xml:space="preserve">进行比对，如果连接 </w:t>
      </w:r>
      <w:r>
        <w:rPr>
          <w:rFonts w:ascii="Times New Roman" w:eastAsia="Times New Roman"/>
        </w:rPr>
        <w:t xml:space="preserve">key </w:t>
      </w:r>
      <w:r>
        <w:rPr>
          <w:spacing w:val="-3"/>
        </w:rPr>
        <w:t>相同的话，那么就</w:t>
      </w:r>
      <w:r>
        <w:rPr>
          <w:spacing w:val="-15"/>
        </w:rPr>
        <w:t xml:space="preserve">将两个 </w:t>
      </w:r>
      <w:r>
        <w:rPr>
          <w:rFonts w:ascii="Times New Roman" w:eastAsia="Times New Roman"/>
        </w:rPr>
        <w:t xml:space="preserve">RDD </w:t>
      </w:r>
      <w:r>
        <w:rPr>
          <w:spacing w:val="-3"/>
        </w:rPr>
        <w:t>的数据用你需要的方式连接起来。</w:t>
      </w:r>
    </w:p>
    <w:p>
      <w:pPr>
        <w:pStyle w:val="7"/>
        <w:spacing w:line="417" w:lineRule="auto"/>
        <w:ind w:left="140" w:right="311" w:firstLine="419"/>
        <w:jc w:val="both"/>
      </w:pPr>
      <w:r>
        <w:rPr>
          <w:spacing w:val="-6"/>
        </w:rPr>
        <w:t xml:space="preserve">根据上述思路，根本不会发生 </w:t>
      </w:r>
      <w:r>
        <w:rPr>
          <w:rFonts w:ascii="Times New Roman" w:eastAsia="Times New Roman"/>
        </w:rPr>
        <w:t xml:space="preserve">shuffle </w:t>
      </w:r>
      <w:r>
        <w:rPr>
          <w:spacing w:val="-6"/>
        </w:rPr>
        <w:t xml:space="preserve">操作，从根本上杜绝了 </w:t>
      </w:r>
      <w:r>
        <w:rPr>
          <w:rFonts w:ascii="Times New Roman" w:eastAsia="Times New Roman"/>
        </w:rPr>
        <w:t xml:space="preserve">join </w:t>
      </w:r>
      <w:r>
        <w:rPr>
          <w:spacing w:val="-3"/>
        </w:rPr>
        <w:t>操作可能导致的数据倾斜问题。</w:t>
      </w:r>
    </w:p>
    <w:p>
      <w:pPr>
        <w:pStyle w:val="7"/>
        <w:spacing w:line="417" w:lineRule="auto"/>
        <w:ind w:left="140" w:right="313" w:firstLine="419"/>
        <w:jc w:val="both"/>
      </w:pPr>
      <w:r>
        <w:rPr>
          <w:spacing w:val="-23"/>
        </w:rPr>
        <w:t xml:space="preserve">当 </w:t>
      </w:r>
      <w:r>
        <w:rPr>
          <w:rFonts w:ascii="Times New Roman" w:eastAsia="Times New Roman"/>
        </w:rPr>
        <w:t xml:space="preserve">join </w:t>
      </w:r>
      <w:r>
        <w:rPr>
          <w:spacing w:val="-6"/>
        </w:rPr>
        <w:t xml:space="preserve">操作有数据倾斜问题并且其中一个 </w:t>
      </w:r>
      <w:r>
        <w:rPr>
          <w:rFonts w:ascii="Times New Roman" w:eastAsia="Times New Roman"/>
        </w:rPr>
        <w:t xml:space="preserve">RDD </w:t>
      </w:r>
      <w:r>
        <w:rPr>
          <w:spacing w:val="-6"/>
        </w:rPr>
        <w:t>的数据量较小时，可以优先考虑这种方</w:t>
      </w:r>
      <w:r>
        <w:rPr>
          <w:spacing w:val="-4"/>
        </w:rPr>
        <w:t>式，效果非常好。</w:t>
      </w:r>
      <w:r>
        <w:rPr>
          <w:rFonts w:ascii="Times New Roman" w:eastAsia="Times New Roman"/>
        </w:rPr>
        <w:t xml:space="preserve">map join </w:t>
      </w:r>
      <w:r>
        <w:rPr>
          <w:spacing w:val="-3"/>
        </w:rPr>
        <w:t>的过程如图所示：</w:t>
      </w:r>
    </w:p>
    <w:p>
      <w:pPr>
        <w:spacing w:after="0" w:line="417" w:lineRule="auto"/>
        <w:jc w:val="both"/>
        <w:sectPr>
          <w:pgSz w:w="11910" w:h="16840"/>
          <w:pgMar w:top="1620" w:right="1480" w:bottom="1260" w:left="1660" w:header="852" w:footer="1064" w:gutter="0"/>
        </w:sectPr>
      </w:pPr>
    </w:p>
    <w:p>
      <w:pPr>
        <w:pStyle w:val="7"/>
        <w:spacing w:before="2"/>
        <w:rPr>
          <w:sz w:val="4"/>
        </w:rPr>
      </w:pPr>
    </w:p>
    <w:p>
      <w:pPr>
        <w:pStyle w:val="7"/>
        <w:ind w:left="2079"/>
        <w:rPr>
          <w:sz w:val="20"/>
        </w:rPr>
      </w:pPr>
      <w:r>
        <w:rPr>
          <w:sz w:val="20"/>
        </w:rPr>
        <w:drawing>
          <wp:inline distT="0" distB="0" distL="0" distR="0">
            <wp:extent cx="2814320" cy="2249170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4817" cy="224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0"/>
        <w:rPr>
          <w:sz w:val="9"/>
        </w:rPr>
      </w:pPr>
    </w:p>
    <w:p>
      <w:pPr>
        <w:pStyle w:val="5"/>
        <w:spacing w:before="72" w:line="240" w:lineRule="auto"/>
        <w:ind w:left="140" w:firstLine="0"/>
      </w:pPr>
      <w:r>
        <w:t>不适用场景分析：</w:t>
      </w:r>
    </w:p>
    <w:p>
      <w:pPr>
        <w:pStyle w:val="7"/>
        <w:spacing w:before="5"/>
        <w:rPr>
          <w:b/>
          <w:sz w:val="9"/>
        </w:rPr>
      </w:pPr>
    </w:p>
    <w:p>
      <w:pPr>
        <w:pStyle w:val="7"/>
        <w:tabs>
          <w:tab w:val="left" w:pos="3500"/>
        </w:tabs>
        <w:spacing w:before="79" w:line="417" w:lineRule="auto"/>
        <w:ind w:left="140" w:right="311"/>
      </w:pPr>
      <w:r>
        <w:t>由</w:t>
      </w:r>
      <w:r>
        <w:rPr>
          <w:spacing w:val="33"/>
        </w:rPr>
        <w:t>于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-9"/>
        </w:rPr>
        <w:t xml:space="preserve"> </w:t>
      </w:r>
      <w:r>
        <w:rPr>
          <w:spacing w:val="-3"/>
        </w:rPr>
        <w:t>的</w:t>
      </w:r>
      <w:r>
        <w:t>广</w:t>
      </w:r>
      <w:r>
        <w:rPr>
          <w:spacing w:val="-3"/>
        </w:rPr>
        <w:t>播</w:t>
      </w:r>
      <w:r>
        <w:t>变</w:t>
      </w:r>
      <w:r>
        <w:rPr>
          <w:spacing w:val="-3"/>
        </w:rPr>
        <w:t>量</w:t>
      </w:r>
      <w:r>
        <w:t>是</w:t>
      </w:r>
      <w:r>
        <w:rPr>
          <w:spacing w:val="-3"/>
        </w:rPr>
        <w:t>在</w:t>
      </w:r>
      <w:r>
        <w:t>每</w:t>
      </w:r>
      <w:r>
        <w:rPr>
          <w:spacing w:val="33"/>
        </w:rPr>
        <w:t>个</w:t>
      </w:r>
      <w:r>
        <w:rPr>
          <w:rFonts w:ascii="Times New Roman" w:eastAsia="Times New Roman"/>
        </w:rPr>
        <w:t>Executor</w:t>
      </w:r>
      <w:r>
        <w:rPr>
          <w:rFonts w:ascii="Times New Roman" w:eastAsia="Times New Roman"/>
          <w:spacing w:val="-12"/>
        </w:rPr>
        <w:t xml:space="preserve"> </w:t>
      </w:r>
      <w:r>
        <w:t>中保</w:t>
      </w:r>
      <w:r>
        <w:rPr>
          <w:spacing w:val="-3"/>
        </w:rPr>
        <w:t>存</w:t>
      </w:r>
      <w:r>
        <w:t>一</w:t>
      </w:r>
      <w:r>
        <w:rPr>
          <w:spacing w:val="-3"/>
        </w:rPr>
        <w:t>个</w:t>
      </w:r>
      <w:r>
        <w:t>副本</w:t>
      </w:r>
      <w:r>
        <w:rPr>
          <w:spacing w:val="-108"/>
        </w:rPr>
        <w:t>，</w:t>
      </w:r>
      <w:r>
        <w:t>如</w:t>
      </w:r>
      <w:r>
        <w:rPr>
          <w:spacing w:val="-3"/>
        </w:rPr>
        <w:t>果两</w:t>
      </w:r>
      <w:r>
        <w:rPr>
          <w:spacing w:val="36"/>
        </w:rPr>
        <w:t>个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-9"/>
        </w:rPr>
        <w:t xml:space="preserve"> </w:t>
      </w:r>
      <w:r>
        <w:t>数</w:t>
      </w:r>
      <w:r>
        <w:rPr>
          <w:spacing w:val="-3"/>
        </w:rPr>
        <w:t>据</w:t>
      </w:r>
      <w:r>
        <w:t>量都</w:t>
      </w:r>
      <w:r>
        <w:rPr>
          <w:spacing w:val="-3"/>
        </w:rPr>
        <w:t>比</w:t>
      </w:r>
      <w:r>
        <w:t>较</w:t>
      </w:r>
      <w:r>
        <w:rPr>
          <w:spacing w:val="-3"/>
        </w:rPr>
        <w:t>大</w:t>
      </w:r>
      <w:r>
        <w:t>， 那么</w:t>
      </w:r>
      <w:r>
        <w:rPr>
          <w:spacing w:val="-3"/>
        </w:rPr>
        <w:t>如</w:t>
      </w:r>
      <w:r>
        <w:t>果</w:t>
      </w:r>
      <w:r>
        <w:rPr>
          <w:spacing w:val="-3"/>
        </w:rPr>
        <w:t>将</w:t>
      </w:r>
      <w:r>
        <w:t>一</w:t>
      </w:r>
      <w:r>
        <w:rPr>
          <w:spacing w:val="-3"/>
        </w:rPr>
        <w:t>个</w:t>
      </w:r>
      <w:r>
        <w:t>数</w:t>
      </w:r>
      <w:r>
        <w:rPr>
          <w:spacing w:val="-3"/>
        </w:rPr>
        <w:t>据</w:t>
      </w:r>
      <w:r>
        <w:t>量</w:t>
      </w:r>
      <w:r>
        <w:rPr>
          <w:spacing w:val="-3"/>
        </w:rPr>
        <w:t>比</w:t>
      </w:r>
      <w:r>
        <w:t>较大的</w:t>
      </w:r>
      <w:r>
        <w:tab/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11"/>
        </w:rPr>
        <w:t xml:space="preserve"> </w:t>
      </w:r>
      <w:r>
        <w:t>做</w:t>
      </w:r>
      <w:r>
        <w:rPr>
          <w:spacing w:val="-3"/>
        </w:rPr>
        <w:t>成</w:t>
      </w:r>
      <w:r>
        <w:t>广</w:t>
      </w:r>
      <w:r>
        <w:rPr>
          <w:spacing w:val="-3"/>
        </w:rPr>
        <w:t>播</w:t>
      </w:r>
      <w:r>
        <w:t>变</w:t>
      </w:r>
      <w:r>
        <w:rPr>
          <w:spacing w:val="-3"/>
        </w:rPr>
        <w:t>量</w:t>
      </w:r>
      <w:r>
        <w:t>，</w:t>
      </w:r>
      <w:r>
        <w:rPr>
          <w:spacing w:val="-3"/>
        </w:rPr>
        <w:t>那么</w:t>
      </w:r>
      <w:r>
        <w:t>很有</w:t>
      </w:r>
      <w:r>
        <w:rPr>
          <w:spacing w:val="-3"/>
        </w:rPr>
        <w:t>可</w:t>
      </w:r>
      <w:r>
        <w:t>能</w:t>
      </w:r>
      <w:r>
        <w:rPr>
          <w:spacing w:val="-3"/>
        </w:rPr>
        <w:t>会</w:t>
      </w:r>
      <w:r>
        <w:t>造</w:t>
      </w:r>
      <w:r>
        <w:rPr>
          <w:spacing w:val="-3"/>
        </w:rPr>
        <w:t>成</w:t>
      </w:r>
      <w:r>
        <w:t>内</w:t>
      </w:r>
      <w:r>
        <w:rPr>
          <w:spacing w:val="-3"/>
        </w:rPr>
        <w:t>存</w:t>
      </w:r>
      <w:r>
        <w:t>溢</w:t>
      </w:r>
      <w:r>
        <w:rPr>
          <w:spacing w:val="-3"/>
        </w:rPr>
        <w:t>出</w:t>
      </w:r>
      <w:r>
        <w:t>。</w:t>
      </w:r>
    </w:p>
    <w:p>
      <w:pPr>
        <w:pStyle w:val="3"/>
        <w:numPr>
          <w:ilvl w:val="1"/>
          <w:numId w:val="10"/>
        </w:numPr>
        <w:tabs>
          <w:tab w:val="left" w:pos="633"/>
        </w:tabs>
        <w:spacing w:before="33" w:after="0" w:line="240" w:lineRule="auto"/>
        <w:ind w:left="632" w:right="0" w:hanging="492"/>
        <w:jc w:val="left"/>
        <w:rPr>
          <w:rFonts w:ascii="Times New Roman" w:eastAsia="Times New Roman"/>
        </w:rPr>
      </w:pPr>
      <w:r>
        <w:t>解决方案六：</w:t>
      </w:r>
      <w:r>
        <w:rPr>
          <w:rFonts w:ascii="Times New Roman" w:eastAsia="Times New Roman"/>
          <w:color w:val="FF0000"/>
        </w:rPr>
        <w:t>sample</w:t>
      </w:r>
      <w:r>
        <w:rPr>
          <w:rFonts w:ascii="Times New Roman" w:eastAsia="Times New Roman"/>
          <w:color w:val="FF0000"/>
          <w:spacing w:val="-2"/>
        </w:rPr>
        <w:t xml:space="preserve"> </w:t>
      </w:r>
      <w:r>
        <w:t>采样对</w:t>
      </w:r>
      <w:r>
        <w:rPr>
          <w:color w:val="0000FF"/>
          <w:spacing w:val="-25"/>
        </w:rPr>
        <w:t xml:space="preserve">倾斜 </w:t>
      </w:r>
      <w:r>
        <w:rPr>
          <w:rFonts w:ascii="Times New Roman" w:eastAsia="Times New Roman"/>
          <w:color w:val="0000FF"/>
        </w:rPr>
        <w:t>key</w:t>
      </w:r>
      <w:r>
        <w:rPr>
          <w:rFonts w:ascii="Times New Roman" w:eastAsia="Times New Roman"/>
          <w:color w:val="0000FF"/>
          <w:spacing w:val="1"/>
        </w:rPr>
        <w:t xml:space="preserve"> </w:t>
      </w:r>
      <w:r>
        <w:rPr>
          <w:color w:val="0000FF"/>
        </w:rPr>
        <w:t>单独</w:t>
      </w:r>
      <w:r>
        <w:rPr>
          <w:spacing w:val="-24"/>
        </w:rPr>
        <w:t xml:space="preserve">进行 </w:t>
      </w:r>
      <w:r>
        <w:rPr>
          <w:rFonts w:ascii="Times New Roman" w:eastAsia="Times New Roman"/>
        </w:rPr>
        <w:t>join</w:t>
      </w:r>
    </w:p>
    <w:p>
      <w:pPr>
        <w:pStyle w:val="7"/>
        <w:spacing w:before="232" w:line="417" w:lineRule="auto"/>
        <w:ind w:left="140" w:right="313" w:firstLine="419"/>
        <w:jc w:val="both"/>
      </w:pPr>
      <w:r>
        <w:rPr>
          <w:spacing w:val="-24"/>
        </w:rPr>
        <w:t xml:space="preserve">在 </w:t>
      </w:r>
      <w:r>
        <w:rPr>
          <w:rFonts w:ascii="Times New Roman" w:eastAsia="Times New Roman"/>
        </w:rPr>
        <w:t xml:space="preserve">Spark </w:t>
      </w:r>
      <w:r>
        <w:rPr>
          <w:spacing w:val="-10"/>
        </w:rPr>
        <w:t xml:space="preserve">中，如果某个 </w:t>
      </w:r>
      <w:r>
        <w:rPr>
          <w:rFonts w:ascii="Times New Roman" w:eastAsia="Times New Roman"/>
        </w:rPr>
        <w:t xml:space="preserve">RDD </w:t>
      </w:r>
      <w:r>
        <w:rPr>
          <w:spacing w:val="-12"/>
        </w:rPr>
        <w:t xml:space="preserve">只有一个 </w:t>
      </w:r>
      <w:r>
        <w:rPr>
          <w:rFonts w:ascii="Times New Roman" w:eastAsia="Times New Roman"/>
        </w:rPr>
        <w:t>key</w:t>
      </w:r>
      <w:r>
        <w:rPr>
          <w:spacing w:val="-10"/>
        </w:rPr>
        <w:t xml:space="preserve">，那么在 </w:t>
      </w:r>
      <w:r>
        <w:rPr>
          <w:rFonts w:ascii="Times New Roman" w:eastAsia="Times New Roman"/>
        </w:rPr>
        <w:t xml:space="preserve">shuffle </w:t>
      </w:r>
      <w:r>
        <w:rPr>
          <w:spacing w:val="-8"/>
        </w:rPr>
        <w:t xml:space="preserve">过程中会默认将此 </w:t>
      </w:r>
      <w:r>
        <w:rPr>
          <w:rFonts w:ascii="Times New Roman" w:eastAsia="Times New Roman"/>
        </w:rPr>
        <w:t xml:space="preserve">key </w:t>
      </w:r>
      <w:r>
        <w:t>对应</w:t>
      </w:r>
      <w:r>
        <w:rPr>
          <w:spacing w:val="-8"/>
        </w:rPr>
        <w:t xml:space="preserve">的数据打散，由不同的 </w:t>
      </w:r>
      <w:r>
        <w:rPr>
          <w:rFonts w:ascii="Times New Roman" w:eastAsia="Times New Roman"/>
        </w:rPr>
        <w:t xml:space="preserve">reduce </w:t>
      </w:r>
      <w:r>
        <w:rPr>
          <w:spacing w:val="-27"/>
        </w:rPr>
        <w:t xml:space="preserve">端 </w:t>
      </w:r>
      <w:r>
        <w:rPr>
          <w:rFonts w:ascii="Times New Roman" w:eastAsia="Times New Roman"/>
        </w:rPr>
        <w:t xml:space="preserve">task </w:t>
      </w:r>
      <w:r>
        <w:rPr>
          <w:spacing w:val="-3"/>
        </w:rPr>
        <w:t>进行处理。</w:t>
      </w:r>
    </w:p>
    <w:p>
      <w:pPr>
        <w:pStyle w:val="7"/>
        <w:ind w:left="560"/>
      </w:pPr>
      <w:r>
        <w:rPr>
          <w:spacing w:val="-3"/>
        </w:rPr>
        <w:t xml:space="preserve">当由单个 </w:t>
      </w:r>
      <w:r>
        <w:rPr>
          <w:rFonts w:ascii="Times New Roman" w:eastAsia="Times New Roman"/>
        </w:rPr>
        <w:t>key</w:t>
      </w:r>
      <w:r>
        <w:rPr>
          <w:rFonts w:ascii="Times New Roman" w:eastAsia="Times New Roman"/>
          <w:spacing w:val="45"/>
        </w:rPr>
        <w:t xml:space="preserve"> </w:t>
      </w:r>
      <w:r>
        <w:rPr>
          <w:spacing w:val="-4"/>
        </w:rPr>
        <w:t xml:space="preserve">导致数据倾斜时，可有将发生数据倾斜的 </w:t>
      </w:r>
      <w:r>
        <w:rPr>
          <w:rFonts w:ascii="Times New Roman" w:eastAsia="Times New Roman"/>
        </w:rPr>
        <w:t>key</w:t>
      </w:r>
      <w:r>
        <w:rPr>
          <w:rFonts w:ascii="Times New Roman" w:eastAsia="Times New Roman"/>
          <w:spacing w:val="45"/>
        </w:rPr>
        <w:t xml:space="preserve"> </w:t>
      </w:r>
      <w:r>
        <w:rPr>
          <w:spacing w:val="-3"/>
        </w:rPr>
        <w:t>单独提取出来，组成一个</w:t>
      </w:r>
    </w:p>
    <w:p>
      <w:pPr>
        <w:pStyle w:val="7"/>
        <w:spacing w:before="6"/>
        <w:rPr>
          <w:sz w:val="15"/>
        </w:rPr>
      </w:pPr>
    </w:p>
    <w:p>
      <w:pPr>
        <w:pStyle w:val="7"/>
        <w:ind w:left="140"/>
      </w:pPr>
      <w:r>
        <w:rPr>
          <w:rFonts w:ascii="Times New Roman" w:eastAsia="Times New Roman"/>
        </w:rPr>
        <w:t>RDD</w:t>
      </w:r>
      <w:r>
        <w:rPr>
          <w:spacing w:val="-6"/>
        </w:rPr>
        <w:t xml:space="preserve">，然后用这个原本会导致倾斜的 </w:t>
      </w:r>
      <w:r>
        <w:rPr>
          <w:rFonts w:ascii="Times New Roman" w:eastAsia="Times New Roman"/>
        </w:rPr>
        <w:t>key</w:t>
      </w:r>
      <w:r>
        <w:rPr>
          <w:rFonts w:ascii="Times New Roman" w:eastAsia="Times New Roman"/>
          <w:spacing w:val="17"/>
        </w:rPr>
        <w:t xml:space="preserve"> </w:t>
      </w:r>
      <w:r>
        <w:rPr>
          <w:spacing w:val="-11"/>
        </w:rPr>
        <w:t xml:space="preserve">组成的 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18"/>
        </w:rPr>
        <w:t xml:space="preserve"> </w:t>
      </w:r>
      <w:r>
        <w:rPr>
          <w:spacing w:val="-10"/>
        </w:rPr>
        <w:t xml:space="preserve">根其他 </w:t>
      </w:r>
      <w:r>
        <w:rPr>
          <w:rFonts w:ascii="Times New Roman" w:eastAsia="Times New Roman"/>
        </w:rPr>
        <w:t>RDD</w:t>
      </w:r>
      <w:r>
        <w:rPr>
          <w:rFonts w:ascii="Times New Roman" w:eastAsia="Times New Roman"/>
          <w:spacing w:val="16"/>
        </w:rPr>
        <w:t xml:space="preserve"> </w:t>
      </w:r>
      <w:r>
        <w:rPr>
          <w:spacing w:val="-12"/>
        </w:rPr>
        <w:t xml:space="preserve">单独 </w:t>
      </w:r>
      <w:r>
        <w:rPr>
          <w:rFonts w:ascii="Times New Roman" w:eastAsia="Times New Roman"/>
        </w:rPr>
        <w:t>join</w:t>
      </w:r>
      <w:r>
        <w:rPr>
          <w:spacing w:val="-2"/>
        </w:rPr>
        <w:t>，此时，根据</w:t>
      </w:r>
    </w:p>
    <w:p>
      <w:pPr>
        <w:pStyle w:val="7"/>
        <w:spacing w:before="7"/>
        <w:rPr>
          <w:sz w:val="15"/>
        </w:rPr>
      </w:pPr>
    </w:p>
    <w:p>
      <w:pPr>
        <w:pStyle w:val="7"/>
        <w:spacing w:line="417" w:lineRule="auto"/>
        <w:ind w:left="140" w:right="269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1193800</wp:posOffset>
            </wp:positionH>
            <wp:positionV relativeFrom="paragraph">
              <wp:posOffset>659130</wp:posOffset>
            </wp:positionV>
            <wp:extent cx="5180330" cy="954405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587" cy="954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</w:rPr>
        <w:t xml:space="preserve">Spark </w:t>
      </w:r>
      <w:r>
        <w:t xml:space="preserve">的运行机制，此 </w:t>
      </w:r>
      <w:r>
        <w:rPr>
          <w:rFonts w:ascii="Times New Roman" w:eastAsia="Times New Roman"/>
        </w:rPr>
        <w:t xml:space="preserve">RDD </w:t>
      </w:r>
      <w:r>
        <w:t xml:space="preserve">中的数据会在 </w:t>
      </w:r>
      <w:r>
        <w:rPr>
          <w:rFonts w:ascii="Times New Roman" w:eastAsia="Times New Roman"/>
        </w:rPr>
        <w:t xml:space="preserve">shuffle </w:t>
      </w:r>
      <w:r>
        <w:t xml:space="preserve">阶段被分散到多个 </w:t>
      </w:r>
      <w:r>
        <w:rPr>
          <w:rFonts w:ascii="Times New Roman" w:eastAsia="Times New Roman"/>
        </w:rPr>
        <w:t xml:space="preserve">task </w:t>
      </w:r>
      <w:r>
        <w:t xml:space="preserve">中去进行 </w:t>
      </w:r>
      <w:r>
        <w:rPr>
          <w:rFonts w:ascii="Times New Roman" w:eastAsia="Times New Roman"/>
        </w:rPr>
        <w:t xml:space="preserve">join </w:t>
      </w:r>
      <w:r>
        <w:t xml:space="preserve">操作。倾斜 </w:t>
      </w:r>
      <w:r>
        <w:rPr>
          <w:rFonts w:ascii="Times New Roman" w:eastAsia="Times New Roman"/>
        </w:rPr>
        <w:t xml:space="preserve">key </w:t>
      </w:r>
      <w:r>
        <w:t xml:space="preserve">单独 </w:t>
      </w:r>
      <w:r>
        <w:rPr>
          <w:rFonts w:ascii="Times New Roman" w:eastAsia="Times New Roman"/>
        </w:rPr>
        <w:t xml:space="preserve">join </w:t>
      </w:r>
      <w:r>
        <w:t>的流程如图所示：</w:t>
      </w:r>
    </w:p>
    <w:p>
      <w:pPr>
        <w:pStyle w:val="11"/>
        <w:numPr>
          <w:ilvl w:val="0"/>
          <w:numId w:val="12"/>
        </w:numPr>
        <w:tabs>
          <w:tab w:val="left" w:pos="520"/>
        </w:tabs>
        <w:spacing w:before="174" w:after="0" w:line="240" w:lineRule="auto"/>
        <w:ind w:left="519" w:right="0" w:hanging="360"/>
        <w:jc w:val="left"/>
        <w:rPr>
          <w:sz w:val="21"/>
        </w:rPr>
      </w:pPr>
      <w:r>
        <w:rPr>
          <w:spacing w:val="-2"/>
          <w:sz w:val="21"/>
        </w:rPr>
        <w:t>适用场景分析：</w:t>
      </w:r>
    </w:p>
    <w:p>
      <w:pPr>
        <w:pStyle w:val="7"/>
        <w:spacing w:before="6"/>
        <w:rPr>
          <w:sz w:val="15"/>
        </w:rPr>
      </w:pPr>
    </w:p>
    <w:p>
      <w:pPr>
        <w:pStyle w:val="7"/>
        <w:spacing w:before="1" w:line="417" w:lineRule="auto"/>
        <w:ind w:left="159" w:right="313" w:firstLine="419"/>
        <w:jc w:val="both"/>
      </w:pPr>
      <w:r>
        <w:rPr>
          <w:spacing w:val="25"/>
        </w:rPr>
        <w:t>对于</w:t>
      </w:r>
      <w:r>
        <w:rPr>
          <w:rFonts w:ascii="Times New Roman" w:eastAsia="Times New Roman"/>
        </w:rPr>
        <w:t xml:space="preserve">RDD </w:t>
      </w:r>
      <w:r>
        <w:rPr>
          <w:spacing w:val="-8"/>
        </w:rPr>
        <w:t xml:space="preserve">中的数据，可以将其转换为一个中间表，或者是直接使用 </w:t>
      </w:r>
      <w:r>
        <w:rPr>
          <w:rFonts w:ascii="Times New Roman" w:eastAsia="Times New Roman"/>
        </w:rPr>
        <w:t>countByKey()</w:t>
      </w:r>
      <w:r>
        <w:t>的方</w:t>
      </w:r>
      <w:r>
        <w:rPr>
          <w:spacing w:val="-8"/>
        </w:rPr>
        <w:t xml:space="preserve">式，看一个这个 </w:t>
      </w:r>
      <w:r>
        <w:rPr>
          <w:rFonts w:ascii="Times New Roman" w:eastAsia="Times New Roman"/>
        </w:rPr>
        <w:t xml:space="preserve">RDD </w:t>
      </w:r>
      <w:r>
        <w:rPr>
          <w:spacing w:val="-13"/>
        </w:rPr>
        <w:t xml:space="preserve">中各个 </w:t>
      </w:r>
      <w:r>
        <w:rPr>
          <w:rFonts w:ascii="Times New Roman" w:eastAsia="Times New Roman"/>
        </w:rPr>
        <w:t xml:space="preserve">key </w:t>
      </w:r>
      <w:r>
        <w:rPr>
          <w:spacing w:val="-6"/>
        </w:rPr>
        <w:t xml:space="preserve">对应的数据量，此时如果你发现整个 </w:t>
      </w:r>
      <w:r>
        <w:rPr>
          <w:rFonts w:ascii="Times New Roman" w:eastAsia="Times New Roman"/>
        </w:rPr>
        <w:t xml:space="preserve">RDD </w:t>
      </w:r>
      <w:r>
        <w:rPr>
          <w:spacing w:val="-12"/>
        </w:rPr>
        <w:t xml:space="preserve">就一个 </w:t>
      </w:r>
      <w:r>
        <w:rPr>
          <w:rFonts w:ascii="Times New Roman" w:eastAsia="Times New Roman"/>
        </w:rPr>
        <w:t xml:space="preserve">key </w:t>
      </w:r>
      <w:r>
        <w:t>的</w:t>
      </w:r>
      <w:r>
        <w:rPr>
          <w:spacing w:val="-3"/>
        </w:rPr>
        <w:t>数据量特别多，那么就可以考虑使用这种方法。</w:t>
      </w:r>
    </w:p>
    <w:p>
      <w:pPr>
        <w:pStyle w:val="7"/>
        <w:spacing w:line="417" w:lineRule="auto"/>
        <w:ind w:left="159" w:right="311" w:firstLine="419"/>
        <w:jc w:val="both"/>
      </w:pPr>
      <w:r>
        <w:rPr>
          <w:spacing w:val="-7"/>
        </w:rPr>
        <w:t xml:space="preserve">当数据量非常大时，可以考虑使用 </w:t>
      </w:r>
      <w:r>
        <w:rPr>
          <w:rFonts w:ascii="Times New Roman" w:eastAsia="Times New Roman"/>
        </w:rPr>
        <w:t xml:space="preserve">sample </w:t>
      </w:r>
      <w:r>
        <w:rPr>
          <w:spacing w:val="-11"/>
        </w:rPr>
        <w:t xml:space="preserve">采样获取 </w:t>
      </w:r>
      <w:r>
        <w:rPr>
          <w:rFonts w:ascii="Times New Roman" w:eastAsia="Times New Roman"/>
        </w:rPr>
        <w:t>10%</w:t>
      </w:r>
      <w:r>
        <w:rPr>
          <w:spacing w:val="-9"/>
        </w:rPr>
        <w:t xml:space="preserve">的数据，然后分析这 </w:t>
      </w:r>
      <w:r>
        <w:rPr>
          <w:rFonts w:ascii="Times New Roman" w:eastAsia="Times New Roman"/>
        </w:rPr>
        <w:t>10%</w:t>
      </w:r>
      <w:r>
        <w:t>的数</w:t>
      </w:r>
      <w:r>
        <w:rPr>
          <w:spacing w:val="-12"/>
        </w:rPr>
        <w:t xml:space="preserve">据中哪个 </w:t>
      </w:r>
      <w:r>
        <w:rPr>
          <w:rFonts w:ascii="Times New Roman" w:eastAsia="Times New Roman"/>
        </w:rPr>
        <w:t xml:space="preserve">key </w:t>
      </w:r>
      <w:r>
        <w:rPr>
          <w:spacing w:val="-6"/>
        </w:rPr>
        <w:t xml:space="preserve">可能会导致数据倾斜，然后将这个 </w:t>
      </w:r>
      <w:r>
        <w:rPr>
          <w:rFonts w:ascii="Times New Roman" w:eastAsia="Times New Roman"/>
        </w:rPr>
        <w:t xml:space="preserve">key </w:t>
      </w:r>
      <w:r>
        <w:rPr>
          <w:spacing w:val="-3"/>
        </w:rPr>
        <w:t>对应的数据单独提取出来。</w:t>
      </w:r>
    </w:p>
    <w:p>
      <w:pPr>
        <w:pStyle w:val="11"/>
        <w:numPr>
          <w:ilvl w:val="0"/>
          <w:numId w:val="12"/>
        </w:numPr>
        <w:tabs>
          <w:tab w:val="left" w:pos="520"/>
        </w:tabs>
        <w:spacing w:before="0" w:after="0" w:line="240" w:lineRule="auto"/>
        <w:ind w:left="519" w:right="0" w:hanging="360"/>
        <w:jc w:val="left"/>
        <w:rPr>
          <w:sz w:val="21"/>
        </w:rPr>
      </w:pPr>
      <w:r>
        <w:rPr>
          <w:spacing w:val="-3"/>
          <w:sz w:val="21"/>
        </w:rPr>
        <w:t>不适用场景分析：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620" w:right="1480" w:bottom="1260" w:left="1660" w:header="852" w:footer="1064" w:gutter="0"/>
        </w:sectPr>
      </w:pPr>
    </w:p>
    <w:p>
      <w:pPr>
        <w:pStyle w:val="7"/>
        <w:spacing w:before="49"/>
        <w:ind w:left="519"/>
      </w:pPr>
      <w:r>
        <w:t>如果一个</w:t>
      </w:r>
      <w:r>
        <w:rPr>
          <w:rFonts w:ascii="Times New Roman" w:eastAsia="Times New Roman"/>
        </w:rPr>
        <w:t xml:space="preserve">RDD </w:t>
      </w:r>
      <w:r>
        <w:t xml:space="preserve">中导致数据倾斜的 </w:t>
      </w:r>
      <w:r>
        <w:rPr>
          <w:rFonts w:ascii="Times New Roman" w:eastAsia="Times New Roman"/>
        </w:rPr>
        <w:t xml:space="preserve">key </w:t>
      </w:r>
      <w:r>
        <w:t>很多，那么此方案不适用。</w:t>
      </w:r>
    </w:p>
    <w:p>
      <w:pPr>
        <w:pStyle w:val="7"/>
        <w:spacing w:before="1"/>
        <w:rPr>
          <w:sz w:val="18"/>
        </w:rPr>
      </w:pPr>
    </w:p>
    <w:p>
      <w:pPr>
        <w:pStyle w:val="3"/>
        <w:numPr>
          <w:ilvl w:val="1"/>
          <w:numId w:val="10"/>
        </w:numPr>
        <w:tabs>
          <w:tab w:val="left" w:pos="633"/>
        </w:tabs>
        <w:spacing w:before="1" w:after="0" w:line="240" w:lineRule="auto"/>
        <w:ind w:left="632" w:right="0" w:hanging="492"/>
        <w:jc w:val="left"/>
        <w:rPr>
          <w:rFonts w:ascii="Times New Roman" w:eastAsia="Times New Roman"/>
        </w:rPr>
      </w:pPr>
      <w:r>
        <w:rPr>
          <w:spacing w:val="-5"/>
        </w:rPr>
        <w:t xml:space="preserve">解决方案七：使用随机数扩容进行 </w:t>
      </w:r>
      <w:r>
        <w:rPr>
          <w:rFonts w:ascii="Times New Roman" w:eastAsia="Times New Roman"/>
        </w:rPr>
        <w:t>join</w:t>
      </w:r>
    </w:p>
    <w:p>
      <w:pPr>
        <w:pStyle w:val="7"/>
        <w:spacing w:before="232" w:line="417" w:lineRule="auto"/>
        <w:ind w:left="140" w:right="311" w:firstLine="419"/>
        <w:jc w:val="both"/>
      </w:pPr>
      <w:r>
        <w:rPr>
          <w:spacing w:val="-8"/>
        </w:rPr>
        <w:t xml:space="preserve">如果在进行 </w:t>
      </w:r>
      <w:r>
        <w:rPr>
          <w:rFonts w:ascii="Times New Roman" w:eastAsia="Times New Roman"/>
        </w:rPr>
        <w:t xml:space="preserve">join </w:t>
      </w:r>
      <w:r>
        <w:rPr>
          <w:spacing w:val="-2"/>
        </w:rPr>
        <w:t>操作时，</w:t>
      </w:r>
      <w:r>
        <w:rPr>
          <w:rFonts w:ascii="Times New Roman" w:eastAsia="Times New Roman"/>
        </w:rPr>
        <w:t xml:space="preserve">RDD </w:t>
      </w:r>
      <w:r>
        <w:rPr>
          <w:spacing w:val="-10"/>
        </w:rPr>
        <w:t xml:space="preserve">中有大量的 </w:t>
      </w:r>
      <w:r>
        <w:rPr>
          <w:rFonts w:ascii="Times New Roman" w:eastAsia="Times New Roman"/>
        </w:rPr>
        <w:t xml:space="preserve">key </w:t>
      </w:r>
      <w:r>
        <w:rPr>
          <w:spacing w:val="-6"/>
        </w:rPr>
        <w:t xml:space="preserve">导致数据倾斜，那么进行分拆 </w:t>
      </w:r>
      <w:r>
        <w:rPr>
          <w:rFonts w:ascii="Times New Roman" w:eastAsia="Times New Roman"/>
        </w:rPr>
        <w:t xml:space="preserve">key </w:t>
      </w:r>
      <w:r>
        <w:rPr>
          <w:spacing w:val="-3"/>
        </w:rPr>
        <w:t>也没</w:t>
      </w:r>
      <w:r>
        <w:rPr>
          <w:spacing w:val="-10"/>
        </w:rPr>
        <w:t xml:space="preserve">什么意义，此时就只能使用最后一种方案来解决问题了，对于 </w:t>
      </w:r>
      <w:r>
        <w:rPr>
          <w:rFonts w:ascii="Times New Roman" w:eastAsia="Times New Roman"/>
        </w:rPr>
        <w:t xml:space="preserve">join </w:t>
      </w:r>
      <w:r>
        <w:rPr>
          <w:spacing w:val="-7"/>
        </w:rPr>
        <w:t>操作，我们可以考虑对其</w:t>
      </w:r>
      <w:r>
        <w:rPr>
          <w:spacing w:val="-17"/>
        </w:rPr>
        <w:t xml:space="preserve">中一个 </w:t>
      </w:r>
      <w:r>
        <w:rPr>
          <w:rFonts w:ascii="Times New Roman" w:eastAsia="Times New Roman"/>
        </w:rPr>
        <w:t xml:space="preserve">RDD </w:t>
      </w:r>
      <w:r>
        <w:rPr>
          <w:spacing w:val="2"/>
        </w:rPr>
        <w:t>数据进行扩容，另一个</w:t>
      </w:r>
      <w:r>
        <w:rPr>
          <w:rFonts w:ascii="Times New Roman" w:eastAsia="Times New Roman"/>
        </w:rPr>
        <w:t xml:space="preserve">RDD </w:t>
      </w:r>
      <w:r>
        <w:rPr>
          <w:spacing w:val="-11"/>
        </w:rPr>
        <w:t xml:space="preserve">进行稀释后再 </w:t>
      </w:r>
      <w:r>
        <w:rPr>
          <w:rFonts w:ascii="Times New Roman" w:eastAsia="Times New Roman"/>
        </w:rPr>
        <w:t>join</w:t>
      </w:r>
      <w:r>
        <w:t>。</w:t>
      </w:r>
    </w:p>
    <w:p>
      <w:pPr>
        <w:pStyle w:val="7"/>
        <w:spacing w:line="417" w:lineRule="auto"/>
        <w:ind w:left="140" w:right="311" w:firstLine="419"/>
        <w:jc w:val="both"/>
      </w:pPr>
      <w:r>
        <w:rPr>
          <w:spacing w:val="-7"/>
        </w:rPr>
        <w:t xml:space="preserve">我们会将原先一样的 </w:t>
      </w:r>
      <w:r>
        <w:rPr>
          <w:rFonts w:ascii="Times New Roman" w:hAnsi="Times New Roman" w:eastAsia="Times New Roman"/>
        </w:rPr>
        <w:t xml:space="preserve">key </w:t>
      </w:r>
      <w:r>
        <w:rPr>
          <w:spacing w:val="-6"/>
        </w:rPr>
        <w:t xml:space="preserve">通过附加随机前缀变成不一样的 </w:t>
      </w:r>
      <w:r>
        <w:rPr>
          <w:rFonts w:ascii="Times New Roman" w:hAnsi="Times New Roman" w:eastAsia="Times New Roman"/>
          <w:spacing w:val="-6"/>
        </w:rPr>
        <w:t>key</w:t>
      </w:r>
      <w:r>
        <w:rPr>
          <w:spacing w:val="-3"/>
        </w:rPr>
        <w:t>，然后就可以将这些处理后的</w:t>
      </w:r>
      <w:r>
        <w:rPr>
          <w:rFonts w:ascii="Times New Roman" w:hAnsi="Times New Roman" w:eastAsia="Times New Roman"/>
          <w:spacing w:val="-3"/>
        </w:rPr>
        <w:t>“</w:t>
      </w:r>
      <w:r>
        <w:rPr>
          <w:spacing w:val="-17"/>
        </w:rPr>
        <w:t xml:space="preserve">不同 </w:t>
      </w:r>
      <w:r>
        <w:rPr>
          <w:rFonts w:ascii="Times New Roman" w:hAnsi="Times New Roman" w:eastAsia="Times New Roman"/>
        </w:rPr>
        <w:t>key”</w:t>
      </w:r>
      <w:r>
        <w:rPr>
          <w:spacing w:val="-10"/>
        </w:rPr>
        <w:t xml:space="preserve">分散到多个 </w:t>
      </w:r>
      <w:r>
        <w:rPr>
          <w:rFonts w:ascii="Times New Roman" w:hAnsi="Times New Roman" w:eastAsia="Times New Roman"/>
        </w:rPr>
        <w:t xml:space="preserve">task </w:t>
      </w:r>
      <w:r>
        <w:rPr>
          <w:spacing w:val="-7"/>
        </w:rPr>
        <w:t xml:space="preserve">中去处理，而不是让一个 </w:t>
      </w:r>
      <w:r>
        <w:rPr>
          <w:rFonts w:ascii="Times New Roman" w:hAnsi="Times New Roman" w:eastAsia="Times New Roman"/>
        </w:rPr>
        <w:t xml:space="preserve">task </w:t>
      </w:r>
      <w:r>
        <w:rPr>
          <w:spacing w:val="-9"/>
        </w:rPr>
        <w:t xml:space="preserve">处理大量的相同 </w:t>
      </w:r>
      <w:r>
        <w:rPr>
          <w:rFonts w:ascii="Times New Roman" w:hAnsi="Times New Roman" w:eastAsia="Times New Roman"/>
        </w:rPr>
        <w:t>key</w:t>
      </w:r>
      <w:r>
        <w:rPr>
          <w:spacing w:val="-2"/>
        </w:rPr>
        <w:t>。这一种</w:t>
      </w:r>
      <w:r>
        <w:rPr>
          <w:spacing w:val="-4"/>
        </w:rPr>
        <w:t xml:space="preserve">方案是针对有大量倾斜 </w:t>
      </w:r>
      <w:r>
        <w:rPr>
          <w:rFonts w:ascii="Times New Roman" w:hAnsi="Times New Roman" w:eastAsia="Times New Roman"/>
        </w:rPr>
        <w:t xml:space="preserve">key </w:t>
      </w:r>
      <w:r>
        <w:rPr>
          <w:spacing w:val="-4"/>
        </w:rPr>
        <w:t xml:space="preserve">的情况，没法将部分 </w:t>
      </w:r>
      <w:r>
        <w:rPr>
          <w:rFonts w:ascii="Times New Roman" w:hAnsi="Times New Roman" w:eastAsia="Times New Roman"/>
        </w:rPr>
        <w:t xml:space="preserve">key </w:t>
      </w:r>
      <w:r>
        <w:rPr>
          <w:spacing w:val="-3"/>
        </w:rPr>
        <w:t>拆分出来进行单独处理，需要对整个</w:t>
      </w:r>
    </w:p>
    <w:p>
      <w:pPr>
        <w:pStyle w:val="7"/>
        <w:ind w:left="140"/>
      </w:pPr>
      <w:r>
        <w:rPr>
          <w:rFonts w:ascii="Times New Roman" w:eastAsia="Times New Roman"/>
        </w:rPr>
        <w:t xml:space="preserve">RDD </w:t>
      </w:r>
      <w:r>
        <w:t>进行数据扩容，对内存资源要求很高。</w:t>
      </w:r>
    </w:p>
    <w:p>
      <w:pPr>
        <w:pStyle w:val="7"/>
        <w:spacing w:before="6"/>
        <w:rPr>
          <w:sz w:val="15"/>
        </w:rPr>
      </w:pPr>
    </w:p>
    <w:p>
      <w:pPr>
        <w:pStyle w:val="5"/>
        <w:numPr>
          <w:ilvl w:val="0"/>
          <w:numId w:val="13"/>
        </w:numPr>
        <w:tabs>
          <w:tab w:val="left" w:pos="560"/>
          <w:tab w:val="left" w:pos="561"/>
        </w:tabs>
        <w:spacing w:before="0" w:after="0" w:line="240" w:lineRule="auto"/>
        <w:ind w:left="560" w:right="0" w:hanging="420"/>
        <w:jc w:val="left"/>
        <w:rPr>
          <w:rFonts w:ascii="Times New Roman" w:eastAsia="Times New Roman"/>
        </w:rPr>
      </w:pPr>
      <w:r>
        <w:t>核心思想：</w:t>
      </w:r>
    </w:p>
    <w:p>
      <w:pPr>
        <w:pStyle w:val="7"/>
        <w:spacing w:before="7"/>
        <w:rPr>
          <w:b/>
          <w:sz w:val="15"/>
        </w:rPr>
      </w:pPr>
    </w:p>
    <w:p>
      <w:pPr>
        <w:pStyle w:val="7"/>
        <w:spacing w:line="417" w:lineRule="auto"/>
        <w:ind w:left="140" w:right="313" w:firstLine="419"/>
        <w:jc w:val="both"/>
      </w:pPr>
      <w:r>
        <w:rPr>
          <w:spacing w:val="-7"/>
        </w:rPr>
        <w:t xml:space="preserve">选择一个 </w:t>
      </w:r>
      <w:r>
        <w:rPr>
          <w:rFonts w:ascii="Times New Roman" w:eastAsia="Times New Roman"/>
        </w:rPr>
        <w:t>RDD</w:t>
      </w:r>
      <w:r>
        <w:rPr>
          <w:spacing w:val="-8"/>
        </w:rPr>
        <w:t xml:space="preserve">，使用 </w:t>
      </w:r>
      <w:r>
        <w:rPr>
          <w:rFonts w:ascii="Times New Roman" w:eastAsia="Times New Roman"/>
        </w:rPr>
        <w:t xml:space="preserve">flatMap </w:t>
      </w:r>
      <w:r>
        <w:rPr>
          <w:spacing w:val="-6"/>
        </w:rPr>
        <w:t xml:space="preserve">进行扩容，对每条数据的 </w:t>
      </w:r>
      <w:r>
        <w:rPr>
          <w:rFonts w:ascii="Times New Roman" w:eastAsia="Times New Roman"/>
        </w:rPr>
        <w:t xml:space="preserve">key </w:t>
      </w:r>
      <w:r>
        <w:rPr>
          <w:spacing w:val="-3"/>
        </w:rPr>
        <w:t>添加数值前缀</w:t>
      </w:r>
      <w:r>
        <w:t>（</w:t>
      </w:r>
      <w:r>
        <w:rPr>
          <w:rFonts w:ascii="Times New Roman" w:eastAsia="Times New Roman"/>
        </w:rPr>
        <w:t xml:space="preserve">1~N </w:t>
      </w:r>
      <w:r>
        <w:t>的数</w:t>
      </w:r>
      <w:r>
        <w:rPr>
          <w:w w:val="100"/>
        </w:rPr>
        <w:t>值</w:t>
      </w:r>
      <w:r>
        <w:rPr>
          <w:spacing w:val="-106"/>
          <w:w w:val="100"/>
        </w:rPr>
        <w:t>）</w:t>
      </w:r>
      <w:r>
        <w:rPr>
          <w:spacing w:val="-11"/>
          <w:w w:val="100"/>
        </w:rPr>
        <w:t>，将一条数据映射为多条数据；</w:t>
      </w:r>
      <w:r>
        <w:rPr>
          <w:spacing w:val="-3"/>
          <w:w w:val="100"/>
        </w:rPr>
        <w:t>（</w:t>
      </w:r>
      <w:r>
        <w:rPr>
          <w:spacing w:val="-2"/>
          <w:w w:val="100"/>
        </w:rPr>
        <w:t>扩容</w:t>
      </w:r>
      <w:r>
        <w:rPr>
          <w:w w:val="100"/>
        </w:rPr>
        <w:t>）</w:t>
      </w:r>
    </w:p>
    <w:p>
      <w:pPr>
        <w:pStyle w:val="7"/>
        <w:spacing w:line="269" w:lineRule="exact"/>
        <w:ind w:left="560"/>
      </w:pPr>
      <w:r>
        <w:t xml:space="preserve">选择另外一个 </w:t>
      </w:r>
      <w:r>
        <w:rPr>
          <w:rFonts w:ascii="Times New Roman" w:eastAsia="Times New Roman"/>
        </w:rPr>
        <w:t>RDD</w:t>
      </w:r>
      <w:r>
        <w:t>，进行</w:t>
      </w:r>
      <w:r>
        <w:rPr>
          <w:rFonts w:ascii="Times New Roman" w:eastAsia="Times New Roman"/>
        </w:rPr>
        <w:t xml:space="preserve">map </w:t>
      </w:r>
      <w:r>
        <w:t xml:space="preserve">映射操作，每条数据的 </w:t>
      </w:r>
      <w:r>
        <w:rPr>
          <w:rFonts w:ascii="Times New Roman" w:eastAsia="Times New Roman"/>
        </w:rPr>
        <w:t xml:space="preserve">key </w:t>
      </w:r>
      <w:r>
        <w:t>都打上一个随机数作为前缀</w:t>
      </w:r>
    </w:p>
    <w:p>
      <w:pPr>
        <w:pStyle w:val="7"/>
        <w:spacing w:before="7"/>
        <w:rPr>
          <w:sz w:val="15"/>
        </w:rPr>
      </w:pPr>
    </w:p>
    <w:p>
      <w:pPr>
        <w:pStyle w:val="7"/>
        <w:ind w:left="140"/>
      </w:pPr>
      <w:r>
        <w:rPr>
          <w:spacing w:val="-1"/>
          <w:w w:val="100"/>
        </w:rPr>
        <w:t>（</w:t>
      </w:r>
      <w:r>
        <w:rPr>
          <w:rFonts w:ascii="Times New Roman" w:eastAsia="Times New Roman"/>
          <w:w w:val="100"/>
        </w:rPr>
        <w:t>1</w:t>
      </w:r>
      <w:r>
        <w:rPr>
          <w:rFonts w:ascii="Times New Roman" w:eastAsia="Times New Roman"/>
          <w:spacing w:val="-2"/>
          <w:w w:val="100"/>
        </w:rPr>
        <w:t>~</w:t>
      </w:r>
      <w:r>
        <w:rPr>
          <w:rFonts w:ascii="Times New Roman" w:eastAsia="Times New Roman"/>
          <w:w w:val="100"/>
        </w:rPr>
        <w:t>N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3"/>
          <w:w w:val="100"/>
        </w:rPr>
        <w:t>的随机数</w:t>
      </w:r>
      <w:r>
        <w:rPr>
          <w:spacing w:val="-106"/>
          <w:w w:val="100"/>
        </w:rPr>
        <w:t>）；</w:t>
      </w:r>
      <w:r>
        <w:rPr>
          <w:spacing w:val="-3"/>
          <w:w w:val="100"/>
        </w:rPr>
        <w:t>（</w:t>
      </w:r>
      <w:r>
        <w:rPr>
          <w:spacing w:val="-2"/>
          <w:w w:val="100"/>
        </w:rPr>
        <w:t>稀释</w:t>
      </w:r>
      <w:r>
        <w:rPr>
          <w:w w:val="100"/>
        </w:rPr>
        <w:t>）</w:t>
      </w:r>
    </w:p>
    <w:p>
      <w:pPr>
        <w:pStyle w:val="7"/>
        <w:spacing w:before="6"/>
        <w:rPr>
          <w:sz w:val="15"/>
        </w:rPr>
      </w:pPr>
    </w:p>
    <w:p>
      <w:pPr>
        <w:pStyle w:val="7"/>
        <w:spacing w:before="1"/>
        <w:ind w:left="140"/>
      </w:pPr>
      <w:r>
        <w:t>将两个处理后的</w:t>
      </w:r>
      <w:r>
        <w:rPr>
          <w:rFonts w:ascii="Times New Roman" w:eastAsia="Times New Roman"/>
        </w:rPr>
        <w:t>RDD</w:t>
      </w:r>
      <w:r>
        <w:t xml:space="preserve">，进行 </w:t>
      </w:r>
      <w:r>
        <w:rPr>
          <w:rFonts w:ascii="Times New Roman" w:eastAsia="Times New Roman"/>
        </w:rPr>
        <w:t xml:space="preserve">join </w:t>
      </w:r>
      <w:r>
        <w:t>操作。</w:t>
      </w:r>
    </w:p>
    <w:p>
      <w:pPr>
        <w:pStyle w:val="7"/>
        <w:spacing w:before="5"/>
        <w:rPr>
          <w:sz w:val="1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1374775</wp:posOffset>
            </wp:positionH>
            <wp:positionV relativeFrom="paragraph">
              <wp:posOffset>117475</wp:posOffset>
            </wp:positionV>
            <wp:extent cx="4805045" cy="1764030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4872" cy="176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2"/>
        </w:rPr>
      </w:pPr>
    </w:p>
    <w:p>
      <w:pPr>
        <w:pStyle w:val="7"/>
        <w:spacing w:before="12"/>
        <w:rPr>
          <w:sz w:val="25"/>
        </w:rPr>
      </w:pPr>
    </w:p>
    <w:p>
      <w:pPr>
        <w:pStyle w:val="5"/>
        <w:numPr>
          <w:ilvl w:val="0"/>
          <w:numId w:val="13"/>
        </w:numPr>
        <w:tabs>
          <w:tab w:val="left" w:pos="560"/>
          <w:tab w:val="left" w:pos="561"/>
        </w:tabs>
        <w:spacing w:before="0" w:after="0" w:line="240" w:lineRule="auto"/>
        <w:ind w:left="560" w:right="0" w:hanging="420"/>
        <w:jc w:val="left"/>
        <w:rPr>
          <w:rFonts w:ascii="Times New Roman" w:eastAsia="Times New Roman"/>
        </w:rPr>
      </w:pPr>
      <w:r>
        <w:t>局限性：</w:t>
      </w:r>
    </w:p>
    <w:p>
      <w:pPr>
        <w:pStyle w:val="7"/>
        <w:spacing w:before="6"/>
        <w:rPr>
          <w:b/>
          <w:sz w:val="15"/>
        </w:rPr>
      </w:pPr>
    </w:p>
    <w:p>
      <w:pPr>
        <w:pStyle w:val="7"/>
        <w:spacing w:before="1" w:line="417" w:lineRule="auto"/>
        <w:ind w:left="140" w:right="2435"/>
      </w:pPr>
      <w:r>
        <w:t>如果两个</w:t>
      </w:r>
      <w:r>
        <w:rPr>
          <w:rFonts w:ascii="Times New Roman" w:eastAsia="Times New Roman"/>
        </w:rPr>
        <w:t xml:space="preserve">RDD </w:t>
      </w:r>
      <w:r>
        <w:t>都很大，那么将</w:t>
      </w:r>
      <w:r>
        <w:rPr>
          <w:rFonts w:ascii="Times New Roman" w:eastAsia="Times New Roman"/>
        </w:rPr>
        <w:t xml:space="preserve">RDD </w:t>
      </w:r>
      <w:r>
        <w:t xml:space="preserve">进行 </w:t>
      </w:r>
      <w:r>
        <w:rPr>
          <w:rFonts w:ascii="Times New Roman" w:eastAsia="Times New Roman"/>
        </w:rPr>
        <w:t xml:space="preserve">N </w:t>
      </w:r>
      <w:r>
        <w:t>倍的扩容显然行不通； 使用扩容的方式只能缓解数据倾斜，不能彻底解决数据倾斜问题。使用方案七对方案六进一步优化分析：</w:t>
      </w:r>
    </w:p>
    <w:p>
      <w:pPr>
        <w:pStyle w:val="7"/>
        <w:spacing w:line="417" w:lineRule="auto"/>
        <w:ind w:left="140" w:right="315"/>
      </w:pPr>
      <w:r>
        <w:rPr>
          <w:spacing w:val="-23"/>
        </w:rPr>
        <w:t xml:space="preserve">当 </w:t>
      </w:r>
      <w:r>
        <w:rPr>
          <w:rFonts w:ascii="Times New Roman" w:eastAsia="Times New Roman"/>
        </w:rPr>
        <w:t xml:space="preserve">RDD </w:t>
      </w:r>
      <w:r>
        <w:rPr>
          <w:spacing w:val="-12"/>
        </w:rPr>
        <w:t xml:space="preserve">中有几个 </w:t>
      </w:r>
      <w:r>
        <w:rPr>
          <w:rFonts w:ascii="Times New Roman" w:eastAsia="Times New Roman"/>
        </w:rPr>
        <w:t xml:space="preserve">key </w:t>
      </w:r>
      <w:r>
        <w:rPr>
          <w:spacing w:val="-3"/>
        </w:rPr>
        <w:t>导致数据倾斜时，方案六不再适用，而方案七又非常消耗资源，此时可以引入方案七的思想完善方案六：</w:t>
      </w:r>
    </w:p>
    <w:p>
      <w:pPr>
        <w:pStyle w:val="11"/>
        <w:numPr>
          <w:ilvl w:val="0"/>
          <w:numId w:val="2"/>
        </w:numPr>
        <w:tabs>
          <w:tab w:val="left" w:pos="560"/>
          <w:tab w:val="left" w:pos="561"/>
        </w:tabs>
        <w:spacing w:before="0" w:after="0" w:line="240" w:lineRule="auto"/>
        <w:ind w:left="560" w:right="0" w:hanging="420"/>
        <w:jc w:val="left"/>
        <w:rPr>
          <w:sz w:val="21"/>
        </w:rPr>
      </w:pPr>
      <w:r>
        <w:rPr>
          <w:spacing w:val="-6"/>
          <w:sz w:val="21"/>
        </w:rPr>
        <w:t xml:space="preserve">对包含少数几个数据量过大的 </w:t>
      </w:r>
      <w:r>
        <w:rPr>
          <w:rFonts w:ascii="Times New Roman" w:hAnsi="Times New Roman" w:eastAsia="Times New Roman"/>
          <w:sz w:val="21"/>
        </w:rPr>
        <w:t>key</w:t>
      </w:r>
      <w:r>
        <w:rPr>
          <w:rFonts w:ascii="Times New Roman" w:hAnsi="Times New Roman" w:eastAsia="Times New Roman"/>
          <w:spacing w:val="18"/>
          <w:sz w:val="21"/>
        </w:rPr>
        <w:t xml:space="preserve"> </w:t>
      </w:r>
      <w:r>
        <w:rPr>
          <w:spacing w:val="-10"/>
          <w:sz w:val="21"/>
        </w:rPr>
        <w:t xml:space="preserve">的那个 </w:t>
      </w:r>
      <w:r>
        <w:rPr>
          <w:rFonts w:ascii="Times New Roman" w:hAnsi="Times New Roman" w:eastAsia="Times New Roman"/>
          <w:sz w:val="21"/>
        </w:rPr>
        <w:t>RDD</w:t>
      </w:r>
      <w:r>
        <w:rPr>
          <w:spacing w:val="-10"/>
          <w:sz w:val="21"/>
        </w:rPr>
        <w:t xml:space="preserve">，通过 </w:t>
      </w:r>
      <w:r>
        <w:rPr>
          <w:rFonts w:ascii="Times New Roman" w:hAnsi="Times New Roman" w:eastAsia="Times New Roman"/>
          <w:sz w:val="21"/>
        </w:rPr>
        <w:t>sample</w:t>
      </w:r>
      <w:r>
        <w:rPr>
          <w:rFonts w:ascii="Times New Roman" w:hAnsi="Times New Roman" w:eastAsia="Times New Roman"/>
          <w:spacing w:val="19"/>
          <w:sz w:val="21"/>
        </w:rPr>
        <w:t xml:space="preserve"> </w:t>
      </w:r>
      <w:r>
        <w:rPr>
          <w:spacing w:val="-3"/>
          <w:sz w:val="21"/>
        </w:rPr>
        <w:t>算子采样出一份样本来，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620" w:right="1480" w:bottom="1260" w:left="1660" w:header="852" w:footer="1064" w:gutter="0"/>
        </w:sectPr>
      </w:pPr>
    </w:p>
    <w:p>
      <w:pPr>
        <w:pStyle w:val="7"/>
        <w:spacing w:before="49"/>
        <w:ind w:left="560"/>
      </w:pPr>
      <w:r>
        <w:t xml:space="preserve">然后统计一下每个 </w:t>
      </w:r>
      <w:r>
        <w:rPr>
          <w:rFonts w:ascii="Times New Roman" w:eastAsia="Times New Roman"/>
        </w:rPr>
        <w:t xml:space="preserve">key </w:t>
      </w:r>
      <w:r>
        <w:t>的数量，计算出来数据量最大的是哪几个</w:t>
      </w:r>
      <w:r>
        <w:rPr>
          <w:rFonts w:ascii="Times New Roman" w:eastAsia="Times New Roman"/>
        </w:rPr>
        <w:t>key</w:t>
      </w:r>
      <w:r>
        <w:t>。</w:t>
      </w:r>
    </w:p>
    <w:p>
      <w:pPr>
        <w:pStyle w:val="7"/>
        <w:spacing w:before="7"/>
        <w:rPr>
          <w:sz w:val="15"/>
        </w:rPr>
      </w:pPr>
    </w:p>
    <w:p>
      <w:pPr>
        <w:pStyle w:val="11"/>
        <w:numPr>
          <w:ilvl w:val="0"/>
          <w:numId w:val="2"/>
        </w:numPr>
        <w:tabs>
          <w:tab w:val="left" w:pos="561"/>
        </w:tabs>
        <w:spacing w:before="0" w:after="0" w:line="417" w:lineRule="auto"/>
        <w:ind w:left="560" w:right="311" w:hanging="420"/>
        <w:jc w:val="both"/>
        <w:rPr>
          <w:sz w:val="21"/>
        </w:rPr>
      </w:pPr>
      <w:r>
        <w:rPr>
          <w:spacing w:val="-8"/>
          <w:sz w:val="21"/>
        </w:rPr>
        <w:t xml:space="preserve">然后将这几个 </w:t>
      </w:r>
      <w:r>
        <w:rPr>
          <w:rFonts w:ascii="Times New Roman" w:hAnsi="Times New Roman" w:eastAsia="Times New Roman"/>
          <w:sz w:val="21"/>
        </w:rPr>
        <w:t>key</w:t>
      </w:r>
      <w:r>
        <w:rPr>
          <w:rFonts w:ascii="Times New Roman" w:hAnsi="Times New Roman" w:eastAsia="Times New Roman"/>
          <w:spacing w:val="9"/>
          <w:sz w:val="21"/>
        </w:rPr>
        <w:t xml:space="preserve"> </w:t>
      </w:r>
      <w:r>
        <w:rPr>
          <w:spacing w:val="2"/>
          <w:sz w:val="21"/>
        </w:rPr>
        <w:t>对应的数据从原来的</w:t>
      </w:r>
      <w:r>
        <w:rPr>
          <w:rFonts w:ascii="Times New Roman" w:hAnsi="Times New Roman" w:eastAsia="Times New Roman"/>
          <w:sz w:val="21"/>
        </w:rPr>
        <w:t>RDD</w:t>
      </w:r>
      <w:r>
        <w:rPr>
          <w:rFonts w:ascii="Times New Roman" w:hAnsi="Times New Roman" w:eastAsia="Times New Roman"/>
          <w:spacing w:val="9"/>
          <w:sz w:val="21"/>
        </w:rPr>
        <w:t xml:space="preserve"> </w:t>
      </w:r>
      <w:r>
        <w:rPr>
          <w:spacing w:val="-11"/>
          <w:sz w:val="21"/>
        </w:rPr>
        <w:t xml:space="preserve">中拆分出来，形成一个单独的 </w:t>
      </w:r>
      <w:r>
        <w:rPr>
          <w:rFonts w:ascii="Times New Roman" w:hAnsi="Times New Roman" w:eastAsia="Times New Roman"/>
          <w:spacing w:val="-11"/>
          <w:sz w:val="21"/>
        </w:rPr>
        <w:t>RDD</w:t>
      </w:r>
      <w:r>
        <w:rPr>
          <w:spacing w:val="-4"/>
          <w:sz w:val="21"/>
        </w:rPr>
        <w:t>，并给</w:t>
      </w:r>
      <w:r>
        <w:rPr>
          <w:spacing w:val="-18"/>
          <w:sz w:val="21"/>
        </w:rPr>
        <w:t xml:space="preserve">每个 </w:t>
      </w:r>
      <w:r>
        <w:rPr>
          <w:rFonts w:ascii="Times New Roman" w:hAnsi="Times New Roman" w:eastAsia="Times New Roman"/>
          <w:sz w:val="21"/>
        </w:rPr>
        <w:t>key</w:t>
      </w:r>
      <w:r>
        <w:rPr>
          <w:rFonts w:ascii="Times New Roman" w:hAnsi="Times New Roman" w:eastAsia="Times New Roman"/>
          <w:spacing w:val="8"/>
          <w:sz w:val="21"/>
        </w:rPr>
        <w:t xml:space="preserve"> </w:t>
      </w:r>
      <w:r>
        <w:rPr>
          <w:spacing w:val="15"/>
          <w:sz w:val="21"/>
        </w:rPr>
        <w:t>都打上</w:t>
      </w:r>
      <w:r>
        <w:rPr>
          <w:rFonts w:ascii="Times New Roman" w:hAnsi="Times New Roman" w:eastAsia="Times New Roman"/>
          <w:sz w:val="21"/>
        </w:rPr>
        <w:t>n</w:t>
      </w:r>
      <w:r>
        <w:rPr>
          <w:rFonts w:ascii="Times New Roman" w:hAnsi="Times New Roman" w:eastAsia="Times New Roman"/>
          <w:spacing w:val="7"/>
          <w:sz w:val="21"/>
        </w:rPr>
        <w:t xml:space="preserve"> </w:t>
      </w:r>
      <w:r>
        <w:rPr>
          <w:spacing w:val="-12"/>
          <w:sz w:val="21"/>
        </w:rPr>
        <w:t xml:space="preserve">以内的随机数作为前缀，而不会导致倾斜的大部分 </w:t>
      </w:r>
      <w:r>
        <w:rPr>
          <w:rFonts w:ascii="Times New Roman" w:hAnsi="Times New Roman" w:eastAsia="Times New Roman"/>
          <w:sz w:val="21"/>
        </w:rPr>
        <w:t>key</w:t>
      </w:r>
      <w:r>
        <w:rPr>
          <w:rFonts w:ascii="Times New Roman" w:hAnsi="Times New Roman" w:eastAsia="Times New Roman"/>
          <w:spacing w:val="5"/>
          <w:sz w:val="21"/>
        </w:rPr>
        <w:t xml:space="preserve"> </w:t>
      </w:r>
      <w:r>
        <w:rPr>
          <w:spacing w:val="-3"/>
          <w:sz w:val="21"/>
        </w:rPr>
        <w:t>形成另外一个</w:t>
      </w:r>
    </w:p>
    <w:p>
      <w:pPr>
        <w:pStyle w:val="7"/>
        <w:spacing w:line="269" w:lineRule="exact"/>
        <w:ind w:left="560"/>
      </w:pPr>
      <w:r>
        <w:rPr>
          <w:rFonts w:ascii="Times New Roman" w:eastAsia="Times New Roman"/>
        </w:rPr>
        <w:t>RDD</w:t>
      </w:r>
      <w:r>
        <w:t>。</w:t>
      </w:r>
    </w:p>
    <w:p>
      <w:pPr>
        <w:pStyle w:val="7"/>
        <w:spacing w:before="6"/>
        <w:rPr>
          <w:sz w:val="15"/>
        </w:rPr>
      </w:pPr>
    </w:p>
    <w:p>
      <w:pPr>
        <w:pStyle w:val="11"/>
        <w:numPr>
          <w:ilvl w:val="0"/>
          <w:numId w:val="2"/>
        </w:numPr>
        <w:tabs>
          <w:tab w:val="left" w:pos="561"/>
        </w:tabs>
        <w:spacing w:before="1" w:after="0" w:line="417" w:lineRule="auto"/>
        <w:ind w:left="560" w:right="313" w:hanging="420"/>
        <w:jc w:val="both"/>
        <w:rPr>
          <w:sz w:val="21"/>
        </w:rPr>
      </w:pPr>
      <w:r>
        <w:rPr>
          <w:spacing w:val="-8"/>
          <w:sz w:val="21"/>
        </w:rPr>
        <w:t xml:space="preserve">接着将需要 </w:t>
      </w:r>
      <w:r>
        <w:rPr>
          <w:rFonts w:ascii="Times New Roman" w:hAnsi="Times New Roman" w:eastAsia="Times New Roman"/>
          <w:sz w:val="21"/>
        </w:rPr>
        <w:t>join</w:t>
      </w:r>
      <w:r>
        <w:rPr>
          <w:rFonts w:ascii="Times New Roman" w:hAnsi="Times New Roman" w:eastAsia="Times New Roman"/>
          <w:spacing w:val="14"/>
          <w:sz w:val="21"/>
        </w:rPr>
        <w:t xml:space="preserve"> </w:t>
      </w:r>
      <w:r>
        <w:rPr>
          <w:spacing w:val="-11"/>
          <w:sz w:val="21"/>
        </w:rPr>
        <w:t xml:space="preserve">的另一个 </w:t>
      </w:r>
      <w:r>
        <w:rPr>
          <w:rFonts w:ascii="Times New Roman" w:hAnsi="Times New Roman" w:eastAsia="Times New Roman"/>
          <w:sz w:val="21"/>
        </w:rPr>
        <w:t>RDD</w:t>
      </w:r>
      <w:r>
        <w:rPr>
          <w:spacing w:val="-6"/>
          <w:sz w:val="21"/>
        </w:rPr>
        <w:t xml:space="preserve">，也过滤出来那几个倾斜 </w:t>
      </w:r>
      <w:r>
        <w:rPr>
          <w:rFonts w:ascii="Times New Roman" w:hAnsi="Times New Roman" w:eastAsia="Times New Roman"/>
          <w:sz w:val="21"/>
        </w:rPr>
        <w:t>key</w:t>
      </w:r>
      <w:r>
        <w:rPr>
          <w:rFonts w:ascii="Times New Roman" w:hAnsi="Times New Roman" w:eastAsia="Times New Roman"/>
          <w:spacing w:val="10"/>
          <w:sz w:val="21"/>
        </w:rPr>
        <w:t xml:space="preserve"> </w:t>
      </w:r>
      <w:r>
        <w:rPr>
          <w:spacing w:val="-3"/>
          <w:sz w:val="21"/>
        </w:rPr>
        <w:t>对应的数据并形成一个单</w:t>
      </w:r>
      <w:r>
        <w:rPr>
          <w:spacing w:val="-18"/>
          <w:sz w:val="21"/>
        </w:rPr>
        <w:t xml:space="preserve">独的 </w:t>
      </w:r>
      <w:r>
        <w:rPr>
          <w:rFonts w:ascii="Times New Roman" w:hAnsi="Times New Roman" w:eastAsia="Times New Roman"/>
          <w:sz w:val="21"/>
        </w:rPr>
        <w:t>RDD</w:t>
      </w:r>
      <w:r>
        <w:rPr>
          <w:spacing w:val="-8"/>
          <w:sz w:val="21"/>
        </w:rPr>
        <w:t xml:space="preserve">，将每条数据膨胀成 </w:t>
      </w:r>
      <w:r>
        <w:rPr>
          <w:rFonts w:ascii="Times New Roman" w:hAnsi="Times New Roman" w:eastAsia="Times New Roman"/>
          <w:sz w:val="21"/>
        </w:rPr>
        <w:t>n</w:t>
      </w:r>
      <w:r>
        <w:rPr>
          <w:rFonts w:ascii="Times New Roman" w:hAnsi="Times New Roman" w:eastAsia="Times New Roman"/>
          <w:spacing w:val="10"/>
          <w:sz w:val="21"/>
        </w:rPr>
        <w:t xml:space="preserve"> </w:t>
      </w:r>
      <w:r>
        <w:rPr>
          <w:spacing w:val="-10"/>
          <w:sz w:val="21"/>
        </w:rPr>
        <w:t xml:space="preserve">条数据，这 </w:t>
      </w:r>
      <w:r>
        <w:rPr>
          <w:rFonts w:ascii="Times New Roman" w:hAnsi="Times New Roman" w:eastAsia="Times New Roman"/>
          <w:sz w:val="21"/>
        </w:rPr>
        <w:t>n</w:t>
      </w:r>
      <w:r>
        <w:rPr>
          <w:rFonts w:ascii="Times New Roman" w:hAnsi="Times New Roman" w:eastAsia="Times New Roman"/>
          <w:spacing w:val="10"/>
          <w:sz w:val="21"/>
        </w:rPr>
        <w:t xml:space="preserve"> </w:t>
      </w:r>
      <w:r>
        <w:rPr>
          <w:spacing w:val="-7"/>
          <w:sz w:val="21"/>
        </w:rPr>
        <w:t xml:space="preserve">条数据都按顺序附加一个 </w:t>
      </w:r>
      <w:r>
        <w:rPr>
          <w:rFonts w:ascii="Times New Roman" w:hAnsi="Times New Roman" w:eastAsia="Times New Roman"/>
          <w:sz w:val="21"/>
        </w:rPr>
        <w:t>0~n</w:t>
      </w:r>
      <w:r>
        <w:rPr>
          <w:rFonts w:ascii="Times New Roman" w:hAnsi="Times New Roman" w:eastAsia="Times New Roman"/>
          <w:spacing w:val="6"/>
          <w:sz w:val="21"/>
        </w:rPr>
        <w:t xml:space="preserve"> </w:t>
      </w:r>
      <w:r>
        <w:rPr>
          <w:spacing w:val="-1"/>
          <w:sz w:val="21"/>
        </w:rPr>
        <w:t xml:space="preserve">的前缀， </w:t>
      </w:r>
      <w:r>
        <w:rPr>
          <w:spacing w:val="-8"/>
          <w:sz w:val="21"/>
        </w:rPr>
        <w:t xml:space="preserve">不会导致倾斜的大部分 </w:t>
      </w:r>
      <w:r>
        <w:rPr>
          <w:rFonts w:ascii="Times New Roman" w:hAnsi="Times New Roman" w:eastAsia="Times New Roman"/>
          <w:sz w:val="21"/>
        </w:rPr>
        <w:t xml:space="preserve">key </w:t>
      </w:r>
      <w:r>
        <w:rPr>
          <w:spacing w:val="4"/>
          <w:sz w:val="21"/>
        </w:rPr>
        <w:t>也形成另外一个</w:t>
      </w:r>
      <w:r>
        <w:rPr>
          <w:rFonts w:ascii="Times New Roman" w:hAnsi="Times New Roman" w:eastAsia="Times New Roman"/>
          <w:sz w:val="21"/>
        </w:rPr>
        <w:t>RDD</w:t>
      </w:r>
      <w:r>
        <w:rPr>
          <w:sz w:val="21"/>
        </w:rPr>
        <w:t>。</w:t>
      </w:r>
    </w:p>
    <w:p>
      <w:pPr>
        <w:pStyle w:val="11"/>
        <w:numPr>
          <w:ilvl w:val="0"/>
          <w:numId w:val="2"/>
        </w:numPr>
        <w:tabs>
          <w:tab w:val="left" w:pos="561"/>
        </w:tabs>
        <w:spacing w:before="0" w:after="0" w:line="417" w:lineRule="auto"/>
        <w:ind w:left="560" w:right="311" w:hanging="420"/>
        <w:jc w:val="both"/>
        <w:rPr>
          <w:sz w:val="21"/>
        </w:rPr>
      </w:pPr>
      <w:r>
        <w:rPr>
          <w:spacing w:val="-6"/>
          <w:sz w:val="21"/>
        </w:rPr>
        <w:t xml:space="preserve">再将附加了随机前缀的独立 </w:t>
      </w:r>
      <w:r>
        <w:rPr>
          <w:rFonts w:ascii="Times New Roman" w:hAnsi="Times New Roman" w:eastAsia="Times New Roman"/>
          <w:sz w:val="21"/>
        </w:rPr>
        <w:t>RDD</w:t>
      </w:r>
      <w:r>
        <w:rPr>
          <w:rFonts w:ascii="Times New Roman" w:hAnsi="Times New Roman" w:eastAsia="Times New Roman"/>
          <w:spacing w:val="20"/>
          <w:sz w:val="21"/>
        </w:rPr>
        <w:t xml:space="preserve"> </w:t>
      </w:r>
      <w:r>
        <w:rPr>
          <w:spacing w:val="-8"/>
          <w:sz w:val="21"/>
        </w:rPr>
        <w:t xml:space="preserve">与另一个膨胀 </w:t>
      </w:r>
      <w:r>
        <w:rPr>
          <w:rFonts w:ascii="Times New Roman" w:hAnsi="Times New Roman" w:eastAsia="Times New Roman"/>
          <w:sz w:val="21"/>
        </w:rPr>
        <w:t>n</w:t>
      </w:r>
      <w:r>
        <w:rPr>
          <w:rFonts w:ascii="Times New Roman" w:hAnsi="Times New Roman" w:eastAsia="Times New Roman"/>
          <w:spacing w:val="16"/>
          <w:sz w:val="21"/>
        </w:rPr>
        <w:t xml:space="preserve"> </w:t>
      </w:r>
      <w:r>
        <w:rPr>
          <w:spacing w:val="-8"/>
          <w:sz w:val="21"/>
        </w:rPr>
        <w:t xml:space="preserve">倍的独立 </w:t>
      </w:r>
      <w:r>
        <w:rPr>
          <w:rFonts w:ascii="Times New Roman" w:hAnsi="Times New Roman" w:eastAsia="Times New Roman"/>
          <w:sz w:val="21"/>
        </w:rPr>
        <w:t>RDD</w:t>
      </w:r>
      <w:r>
        <w:rPr>
          <w:rFonts w:ascii="Times New Roman" w:hAnsi="Times New Roman" w:eastAsia="Times New Roman"/>
          <w:spacing w:val="17"/>
          <w:sz w:val="21"/>
        </w:rPr>
        <w:t xml:space="preserve"> </w:t>
      </w:r>
      <w:r>
        <w:rPr>
          <w:spacing w:val="-11"/>
          <w:sz w:val="21"/>
        </w:rPr>
        <w:t xml:space="preserve">进行 </w:t>
      </w:r>
      <w:r>
        <w:rPr>
          <w:rFonts w:ascii="Times New Roman" w:hAnsi="Times New Roman" w:eastAsia="Times New Roman"/>
          <w:sz w:val="21"/>
        </w:rPr>
        <w:t>join</w:t>
      </w:r>
      <w:r>
        <w:rPr>
          <w:spacing w:val="-1"/>
          <w:sz w:val="21"/>
        </w:rPr>
        <w:t>，此时就可</w:t>
      </w:r>
      <w:r>
        <w:rPr>
          <w:spacing w:val="-10"/>
          <w:sz w:val="21"/>
        </w:rPr>
        <w:t xml:space="preserve">以将原先相同的 </w:t>
      </w:r>
      <w:r>
        <w:rPr>
          <w:rFonts w:ascii="Times New Roman" w:hAnsi="Times New Roman" w:eastAsia="Times New Roman"/>
          <w:sz w:val="21"/>
        </w:rPr>
        <w:t>key</w:t>
      </w:r>
      <w:r>
        <w:rPr>
          <w:rFonts w:ascii="Times New Roman" w:hAnsi="Times New Roman" w:eastAsia="Times New Roman"/>
          <w:spacing w:val="-2"/>
          <w:sz w:val="21"/>
        </w:rPr>
        <w:t xml:space="preserve"> </w:t>
      </w:r>
      <w:r>
        <w:rPr>
          <w:spacing w:val="-15"/>
          <w:sz w:val="21"/>
        </w:rPr>
        <w:t xml:space="preserve">打散成 </w:t>
      </w:r>
      <w:r>
        <w:rPr>
          <w:rFonts w:ascii="Times New Roman" w:hAnsi="Times New Roman" w:eastAsia="Times New Roman"/>
          <w:sz w:val="21"/>
        </w:rPr>
        <w:t xml:space="preserve">n </w:t>
      </w:r>
      <w:r>
        <w:rPr>
          <w:spacing w:val="-10"/>
          <w:sz w:val="21"/>
        </w:rPr>
        <w:t xml:space="preserve">份，分散到多个 </w:t>
      </w:r>
      <w:r>
        <w:rPr>
          <w:rFonts w:ascii="Times New Roman" w:hAnsi="Times New Roman" w:eastAsia="Times New Roman"/>
          <w:sz w:val="21"/>
        </w:rPr>
        <w:t>task</w:t>
      </w:r>
      <w:r>
        <w:rPr>
          <w:rFonts w:ascii="Times New Roman" w:hAnsi="Times New Roman" w:eastAsia="Times New Roman"/>
          <w:spacing w:val="-2"/>
          <w:sz w:val="21"/>
        </w:rPr>
        <w:t xml:space="preserve"> </w:t>
      </w:r>
      <w:r>
        <w:rPr>
          <w:spacing w:val="-12"/>
          <w:sz w:val="21"/>
        </w:rPr>
        <w:t xml:space="preserve">中去进行 </w:t>
      </w:r>
      <w:r>
        <w:rPr>
          <w:rFonts w:ascii="Times New Roman" w:hAnsi="Times New Roman" w:eastAsia="Times New Roman"/>
          <w:sz w:val="21"/>
        </w:rPr>
        <w:t>join</w:t>
      </w:r>
      <w:r>
        <w:rPr>
          <w:rFonts w:ascii="Times New Roman" w:hAnsi="Times New Roman" w:eastAsia="Times New Roman"/>
          <w:spacing w:val="-2"/>
          <w:sz w:val="21"/>
        </w:rPr>
        <w:t xml:space="preserve"> </w:t>
      </w:r>
      <w:r>
        <w:rPr>
          <w:sz w:val="21"/>
        </w:rPr>
        <w:t>了。</w:t>
      </w:r>
    </w:p>
    <w:p>
      <w:pPr>
        <w:pStyle w:val="11"/>
        <w:numPr>
          <w:ilvl w:val="0"/>
          <w:numId w:val="2"/>
        </w:numPr>
        <w:tabs>
          <w:tab w:val="left" w:pos="560"/>
          <w:tab w:val="left" w:pos="561"/>
        </w:tabs>
        <w:spacing w:before="0" w:after="0" w:line="269" w:lineRule="exact"/>
        <w:ind w:left="560" w:right="0" w:hanging="420"/>
        <w:jc w:val="left"/>
        <w:rPr>
          <w:sz w:val="21"/>
        </w:rPr>
      </w:pPr>
      <w:r>
        <w:rPr>
          <w:spacing w:val="3"/>
          <w:sz w:val="21"/>
        </w:rPr>
        <w:t>而另外两个普通的</w:t>
      </w:r>
      <w:r>
        <w:rPr>
          <w:rFonts w:ascii="Times New Roman" w:hAnsi="Times New Roman" w:eastAsia="Times New Roman"/>
          <w:sz w:val="21"/>
        </w:rPr>
        <w:t>RDD</w:t>
      </w:r>
      <w:r>
        <w:rPr>
          <w:rFonts w:ascii="Times New Roman" w:hAnsi="Times New Roman" w:eastAsia="Times New Roman"/>
          <w:spacing w:val="-1"/>
          <w:sz w:val="21"/>
        </w:rPr>
        <w:t xml:space="preserve"> </w:t>
      </w:r>
      <w:r>
        <w:rPr>
          <w:spacing w:val="-15"/>
          <w:sz w:val="21"/>
        </w:rPr>
        <w:t xml:space="preserve">就照常 </w:t>
      </w:r>
      <w:r>
        <w:rPr>
          <w:rFonts w:ascii="Times New Roman" w:hAnsi="Times New Roman" w:eastAsia="Times New Roman"/>
          <w:sz w:val="21"/>
        </w:rPr>
        <w:t>join</w:t>
      </w:r>
      <w:r>
        <w:rPr>
          <w:rFonts w:ascii="Times New Roman" w:hAnsi="Times New Roman" w:eastAsia="Times New Roman"/>
          <w:spacing w:val="-3"/>
          <w:sz w:val="21"/>
        </w:rPr>
        <w:t xml:space="preserve"> </w:t>
      </w:r>
      <w:r>
        <w:rPr>
          <w:spacing w:val="-2"/>
          <w:sz w:val="21"/>
        </w:rPr>
        <w:t>即可。</w:t>
      </w:r>
    </w:p>
    <w:p>
      <w:pPr>
        <w:pStyle w:val="11"/>
        <w:numPr>
          <w:ilvl w:val="0"/>
          <w:numId w:val="2"/>
        </w:numPr>
        <w:tabs>
          <w:tab w:val="left" w:pos="560"/>
          <w:tab w:val="left" w:pos="561"/>
        </w:tabs>
        <w:spacing w:before="199" w:after="0" w:line="240" w:lineRule="auto"/>
        <w:ind w:left="560" w:right="0" w:hanging="420"/>
        <w:jc w:val="left"/>
        <w:rPr>
          <w:sz w:val="21"/>
        </w:rPr>
      </w:pPr>
      <w:r>
        <w:rPr>
          <w:spacing w:val="-11"/>
          <w:sz w:val="21"/>
        </w:rPr>
        <w:t xml:space="preserve">最后将两次 </w:t>
      </w:r>
      <w:r>
        <w:rPr>
          <w:rFonts w:ascii="Times New Roman" w:hAnsi="Times New Roman" w:eastAsia="Times New Roman"/>
          <w:sz w:val="21"/>
        </w:rPr>
        <w:t>join</w:t>
      </w:r>
      <w:r>
        <w:rPr>
          <w:rFonts w:ascii="Times New Roman" w:hAnsi="Times New Roman" w:eastAsia="Times New Roman"/>
          <w:spacing w:val="1"/>
          <w:sz w:val="21"/>
        </w:rPr>
        <w:t xml:space="preserve"> </w:t>
      </w:r>
      <w:r>
        <w:rPr>
          <w:spacing w:val="-11"/>
          <w:sz w:val="21"/>
        </w:rPr>
        <w:t xml:space="preserve">的结果使用 </w:t>
      </w:r>
      <w:r>
        <w:rPr>
          <w:rFonts w:ascii="Times New Roman" w:hAnsi="Times New Roman" w:eastAsia="Times New Roman"/>
          <w:sz w:val="21"/>
        </w:rPr>
        <w:t>union</w:t>
      </w:r>
      <w:r>
        <w:rPr>
          <w:rFonts w:ascii="Times New Roman" w:hAnsi="Times New Roman" w:eastAsia="Times New Roman"/>
          <w:spacing w:val="-2"/>
          <w:sz w:val="21"/>
        </w:rPr>
        <w:t xml:space="preserve"> </w:t>
      </w:r>
      <w:r>
        <w:rPr>
          <w:spacing w:val="-7"/>
          <w:sz w:val="21"/>
        </w:rPr>
        <w:t xml:space="preserve">算子合并起来即可，就是最终的 </w:t>
      </w:r>
      <w:r>
        <w:rPr>
          <w:rFonts w:ascii="Times New Roman" w:hAnsi="Times New Roman" w:eastAsia="Times New Roman"/>
          <w:sz w:val="21"/>
        </w:rPr>
        <w:t>join</w:t>
      </w:r>
      <w:r>
        <w:rPr>
          <w:rFonts w:ascii="Times New Roman" w:hAnsi="Times New Roman" w:eastAsia="Times New Roman"/>
          <w:spacing w:val="1"/>
          <w:sz w:val="21"/>
        </w:rPr>
        <w:t xml:space="preserve"> </w:t>
      </w:r>
      <w:r>
        <w:rPr>
          <w:spacing w:val="-3"/>
          <w:sz w:val="21"/>
        </w:rPr>
        <w:t>结果。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620" w:right="1480" w:bottom="1260" w:left="1660" w:header="852" w:footer="1064" w:gutter="0"/>
        </w:sectPr>
      </w:pPr>
    </w:p>
    <w:p>
      <w:pPr>
        <w:pStyle w:val="2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第 </w:t>
      </w:r>
      <w:r>
        <w:t xml:space="preserve">3 </w:t>
      </w:r>
      <w:r>
        <w:rPr>
          <w:rFonts w:hint="eastAsia" w:ascii="宋体" w:eastAsia="宋体"/>
        </w:rPr>
        <w:t xml:space="preserve">章 </w:t>
      </w:r>
      <w:r>
        <w:t xml:space="preserve">Spark </w:t>
      </w:r>
      <w:r>
        <w:rPr>
          <w:rFonts w:hint="eastAsia" w:ascii="宋体" w:eastAsia="宋体"/>
        </w:rPr>
        <w:t>故障排除</w:t>
      </w:r>
    </w:p>
    <w:p>
      <w:pPr>
        <w:pStyle w:val="7"/>
        <w:spacing w:before="7"/>
        <w:rPr>
          <w:b/>
          <w:sz w:val="24"/>
        </w:rPr>
      </w:pPr>
    </w:p>
    <w:p>
      <w:pPr>
        <w:pStyle w:val="3"/>
        <w:numPr>
          <w:ilvl w:val="1"/>
          <w:numId w:val="14"/>
        </w:numPr>
        <w:tabs>
          <w:tab w:val="left" w:pos="633"/>
        </w:tabs>
        <w:spacing w:before="0" w:after="0" w:line="240" w:lineRule="auto"/>
        <w:ind w:left="632" w:right="0" w:hanging="492"/>
        <w:jc w:val="left"/>
        <w:rPr>
          <w:rFonts w:ascii="Times New Roman" w:eastAsia="Times New Roman"/>
        </w:rPr>
      </w:pPr>
      <w:r>
        <w:rPr>
          <w:spacing w:val="-8"/>
        </w:rPr>
        <w:t xml:space="preserve">故障排除一：控制 </w:t>
      </w:r>
      <w:r>
        <w:rPr>
          <w:rFonts w:ascii="Times New Roman" w:eastAsia="Times New Roman"/>
        </w:rPr>
        <w:t>reduce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8"/>
        </w:rPr>
        <w:t xml:space="preserve">端缓冲大小以避免 </w:t>
      </w:r>
      <w:r>
        <w:rPr>
          <w:rFonts w:ascii="Times New Roman" w:eastAsia="Times New Roman"/>
        </w:rPr>
        <w:t>OOM</w:t>
      </w:r>
    </w:p>
    <w:p>
      <w:pPr>
        <w:pStyle w:val="7"/>
        <w:spacing w:before="232" w:line="417" w:lineRule="auto"/>
        <w:ind w:left="140" w:right="311" w:firstLine="419"/>
        <w:jc w:val="both"/>
      </w:pPr>
      <w:r>
        <w:rPr>
          <w:spacing w:val="-26"/>
        </w:rPr>
        <w:t xml:space="preserve">在 </w:t>
      </w:r>
      <w:r>
        <w:rPr>
          <w:rFonts w:ascii="Times New Roman" w:eastAsia="Times New Roman"/>
        </w:rPr>
        <w:t xml:space="preserve">Shuffle </w:t>
      </w:r>
      <w:r>
        <w:rPr>
          <w:spacing w:val="-4"/>
        </w:rPr>
        <w:t>过程，</w:t>
      </w:r>
      <w:r>
        <w:rPr>
          <w:rFonts w:ascii="Times New Roman" w:eastAsia="Times New Roman"/>
          <w:spacing w:val="-8"/>
        </w:rPr>
        <w:t xml:space="preserve">reduce </w:t>
      </w:r>
      <w:r>
        <w:rPr>
          <w:spacing w:val="-26"/>
        </w:rPr>
        <w:t xml:space="preserve">端 </w:t>
      </w:r>
      <w:r>
        <w:rPr>
          <w:rFonts w:ascii="Times New Roman" w:eastAsia="Times New Roman"/>
        </w:rPr>
        <w:t xml:space="preserve">task </w:t>
      </w:r>
      <w:r>
        <w:rPr>
          <w:spacing w:val="-11"/>
        </w:rPr>
        <w:t xml:space="preserve">并不是等到 </w:t>
      </w:r>
      <w:r>
        <w:rPr>
          <w:rFonts w:ascii="Times New Roman" w:eastAsia="Times New Roman"/>
        </w:rPr>
        <w:t xml:space="preserve">map </w:t>
      </w:r>
      <w:r>
        <w:rPr>
          <w:spacing w:val="-26"/>
        </w:rPr>
        <w:t xml:space="preserve">端 </w:t>
      </w:r>
      <w:r>
        <w:rPr>
          <w:rFonts w:ascii="Times New Roman" w:eastAsia="Times New Roman"/>
        </w:rPr>
        <w:t xml:space="preserve">task </w:t>
      </w:r>
      <w:r>
        <w:rPr>
          <w:spacing w:val="-3"/>
        </w:rPr>
        <w:t>将其数据全部写入磁盘后再去拉</w:t>
      </w:r>
      <w:r>
        <w:rPr>
          <w:spacing w:val="-10"/>
        </w:rPr>
        <w:t xml:space="preserve">取，而是 </w:t>
      </w:r>
      <w:r>
        <w:rPr>
          <w:rFonts w:ascii="Times New Roman" w:eastAsia="Times New Roman"/>
        </w:rPr>
        <w:t xml:space="preserve">map </w:t>
      </w:r>
      <w:r>
        <w:rPr>
          <w:spacing w:val="-3"/>
        </w:rPr>
        <w:t>端写一点数据，</w:t>
      </w:r>
      <w:r>
        <w:rPr>
          <w:rFonts w:ascii="Times New Roman" w:eastAsia="Times New Roman"/>
        </w:rPr>
        <w:t xml:space="preserve">reduce </w:t>
      </w:r>
      <w:r>
        <w:rPr>
          <w:spacing w:val="-17"/>
        </w:rPr>
        <w:t xml:space="preserve">端 </w:t>
      </w:r>
      <w:r>
        <w:rPr>
          <w:rFonts w:ascii="Times New Roman" w:eastAsia="Times New Roman"/>
        </w:rPr>
        <w:t xml:space="preserve">task </w:t>
      </w:r>
      <w:r>
        <w:rPr>
          <w:spacing w:val="-3"/>
        </w:rPr>
        <w:t>就会拉取一小部分数据，然后立即进行后面的聚合、算子函数的使用等操作。</w:t>
      </w:r>
    </w:p>
    <w:p>
      <w:pPr>
        <w:pStyle w:val="7"/>
        <w:spacing w:line="417" w:lineRule="auto"/>
        <w:ind w:left="140" w:right="313" w:firstLine="419"/>
        <w:jc w:val="both"/>
      </w:pPr>
      <w:r>
        <w:rPr>
          <w:rFonts w:ascii="Times New Roman" w:eastAsia="Times New Roman"/>
        </w:rPr>
        <w:t xml:space="preserve">reduce </w:t>
      </w:r>
      <w:r>
        <w:rPr>
          <w:spacing w:val="-19"/>
        </w:rPr>
        <w:t xml:space="preserve">端 </w:t>
      </w:r>
      <w:r>
        <w:rPr>
          <w:rFonts w:ascii="Times New Roman" w:eastAsia="Times New Roman"/>
        </w:rPr>
        <w:t xml:space="preserve">task </w:t>
      </w:r>
      <w:r>
        <w:rPr>
          <w:spacing w:val="-6"/>
        </w:rPr>
        <w:t xml:space="preserve">能够拉取多少数据，由 </w:t>
      </w:r>
      <w:r>
        <w:rPr>
          <w:rFonts w:ascii="Times New Roman" w:eastAsia="Times New Roman"/>
        </w:rPr>
        <w:t xml:space="preserve">reduce </w:t>
      </w:r>
      <w:r>
        <w:rPr>
          <w:spacing w:val="-7"/>
        </w:rPr>
        <w:t xml:space="preserve">拉取数据的缓冲区 </w:t>
      </w:r>
      <w:r>
        <w:rPr>
          <w:rFonts w:ascii="Times New Roman" w:eastAsia="Times New Roman"/>
        </w:rPr>
        <w:t xml:space="preserve">buffer </w:t>
      </w:r>
      <w:r>
        <w:rPr>
          <w:spacing w:val="-3"/>
        </w:rPr>
        <w:t>来决定，因为拉</w:t>
      </w:r>
      <w:r>
        <w:rPr>
          <w:spacing w:val="1"/>
        </w:rPr>
        <w:t>取过来的数据都是先放在</w:t>
      </w:r>
      <w:r>
        <w:rPr>
          <w:rFonts w:ascii="Times New Roman" w:eastAsia="Times New Roman"/>
        </w:rPr>
        <w:t xml:space="preserve">buffer </w:t>
      </w:r>
      <w:r>
        <w:rPr>
          <w:spacing w:val="-3"/>
        </w:rPr>
        <w:t>中，然后再进行后续的处理，</w:t>
      </w:r>
      <w:r>
        <w:rPr>
          <w:rFonts w:ascii="Times New Roman" w:eastAsia="Times New Roman"/>
        </w:rPr>
        <w:t xml:space="preserve">buffer </w:t>
      </w:r>
      <w:r>
        <w:rPr>
          <w:spacing w:val="-9"/>
        </w:rPr>
        <w:t xml:space="preserve">的默认大小为 </w:t>
      </w:r>
      <w:r>
        <w:rPr>
          <w:rFonts w:ascii="Times New Roman" w:eastAsia="Times New Roman"/>
        </w:rPr>
        <w:t>48MB</w:t>
      </w:r>
      <w:r>
        <w:t>。</w:t>
      </w:r>
    </w:p>
    <w:p>
      <w:pPr>
        <w:pStyle w:val="7"/>
        <w:spacing w:line="417" w:lineRule="auto"/>
        <w:ind w:left="140" w:right="311"/>
      </w:pPr>
      <w:r>
        <w:rPr>
          <w:rFonts w:ascii="Times New Roman" w:eastAsia="Times New Roman"/>
        </w:rPr>
        <w:t xml:space="preserve">reduce </w:t>
      </w:r>
      <w:r>
        <w:t xml:space="preserve">端 </w:t>
      </w:r>
      <w:r>
        <w:rPr>
          <w:rFonts w:ascii="Times New Roman" w:eastAsia="Times New Roman"/>
        </w:rPr>
        <w:t xml:space="preserve">task </w:t>
      </w:r>
      <w:r>
        <w:t xml:space="preserve">会一边拉取一边计算，不一定每次都会拉满 </w:t>
      </w:r>
      <w:r>
        <w:rPr>
          <w:rFonts w:ascii="Times New Roman" w:eastAsia="Times New Roman"/>
        </w:rPr>
        <w:t xml:space="preserve">48MB </w:t>
      </w:r>
      <w:r>
        <w:t>的数据，可能大多数时候拉取一部分数据就处理掉了。</w:t>
      </w:r>
    </w:p>
    <w:p>
      <w:pPr>
        <w:pStyle w:val="7"/>
        <w:spacing w:line="417" w:lineRule="auto"/>
        <w:ind w:left="140" w:right="310" w:firstLine="419"/>
        <w:jc w:val="both"/>
      </w:pPr>
      <w:r>
        <w:rPr>
          <w:spacing w:val="-10"/>
        </w:rPr>
        <w:t xml:space="preserve">虽然说增大 </w:t>
      </w:r>
      <w:r>
        <w:rPr>
          <w:rFonts w:ascii="Times New Roman" w:eastAsia="Times New Roman"/>
        </w:rPr>
        <w:t xml:space="preserve">reduce </w:t>
      </w:r>
      <w:r>
        <w:t>端缓冲区大小可以减少拉取次数，提升</w:t>
      </w:r>
      <w:r>
        <w:rPr>
          <w:rFonts w:ascii="Times New Roman" w:eastAsia="Times New Roman"/>
        </w:rPr>
        <w:t xml:space="preserve">Shuffle </w:t>
      </w:r>
      <w:r>
        <w:rPr>
          <w:spacing w:val="-9"/>
        </w:rPr>
        <w:t xml:space="preserve">性能，但是有时 </w:t>
      </w:r>
      <w:r>
        <w:rPr>
          <w:rFonts w:ascii="Times New Roman" w:eastAsia="Times New Roman"/>
        </w:rPr>
        <w:t xml:space="preserve">map </w:t>
      </w:r>
      <w:r>
        <w:rPr>
          <w:spacing w:val="-5"/>
        </w:rPr>
        <w:t xml:space="preserve">端的数据量非常大，写出的速度非常快，此时 </w:t>
      </w:r>
      <w:r>
        <w:rPr>
          <w:rFonts w:ascii="Times New Roman" w:eastAsia="Times New Roman"/>
        </w:rPr>
        <w:t xml:space="preserve">reduce </w:t>
      </w:r>
      <w:r>
        <w:rPr>
          <w:spacing w:val="-8"/>
        </w:rPr>
        <w:t xml:space="preserve">端的所有 </w:t>
      </w:r>
      <w:r>
        <w:rPr>
          <w:rFonts w:ascii="Times New Roman" w:eastAsia="Times New Roman"/>
        </w:rPr>
        <w:t xml:space="preserve">task </w:t>
      </w:r>
      <w:r>
        <w:rPr>
          <w:spacing w:val="-3"/>
        </w:rPr>
        <w:t xml:space="preserve">在拉取的时候，有可能全部达到自己缓冲的最大极限值，即 </w:t>
      </w:r>
      <w:r>
        <w:rPr>
          <w:rFonts w:ascii="Times New Roman" w:eastAsia="Times New Roman"/>
        </w:rPr>
        <w:t>48MB</w:t>
      </w:r>
      <w:r>
        <w:rPr>
          <w:spacing w:val="-2"/>
        </w:rPr>
        <w:t xml:space="preserve">，此时，再加上 </w:t>
      </w:r>
      <w:r>
        <w:rPr>
          <w:rFonts w:ascii="Times New Roman" w:eastAsia="Times New Roman"/>
        </w:rPr>
        <w:t xml:space="preserve">reduce </w:t>
      </w:r>
      <w:r>
        <w:rPr>
          <w:spacing w:val="-3"/>
        </w:rPr>
        <w:t>端执行的聚合函数的代</w:t>
      </w:r>
      <w:r>
        <w:rPr>
          <w:spacing w:val="-5"/>
        </w:rPr>
        <w:t xml:space="preserve">码，可能会创建大量的对象，这可难会导致内存溢出，即 </w:t>
      </w:r>
      <w:r>
        <w:rPr>
          <w:rFonts w:ascii="Times New Roman" w:eastAsia="Times New Roman"/>
        </w:rPr>
        <w:t>OOM</w:t>
      </w:r>
      <w:r>
        <w:t>。</w:t>
      </w:r>
    </w:p>
    <w:p>
      <w:pPr>
        <w:pStyle w:val="7"/>
        <w:spacing w:line="417" w:lineRule="auto"/>
        <w:ind w:left="140" w:right="311" w:firstLine="419"/>
        <w:jc w:val="both"/>
      </w:pPr>
      <w:r>
        <w:rPr>
          <w:spacing w:val="-7"/>
        </w:rPr>
        <w:t xml:space="preserve">如果一旦出现 </w:t>
      </w:r>
      <w:r>
        <w:rPr>
          <w:rFonts w:ascii="Times New Roman" w:eastAsia="Times New Roman"/>
        </w:rPr>
        <w:t xml:space="preserve">reduce </w:t>
      </w:r>
      <w:r>
        <w:rPr>
          <w:spacing w:val="-5"/>
        </w:rPr>
        <w:t xml:space="preserve">端内存溢出的问题，我们可以考虑减小 </w:t>
      </w:r>
      <w:r>
        <w:rPr>
          <w:rFonts w:ascii="Times New Roman" w:eastAsia="Times New Roman"/>
        </w:rPr>
        <w:t xml:space="preserve">reduce </w:t>
      </w:r>
      <w:r>
        <w:rPr>
          <w:spacing w:val="-3"/>
        </w:rPr>
        <w:t>端拉取数据缓冲区</w:t>
      </w:r>
      <w:r>
        <w:rPr>
          <w:spacing w:val="-8"/>
        </w:rPr>
        <w:t xml:space="preserve">的大小，例如减少为 </w:t>
      </w:r>
      <w:r>
        <w:rPr>
          <w:rFonts w:ascii="Times New Roman" w:eastAsia="Times New Roman"/>
        </w:rPr>
        <w:t>12MB</w:t>
      </w:r>
      <w:r>
        <w:t>。</w:t>
      </w:r>
    </w:p>
    <w:p>
      <w:pPr>
        <w:pStyle w:val="7"/>
        <w:spacing w:line="417" w:lineRule="auto"/>
        <w:ind w:left="140" w:right="313" w:firstLine="419"/>
        <w:jc w:val="both"/>
      </w:pPr>
      <w:r>
        <w:rPr>
          <w:spacing w:val="-7"/>
        </w:rPr>
        <w:t>在实际生产环境中是出现过这种问题的，这是典型的以性能换执行的原理。</w:t>
      </w:r>
      <w:r>
        <w:rPr>
          <w:rFonts w:ascii="Times New Roman" w:eastAsia="Times New Roman"/>
        </w:rPr>
        <w:t xml:space="preserve">reduce </w:t>
      </w:r>
      <w:r>
        <w:rPr>
          <w:spacing w:val="-3"/>
        </w:rPr>
        <w:t>端拉</w:t>
      </w:r>
      <w:r>
        <w:rPr>
          <w:spacing w:val="-5"/>
        </w:rPr>
        <w:t xml:space="preserve">取数据的缓冲区减小，不容易导致 </w:t>
      </w:r>
      <w:r>
        <w:rPr>
          <w:rFonts w:ascii="Times New Roman" w:eastAsia="Times New Roman"/>
        </w:rPr>
        <w:t>OOM</w:t>
      </w:r>
      <w:r>
        <w:rPr>
          <w:spacing w:val="-2"/>
        </w:rPr>
        <w:t>，但是相应的，</w:t>
      </w:r>
      <w:r>
        <w:rPr>
          <w:rFonts w:ascii="Times New Roman" w:eastAsia="Times New Roman"/>
        </w:rPr>
        <w:t xml:space="preserve">reudce </w:t>
      </w:r>
      <w:r>
        <w:rPr>
          <w:spacing w:val="-3"/>
        </w:rPr>
        <w:t>端的拉取次数增加，造成更多的网络传输开销，造成性能的下降。</w:t>
      </w:r>
    </w:p>
    <w:p>
      <w:pPr>
        <w:pStyle w:val="7"/>
        <w:spacing w:line="269" w:lineRule="exact"/>
        <w:ind w:left="560"/>
      </w:pPr>
      <w:r>
        <w:t>注意，要保证任务能够运行，再考虑性能的优化。</w:t>
      </w:r>
    </w:p>
    <w:p>
      <w:pPr>
        <w:pStyle w:val="7"/>
        <w:rPr>
          <w:sz w:val="18"/>
        </w:rPr>
      </w:pPr>
    </w:p>
    <w:p>
      <w:pPr>
        <w:pStyle w:val="3"/>
        <w:numPr>
          <w:ilvl w:val="1"/>
          <w:numId w:val="14"/>
        </w:numPr>
        <w:tabs>
          <w:tab w:val="left" w:pos="633"/>
        </w:tabs>
        <w:spacing w:before="1" w:after="0" w:line="240" w:lineRule="auto"/>
        <w:ind w:left="632" w:right="0" w:hanging="492"/>
        <w:jc w:val="left"/>
      </w:pPr>
      <w:r>
        <w:t>故障排除二：</w:t>
      </w:r>
      <w:r>
        <w:rPr>
          <w:rFonts w:ascii="Times New Roman" w:eastAsia="Times New Roman"/>
        </w:rPr>
        <w:t>JVM</w:t>
      </w:r>
      <w:r>
        <w:rPr>
          <w:rFonts w:ascii="Times New Roman" w:eastAsia="Times New Roman"/>
          <w:spacing w:val="-1"/>
        </w:rPr>
        <w:t xml:space="preserve"> </w:t>
      </w:r>
      <w:r>
        <w:rPr>
          <w:rFonts w:ascii="Times New Roman" w:eastAsia="Times New Roman"/>
        </w:rPr>
        <w:t>GC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23"/>
        </w:rPr>
        <w:t>导致的</w:t>
      </w:r>
      <w:r>
        <w:rPr>
          <w:rFonts w:ascii="Times New Roman" w:eastAsia="Times New Roman"/>
        </w:rPr>
        <w:t>shuffle</w:t>
      </w:r>
      <w:r>
        <w:rPr>
          <w:rFonts w:ascii="Times New Roman" w:eastAsia="Times New Roman"/>
          <w:spacing w:val="-2"/>
        </w:rPr>
        <w:t xml:space="preserve"> </w:t>
      </w:r>
      <w:r>
        <w:t>文件拉取失败</w:t>
      </w:r>
    </w:p>
    <w:p>
      <w:pPr>
        <w:pStyle w:val="7"/>
        <w:spacing w:before="232" w:line="417" w:lineRule="auto"/>
        <w:ind w:left="140" w:right="146" w:firstLine="419"/>
      </w:pPr>
      <w:r>
        <w:t xml:space="preserve">在 </w:t>
      </w:r>
      <w:r>
        <w:rPr>
          <w:rFonts w:ascii="Times New Roman" w:eastAsia="Times New Roman"/>
        </w:rPr>
        <w:t xml:space="preserve">Spark </w:t>
      </w:r>
      <w:r>
        <w:t xml:space="preserve">作业中，有时会出现 </w:t>
      </w:r>
      <w:r>
        <w:rPr>
          <w:rFonts w:ascii="Times New Roman" w:eastAsia="Times New Roman"/>
        </w:rPr>
        <w:t xml:space="preserve">shuffle file not found </w:t>
      </w:r>
      <w:r>
        <w:t>的错误，这是非常常见的一个报错， 有时出现这种错误以后，选择重新执行一遍，就不再报出这种错误。</w:t>
      </w:r>
    </w:p>
    <w:p>
      <w:pPr>
        <w:pStyle w:val="7"/>
        <w:spacing w:line="269" w:lineRule="exact"/>
        <w:ind w:left="560"/>
      </w:pPr>
      <w:r>
        <w:t xml:space="preserve">出现上述问题可能的原因是 </w:t>
      </w:r>
      <w:r>
        <w:rPr>
          <w:rFonts w:ascii="Times New Roman" w:eastAsia="Times New Roman"/>
        </w:rPr>
        <w:t xml:space="preserve">Shuffle </w:t>
      </w:r>
      <w:r>
        <w:t xml:space="preserve">操作中，后面 </w:t>
      </w:r>
      <w:r>
        <w:rPr>
          <w:rFonts w:ascii="Times New Roman" w:eastAsia="Times New Roman"/>
        </w:rPr>
        <w:t xml:space="preserve">stage </w:t>
      </w:r>
      <w:r>
        <w:t xml:space="preserve">的 </w:t>
      </w:r>
      <w:r>
        <w:rPr>
          <w:rFonts w:ascii="Times New Roman" w:eastAsia="Times New Roman"/>
        </w:rPr>
        <w:t xml:space="preserve">task </w:t>
      </w:r>
      <w:r>
        <w:t xml:space="preserve">想要去上一个 </w:t>
      </w:r>
      <w:r>
        <w:rPr>
          <w:rFonts w:ascii="Times New Roman" w:eastAsia="Times New Roman"/>
        </w:rPr>
        <w:t xml:space="preserve">stage </w:t>
      </w:r>
      <w:r>
        <w:t>的</w:t>
      </w:r>
    </w:p>
    <w:p>
      <w:pPr>
        <w:pStyle w:val="7"/>
        <w:spacing w:before="7"/>
        <w:rPr>
          <w:sz w:val="15"/>
        </w:rPr>
      </w:pPr>
    </w:p>
    <w:p>
      <w:pPr>
        <w:pStyle w:val="7"/>
        <w:spacing w:line="417" w:lineRule="auto"/>
        <w:ind w:left="140" w:right="311"/>
        <w:jc w:val="both"/>
      </w:pPr>
      <w:r>
        <w:rPr>
          <w:rFonts w:ascii="Times New Roman" w:eastAsia="Times New Roman"/>
        </w:rPr>
        <w:t xml:space="preserve">task </w:t>
      </w:r>
      <w:r>
        <w:rPr>
          <w:spacing w:val="-14"/>
        </w:rPr>
        <w:t xml:space="preserve">所在的 </w:t>
      </w:r>
      <w:r>
        <w:rPr>
          <w:rFonts w:ascii="Times New Roman" w:eastAsia="Times New Roman"/>
        </w:rPr>
        <w:t xml:space="preserve">Executor </w:t>
      </w:r>
      <w:r>
        <w:t>拉取数据，结果对方正在执行</w:t>
      </w:r>
      <w:r>
        <w:rPr>
          <w:rFonts w:ascii="Times New Roman" w:eastAsia="Times New Roman"/>
          <w:spacing w:val="-3"/>
        </w:rPr>
        <w:t>GC</w:t>
      </w:r>
      <w:r>
        <w:rPr>
          <w:spacing w:val="-15"/>
        </w:rPr>
        <w:t xml:space="preserve">，执行 </w:t>
      </w:r>
      <w:r>
        <w:rPr>
          <w:rFonts w:ascii="Times New Roman" w:eastAsia="Times New Roman"/>
        </w:rPr>
        <w:t xml:space="preserve">GC </w:t>
      </w:r>
      <w:r>
        <w:rPr>
          <w:spacing w:val="-14"/>
        </w:rPr>
        <w:t xml:space="preserve">会导致 </w:t>
      </w:r>
      <w:r>
        <w:rPr>
          <w:rFonts w:ascii="Times New Roman" w:eastAsia="Times New Roman"/>
        </w:rPr>
        <w:t xml:space="preserve">Executor </w:t>
      </w:r>
      <w:r>
        <w:rPr>
          <w:spacing w:val="-2"/>
        </w:rPr>
        <w:t>内所有的</w:t>
      </w:r>
      <w:r>
        <w:rPr>
          <w:spacing w:val="1"/>
        </w:rPr>
        <w:t>工作现场全部停止，比如</w:t>
      </w:r>
      <w:r>
        <w:rPr>
          <w:rFonts w:ascii="Times New Roman" w:eastAsia="Times New Roman"/>
        </w:rPr>
        <w:t>BlockManager</w:t>
      </w:r>
      <w:r>
        <w:rPr>
          <w:spacing w:val="-13"/>
        </w:rPr>
        <w:t xml:space="preserve">、基于 </w:t>
      </w:r>
      <w:r>
        <w:rPr>
          <w:rFonts w:ascii="Times New Roman" w:eastAsia="Times New Roman"/>
        </w:rPr>
        <w:t xml:space="preserve">netty </w:t>
      </w:r>
      <w:r>
        <w:rPr>
          <w:spacing w:val="-6"/>
        </w:rPr>
        <w:t xml:space="preserve">的网络通信等，这就会导致后面的 </w:t>
      </w:r>
      <w:r>
        <w:rPr>
          <w:rFonts w:ascii="Times New Roman" w:eastAsia="Times New Roman"/>
        </w:rPr>
        <w:t xml:space="preserve">task </w:t>
      </w:r>
      <w:r>
        <w:rPr>
          <w:spacing w:val="-7"/>
        </w:rPr>
        <w:t xml:space="preserve">拉取数据拉取了半天都没有拉取到，就会报出 </w:t>
      </w:r>
      <w:r>
        <w:rPr>
          <w:rFonts w:ascii="Times New Roman" w:eastAsia="Times New Roman"/>
        </w:rPr>
        <w:t xml:space="preserve">shuffle file not found </w:t>
      </w:r>
      <w:r>
        <w:rPr>
          <w:spacing w:val="-6"/>
        </w:rPr>
        <w:t>的错误，而第二次再次执</w:t>
      </w:r>
      <w:r>
        <w:rPr>
          <w:spacing w:val="-4"/>
        </w:rPr>
        <w:t>行就不会再出现这种错误。</w:t>
      </w:r>
    </w:p>
    <w:p>
      <w:pPr>
        <w:pStyle w:val="7"/>
        <w:spacing w:line="269" w:lineRule="exact"/>
        <w:ind w:left="560"/>
      </w:pPr>
      <w:r>
        <w:t xml:space="preserve">可以通过调整 </w:t>
      </w:r>
      <w:r>
        <w:rPr>
          <w:rFonts w:ascii="Times New Roman" w:eastAsia="Times New Roman"/>
        </w:rPr>
        <w:t xml:space="preserve">reduce </w:t>
      </w:r>
      <w:r>
        <w:t xml:space="preserve">端拉取数据重试次数和 </w:t>
      </w:r>
      <w:r>
        <w:rPr>
          <w:rFonts w:ascii="Times New Roman" w:eastAsia="Times New Roman"/>
        </w:rPr>
        <w:t xml:space="preserve">reduce </w:t>
      </w:r>
      <w:r>
        <w:t>端拉取数据时间间隔这两个参数来</w:t>
      </w:r>
    </w:p>
    <w:p>
      <w:pPr>
        <w:spacing w:after="0" w:line="269" w:lineRule="exact"/>
        <w:sectPr>
          <w:pgSz w:w="11910" w:h="16840"/>
          <w:pgMar w:top="1620" w:right="1480" w:bottom="1260" w:left="1660" w:header="852" w:footer="1064" w:gutter="0"/>
        </w:sectPr>
      </w:pPr>
    </w:p>
    <w:p>
      <w:pPr>
        <w:pStyle w:val="7"/>
        <w:spacing w:before="49" w:line="417" w:lineRule="auto"/>
        <w:ind w:left="140" w:right="311"/>
      </w:pPr>
      <w:r>
        <w:pict>
          <v:shape id="_x0000_s1037" o:spid="_x0000_s1037" o:spt="202" type="#_x0000_t202" style="position:absolute;left:0pt;margin-left:88.55pt;margin-top:45.1pt;height:32.2pt;width:418.3pt;mso-position-horizontal-relative:page;z-index:-23552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3" w:lineRule="exact"/>
                    <w:ind w:left="28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val conf = new SparkConf()</w:t>
                  </w:r>
                </w:p>
                <w:p>
                  <w:pPr>
                    <w:spacing w:before="14"/>
                    <w:ind w:left="20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.set("</w:t>
                  </w:r>
                  <w:r>
                    <w:rPr>
                      <w:rFonts w:ascii="Courier New"/>
                      <w:color w:val="FF0000"/>
                      <w:sz w:val="18"/>
                    </w:rPr>
                    <w:t>spark.shuffle.io.maxRetries</w:t>
                  </w:r>
                  <w:r>
                    <w:rPr>
                      <w:rFonts w:ascii="Courier New"/>
                      <w:sz w:val="18"/>
                    </w:rPr>
                    <w:t>",</w:t>
                  </w:r>
                  <w:r>
                    <w:rPr>
                      <w:rFonts w:ascii="Courier New"/>
                      <w:spacing w:val="-36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"60")</w:t>
                  </w:r>
                </w:p>
                <w:p>
                  <w:pPr>
                    <w:spacing w:before="17"/>
                    <w:ind w:left="206" w:right="0" w:firstLine="0"/>
                    <w:jc w:val="left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.set("</w:t>
                  </w:r>
                  <w:r>
                    <w:rPr>
                      <w:rFonts w:ascii="Courier New"/>
                      <w:color w:val="FF0000"/>
                      <w:sz w:val="18"/>
                    </w:rPr>
                    <w:t>spark.shuffle.io.retryWait</w:t>
                  </w:r>
                  <w:r>
                    <w:rPr>
                      <w:rFonts w:ascii="Courier New"/>
                      <w:sz w:val="18"/>
                    </w:rPr>
                    <w:t>",</w:t>
                  </w:r>
                  <w:r>
                    <w:rPr>
                      <w:rFonts w:ascii="Courier New"/>
                      <w:spacing w:val="-35"/>
                      <w:sz w:val="18"/>
                    </w:rPr>
                    <w:t xml:space="preserve"> </w:t>
                  </w:r>
                  <w:r>
                    <w:rPr>
                      <w:rFonts w:ascii="Courier New"/>
                      <w:sz w:val="18"/>
                    </w:rPr>
                    <w:t>"60s")</w:t>
                  </w:r>
                </w:p>
              </w:txbxContent>
            </v:textbox>
          </v:shape>
        </w:pict>
      </w:r>
      <w:r>
        <w:rPr>
          <w:spacing w:val="-24"/>
        </w:rPr>
        <w:t xml:space="preserve">对 </w:t>
      </w:r>
      <w:r>
        <w:rPr>
          <w:rFonts w:ascii="Times New Roman" w:eastAsia="Times New Roman"/>
        </w:rPr>
        <w:t xml:space="preserve">Shuffle </w:t>
      </w:r>
      <w:r>
        <w:rPr>
          <w:spacing w:val="-8"/>
        </w:rPr>
        <w:t xml:space="preserve">性能进行调整，增大参数值，使得 </w:t>
      </w:r>
      <w:r>
        <w:rPr>
          <w:rFonts w:ascii="Times New Roman" w:eastAsia="Times New Roman"/>
        </w:rPr>
        <w:t xml:space="preserve">reduce </w:t>
      </w:r>
      <w:r>
        <w:rPr>
          <w:spacing w:val="-4"/>
        </w:rPr>
        <w:t>端拉取数据的重试次数增加，并且每次</w:t>
      </w:r>
      <w:r>
        <w:rPr>
          <w:spacing w:val="-3"/>
        </w:rPr>
        <w:t>失败后等待的时间间隔加长。</w:t>
      </w: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28"/>
        </w:rPr>
      </w:pPr>
    </w:p>
    <w:p>
      <w:pPr>
        <w:pStyle w:val="3"/>
        <w:numPr>
          <w:ilvl w:val="1"/>
          <w:numId w:val="14"/>
        </w:numPr>
        <w:tabs>
          <w:tab w:val="left" w:pos="633"/>
        </w:tabs>
        <w:spacing w:before="70" w:after="0" w:line="240" w:lineRule="auto"/>
        <w:ind w:left="632" w:right="0" w:hanging="492"/>
        <w:jc w:val="left"/>
      </w:pPr>
      <w:r>
        <w:t>故障排除三：解决各种序列化导致的报错</w:t>
      </w:r>
    </w:p>
    <w:p>
      <w:pPr>
        <w:pStyle w:val="7"/>
        <w:spacing w:before="232" w:line="417" w:lineRule="auto"/>
        <w:ind w:left="140" w:right="311" w:firstLine="419"/>
      </w:pPr>
      <w:r>
        <w:rPr>
          <w:spacing w:val="-24"/>
        </w:rPr>
        <w:t xml:space="preserve">当 </w:t>
      </w:r>
      <w:r>
        <w:rPr>
          <w:rFonts w:ascii="Times New Roman" w:eastAsia="Times New Roman"/>
        </w:rPr>
        <w:t xml:space="preserve">Spark </w:t>
      </w:r>
      <w:r>
        <w:rPr>
          <w:spacing w:val="-10"/>
        </w:rPr>
        <w:t xml:space="preserve">作业在运行过程中报错，而且报错信息中含有 </w:t>
      </w:r>
      <w:r>
        <w:rPr>
          <w:rFonts w:ascii="Times New Roman" w:eastAsia="Times New Roman"/>
        </w:rPr>
        <w:t xml:space="preserve">Serializable </w:t>
      </w:r>
      <w:r>
        <w:rPr>
          <w:spacing w:val="-9"/>
        </w:rPr>
        <w:t>等类似词汇，那么可</w:t>
      </w:r>
      <w:r>
        <w:rPr>
          <w:spacing w:val="-5"/>
        </w:rPr>
        <w:t>能是序列化问题导致的报错。</w:t>
      </w:r>
    </w:p>
    <w:p>
      <w:pPr>
        <w:pStyle w:val="7"/>
        <w:ind w:left="560"/>
      </w:pPr>
      <w:r>
        <w:t>序列化问题要注意以下三点：</w:t>
      </w:r>
    </w:p>
    <w:p>
      <w:pPr>
        <w:pStyle w:val="7"/>
        <w:spacing w:before="7"/>
        <w:rPr>
          <w:sz w:val="15"/>
        </w:rPr>
      </w:pPr>
    </w:p>
    <w:p>
      <w:pPr>
        <w:pStyle w:val="11"/>
        <w:numPr>
          <w:ilvl w:val="0"/>
          <w:numId w:val="2"/>
        </w:numPr>
        <w:tabs>
          <w:tab w:val="left" w:pos="560"/>
          <w:tab w:val="left" w:pos="561"/>
        </w:tabs>
        <w:spacing w:before="0" w:after="0" w:line="240" w:lineRule="auto"/>
        <w:ind w:left="560" w:right="0" w:hanging="420"/>
        <w:jc w:val="left"/>
        <w:rPr>
          <w:sz w:val="21"/>
        </w:rPr>
      </w:pPr>
      <w:r>
        <w:rPr>
          <w:spacing w:val="25"/>
          <w:sz w:val="21"/>
        </w:rPr>
        <w:t>作为</w:t>
      </w:r>
      <w:r>
        <w:rPr>
          <w:rFonts w:ascii="Times New Roman" w:hAnsi="Times New Roman" w:eastAsia="Times New Roman"/>
          <w:sz w:val="21"/>
        </w:rPr>
        <w:t>RDD</w:t>
      </w:r>
      <w:r>
        <w:rPr>
          <w:rFonts w:ascii="Times New Roman" w:hAnsi="Times New Roman" w:eastAsia="Times New Roman"/>
          <w:spacing w:val="-1"/>
          <w:sz w:val="21"/>
        </w:rPr>
        <w:t xml:space="preserve"> </w:t>
      </w:r>
      <w:r>
        <w:rPr>
          <w:spacing w:val="-3"/>
          <w:sz w:val="21"/>
        </w:rPr>
        <w:t>的元素类型的自定义类，必须是可以序列化的；</w:t>
      </w:r>
    </w:p>
    <w:p>
      <w:pPr>
        <w:pStyle w:val="11"/>
        <w:numPr>
          <w:ilvl w:val="0"/>
          <w:numId w:val="2"/>
        </w:numPr>
        <w:tabs>
          <w:tab w:val="left" w:pos="560"/>
          <w:tab w:val="left" w:pos="561"/>
        </w:tabs>
        <w:spacing w:before="199" w:after="0" w:line="240" w:lineRule="auto"/>
        <w:ind w:left="560" w:right="0" w:hanging="420"/>
        <w:jc w:val="left"/>
        <w:rPr>
          <w:sz w:val="21"/>
        </w:rPr>
      </w:pPr>
      <w:r>
        <w:rPr>
          <w:spacing w:val="-3"/>
          <w:sz w:val="21"/>
        </w:rPr>
        <w:t>算子函数里可以使用的外部的自定义变量，必须是可以序列化的；</w:t>
      </w:r>
    </w:p>
    <w:p>
      <w:pPr>
        <w:pStyle w:val="7"/>
        <w:spacing w:before="7"/>
        <w:rPr>
          <w:sz w:val="15"/>
        </w:rPr>
      </w:pPr>
    </w:p>
    <w:p>
      <w:pPr>
        <w:pStyle w:val="11"/>
        <w:numPr>
          <w:ilvl w:val="0"/>
          <w:numId w:val="2"/>
        </w:numPr>
        <w:tabs>
          <w:tab w:val="left" w:pos="560"/>
          <w:tab w:val="left" w:pos="561"/>
        </w:tabs>
        <w:spacing w:before="0" w:after="0" w:line="240" w:lineRule="auto"/>
        <w:ind w:left="560" w:right="0" w:hanging="420"/>
        <w:jc w:val="left"/>
        <w:rPr>
          <w:sz w:val="21"/>
        </w:rPr>
      </w:pPr>
      <w:r>
        <w:rPr>
          <w:spacing w:val="6"/>
          <w:sz w:val="21"/>
        </w:rPr>
        <w:t xml:space="preserve">不可以在 </w:t>
      </w:r>
      <w:r>
        <w:rPr>
          <w:rFonts w:ascii="Times New Roman" w:hAnsi="Times New Roman" w:eastAsia="Times New Roman"/>
          <w:sz w:val="21"/>
        </w:rPr>
        <w:t>RDD</w:t>
      </w:r>
      <w:r>
        <w:rPr>
          <w:rFonts w:ascii="Times New Roman" w:hAnsi="Times New Roman" w:eastAsia="Times New Roman"/>
          <w:spacing w:val="12"/>
          <w:sz w:val="21"/>
        </w:rPr>
        <w:t xml:space="preserve"> </w:t>
      </w:r>
      <w:r>
        <w:rPr>
          <w:spacing w:val="5"/>
          <w:sz w:val="21"/>
        </w:rPr>
        <w:t>的元素类型、算子函数里使用第三方的不支持序列化的类型，例如</w:t>
      </w:r>
    </w:p>
    <w:p>
      <w:pPr>
        <w:pStyle w:val="7"/>
        <w:spacing w:before="199"/>
        <w:ind w:left="560"/>
      </w:pPr>
      <w:r>
        <w:rPr>
          <w:rFonts w:ascii="Times New Roman" w:eastAsia="Times New Roman"/>
        </w:rPr>
        <w:t>Connection</w:t>
      </w:r>
      <w:r>
        <w:t>。</w:t>
      </w:r>
    </w:p>
    <w:p>
      <w:pPr>
        <w:pStyle w:val="7"/>
        <w:spacing w:before="199"/>
        <w:ind w:left="560"/>
      </w:pPr>
    </w:p>
    <w:p>
      <w:pPr>
        <w:pStyle w:val="7"/>
        <w:spacing w:before="1"/>
        <w:rPr>
          <w:sz w:val="18"/>
        </w:rPr>
      </w:pPr>
    </w:p>
    <w:p>
      <w:pPr>
        <w:pStyle w:val="3"/>
        <w:numPr>
          <w:ilvl w:val="1"/>
          <w:numId w:val="14"/>
        </w:numPr>
        <w:tabs>
          <w:tab w:val="left" w:pos="633"/>
        </w:tabs>
        <w:spacing w:before="0" w:after="0" w:line="240" w:lineRule="auto"/>
        <w:ind w:left="632" w:right="0" w:hanging="492"/>
        <w:jc w:val="left"/>
      </w:pPr>
      <w:r>
        <w:rPr>
          <w:spacing w:val="-5"/>
        </w:rPr>
        <w:t xml:space="preserve">故障排除四：解决算子函数返回 </w:t>
      </w:r>
      <w:r>
        <w:rPr>
          <w:rFonts w:ascii="Times New Roman" w:eastAsia="Times New Roman"/>
        </w:rPr>
        <w:t>NULL</w:t>
      </w:r>
      <w:r>
        <w:rPr>
          <w:rFonts w:ascii="Times New Roman" w:eastAsia="Times New Roman"/>
          <w:spacing w:val="-1"/>
        </w:rPr>
        <w:t xml:space="preserve"> </w:t>
      </w:r>
      <w:r>
        <w:t>导致的问题</w:t>
      </w:r>
    </w:p>
    <w:p>
      <w:pPr>
        <w:pStyle w:val="7"/>
        <w:spacing w:before="232" w:line="417" w:lineRule="auto"/>
        <w:ind w:left="140" w:right="208" w:firstLine="419"/>
      </w:pPr>
      <w:r>
        <w:rPr>
          <w:spacing w:val="-3"/>
        </w:rPr>
        <w:t xml:space="preserve">在一些算子函数里，需要我们有一个返回值，但是在一些情况下我们不希望有返回值， </w:t>
      </w:r>
      <w:r>
        <w:rPr>
          <w:spacing w:val="2"/>
        </w:rPr>
        <w:t>此时我们如果直接返回</w:t>
      </w:r>
      <w:r>
        <w:rPr>
          <w:rFonts w:ascii="Times New Roman" w:eastAsia="Times New Roman"/>
        </w:rPr>
        <w:t>NULL</w:t>
      </w:r>
      <w:r>
        <w:rPr>
          <w:spacing w:val="-10"/>
        </w:rPr>
        <w:t xml:space="preserve">，会报错，例如 </w:t>
      </w:r>
      <w:r>
        <w:rPr>
          <w:rFonts w:ascii="Times New Roman" w:eastAsia="Times New Roman"/>
        </w:rPr>
        <w:t>Scala.Math(NULL)</w:t>
      </w:r>
      <w:r>
        <w:rPr>
          <w:spacing w:val="-2"/>
        </w:rPr>
        <w:t>异常。</w:t>
      </w:r>
    </w:p>
    <w:p>
      <w:pPr>
        <w:pStyle w:val="7"/>
        <w:ind w:left="140"/>
      </w:pPr>
      <w:r>
        <w:rPr>
          <w:spacing w:val="-3"/>
        </w:rPr>
        <w:t>如果你遇到某些情况，不希望有返回值，那么可以通过下述方式解决：</w:t>
      </w:r>
    </w:p>
    <w:p>
      <w:pPr>
        <w:pStyle w:val="7"/>
        <w:spacing w:before="7"/>
        <w:rPr>
          <w:sz w:val="15"/>
        </w:rPr>
      </w:pPr>
    </w:p>
    <w:p>
      <w:pPr>
        <w:pStyle w:val="11"/>
        <w:numPr>
          <w:ilvl w:val="0"/>
          <w:numId w:val="2"/>
        </w:numPr>
        <w:tabs>
          <w:tab w:val="left" w:pos="560"/>
          <w:tab w:val="left" w:pos="561"/>
        </w:tabs>
        <w:spacing w:before="0" w:after="0" w:line="240" w:lineRule="auto"/>
        <w:ind w:left="560" w:right="0" w:hanging="420"/>
        <w:jc w:val="left"/>
        <w:rPr>
          <w:sz w:val="21"/>
        </w:rPr>
      </w:pPr>
      <w:r>
        <w:rPr>
          <w:spacing w:val="-8"/>
          <w:sz w:val="21"/>
        </w:rPr>
        <w:t xml:space="preserve">返回特殊值，不返回 </w:t>
      </w:r>
      <w:r>
        <w:rPr>
          <w:rFonts w:ascii="Times New Roman" w:hAnsi="Times New Roman" w:eastAsia="Times New Roman"/>
          <w:sz w:val="21"/>
        </w:rPr>
        <w:t>NULL</w:t>
      </w:r>
      <w:r>
        <w:rPr>
          <w:sz w:val="21"/>
        </w:rPr>
        <w:t>，例如</w:t>
      </w:r>
      <w:r>
        <w:rPr>
          <w:rFonts w:ascii="Times New Roman" w:hAnsi="Times New Roman" w:eastAsia="Times New Roman"/>
          <w:sz w:val="21"/>
        </w:rPr>
        <w:t>“-1”</w:t>
      </w:r>
      <w:r>
        <w:rPr>
          <w:sz w:val="21"/>
        </w:rPr>
        <w:t>；</w:t>
      </w:r>
    </w:p>
    <w:p>
      <w:pPr>
        <w:pStyle w:val="11"/>
        <w:numPr>
          <w:ilvl w:val="0"/>
          <w:numId w:val="2"/>
        </w:numPr>
        <w:tabs>
          <w:tab w:val="left" w:pos="560"/>
          <w:tab w:val="left" w:pos="561"/>
        </w:tabs>
        <w:spacing w:before="199" w:after="0" w:line="417" w:lineRule="auto"/>
        <w:ind w:left="560" w:right="313" w:hanging="420"/>
        <w:jc w:val="left"/>
        <w:rPr>
          <w:sz w:val="21"/>
        </w:rPr>
      </w:pPr>
      <w:r>
        <w:rPr>
          <w:spacing w:val="1"/>
          <w:sz w:val="21"/>
        </w:rPr>
        <w:t>在通过算子获取到了一个</w:t>
      </w:r>
      <w:r>
        <w:rPr>
          <w:rFonts w:ascii="Times New Roman" w:hAnsi="Times New Roman" w:eastAsia="Times New Roman"/>
          <w:sz w:val="21"/>
        </w:rPr>
        <w:t xml:space="preserve">RDD </w:t>
      </w:r>
      <w:r>
        <w:rPr>
          <w:spacing w:val="-20"/>
          <w:sz w:val="21"/>
        </w:rPr>
        <w:t xml:space="preserve">之后，可以对这个 </w:t>
      </w:r>
      <w:r>
        <w:rPr>
          <w:rFonts w:ascii="Times New Roman" w:hAnsi="Times New Roman" w:eastAsia="Times New Roman"/>
          <w:sz w:val="21"/>
        </w:rPr>
        <w:t>RDD</w:t>
      </w:r>
      <w:r>
        <w:rPr>
          <w:rFonts w:ascii="Times New Roman" w:hAnsi="Times New Roman" w:eastAsia="Times New Roman"/>
          <w:spacing w:val="3"/>
          <w:sz w:val="21"/>
        </w:rPr>
        <w:t xml:space="preserve"> </w:t>
      </w:r>
      <w:r>
        <w:rPr>
          <w:spacing w:val="24"/>
          <w:sz w:val="21"/>
        </w:rPr>
        <w:t>执行</w:t>
      </w:r>
      <w:r>
        <w:rPr>
          <w:rFonts w:ascii="Times New Roman" w:hAnsi="Times New Roman" w:eastAsia="Times New Roman"/>
          <w:sz w:val="21"/>
        </w:rPr>
        <w:t>filter</w:t>
      </w:r>
      <w:r>
        <w:rPr>
          <w:rFonts w:ascii="Times New Roman" w:hAnsi="Times New Roman" w:eastAsia="Times New Roman"/>
          <w:spacing w:val="1"/>
          <w:sz w:val="21"/>
        </w:rPr>
        <w:t xml:space="preserve"> </w:t>
      </w:r>
      <w:r>
        <w:rPr>
          <w:spacing w:val="-14"/>
          <w:sz w:val="21"/>
        </w:rPr>
        <w:t xml:space="preserve">操作，进行数据过滤， </w:t>
      </w:r>
      <w:r>
        <w:rPr>
          <w:spacing w:val="-9"/>
          <w:sz w:val="21"/>
        </w:rPr>
        <w:t>将数值为</w:t>
      </w:r>
      <w:r>
        <w:rPr>
          <w:rFonts w:ascii="Times New Roman" w:hAnsi="Times New Roman" w:eastAsia="Times New Roman"/>
          <w:sz w:val="21"/>
        </w:rPr>
        <w:t>-1</w:t>
      </w:r>
      <w:r>
        <w:rPr>
          <w:rFonts w:ascii="Times New Roman" w:hAnsi="Times New Roman" w:eastAsia="Times New Roman"/>
          <w:spacing w:val="-3"/>
          <w:sz w:val="21"/>
        </w:rPr>
        <w:t xml:space="preserve"> </w:t>
      </w:r>
      <w:r>
        <w:rPr>
          <w:spacing w:val="-3"/>
          <w:sz w:val="21"/>
        </w:rPr>
        <w:t>的数据给过滤掉；</w:t>
      </w:r>
    </w:p>
    <w:p>
      <w:pPr>
        <w:pStyle w:val="11"/>
        <w:numPr>
          <w:ilvl w:val="0"/>
          <w:numId w:val="2"/>
        </w:numPr>
        <w:tabs>
          <w:tab w:val="left" w:pos="560"/>
          <w:tab w:val="left" w:pos="561"/>
        </w:tabs>
        <w:spacing w:before="0" w:after="0" w:line="269" w:lineRule="exact"/>
        <w:ind w:left="560" w:right="0" w:hanging="420"/>
        <w:jc w:val="left"/>
        <w:rPr>
          <w:sz w:val="21"/>
        </w:rPr>
      </w:pPr>
      <w:r>
        <w:rPr>
          <w:spacing w:val="-12"/>
          <w:sz w:val="21"/>
        </w:rPr>
        <w:t xml:space="preserve">在使用完 </w:t>
      </w:r>
      <w:r>
        <w:rPr>
          <w:rFonts w:ascii="Times New Roman" w:hAnsi="Times New Roman" w:eastAsia="Times New Roman"/>
          <w:sz w:val="21"/>
        </w:rPr>
        <w:t>filter</w:t>
      </w:r>
      <w:r>
        <w:rPr>
          <w:rFonts w:ascii="Times New Roman" w:hAnsi="Times New Roman" w:eastAsia="Times New Roman"/>
          <w:spacing w:val="-1"/>
          <w:sz w:val="21"/>
        </w:rPr>
        <w:t xml:space="preserve"> </w:t>
      </w:r>
      <w:r>
        <w:rPr>
          <w:spacing w:val="-9"/>
          <w:sz w:val="21"/>
        </w:rPr>
        <w:t xml:space="preserve">算子后，继续调用 </w:t>
      </w:r>
      <w:r>
        <w:rPr>
          <w:rFonts w:ascii="Times New Roman" w:hAnsi="Times New Roman" w:eastAsia="Times New Roman"/>
          <w:sz w:val="21"/>
        </w:rPr>
        <w:t>coalesce</w:t>
      </w:r>
      <w:r>
        <w:rPr>
          <w:rFonts w:ascii="Times New Roman" w:hAnsi="Times New Roman" w:eastAsia="Times New Roman"/>
          <w:spacing w:val="-2"/>
          <w:sz w:val="21"/>
        </w:rPr>
        <w:t xml:space="preserve"> </w:t>
      </w:r>
      <w:r>
        <w:rPr>
          <w:spacing w:val="-3"/>
          <w:sz w:val="21"/>
        </w:rPr>
        <w:t>算子进行优化。</w:t>
      </w:r>
    </w:p>
    <w:p>
      <w:pPr>
        <w:pStyle w:val="7"/>
        <w:spacing w:before="2"/>
        <w:rPr>
          <w:sz w:val="18"/>
        </w:rPr>
      </w:pPr>
    </w:p>
    <w:p>
      <w:pPr>
        <w:pStyle w:val="3"/>
        <w:numPr>
          <w:ilvl w:val="1"/>
          <w:numId w:val="14"/>
        </w:numPr>
        <w:tabs>
          <w:tab w:val="left" w:pos="633"/>
        </w:tabs>
        <w:spacing w:before="0" w:after="0" w:line="240" w:lineRule="auto"/>
        <w:ind w:left="632" w:right="0" w:hanging="492"/>
        <w:jc w:val="left"/>
      </w:pPr>
      <w:r>
        <w:rPr>
          <w:spacing w:val="-2"/>
        </w:rPr>
        <w:t xml:space="preserve">故障排除五：解决 </w:t>
      </w:r>
      <w:r>
        <w:rPr>
          <w:rFonts w:ascii="Times New Roman" w:eastAsia="Times New Roman"/>
          <w:spacing w:val="-4"/>
        </w:rPr>
        <w:t>YARN-CLIENT</w:t>
      </w:r>
      <w:r>
        <w:rPr>
          <w:rFonts w:ascii="Times New Roman" w:eastAsia="Times New Roman"/>
          <w:spacing w:val="54"/>
        </w:rPr>
        <w:t xml:space="preserve"> </w:t>
      </w:r>
      <w:r>
        <w:t>模式导致的网卡流量激增问</w:t>
      </w:r>
    </w:p>
    <w:p>
      <w:pPr>
        <w:pStyle w:val="7"/>
        <w:spacing w:before="12"/>
        <w:rPr>
          <w:b/>
          <w:sz w:val="15"/>
        </w:rPr>
      </w:pPr>
    </w:p>
    <w:p>
      <w:pPr>
        <w:spacing w:before="61"/>
        <w:ind w:left="140" w:right="0" w:firstLine="0"/>
        <w:jc w:val="left"/>
        <w:rPr>
          <w:b/>
          <w:sz w:val="28"/>
        </w:rPr>
      </w:pPr>
      <w:r>
        <w:rPr>
          <w:b/>
          <w:w w:val="99"/>
          <w:sz w:val="28"/>
        </w:rPr>
        <w:t>题</w:t>
      </w:r>
    </w:p>
    <w:p>
      <w:pPr>
        <w:pStyle w:val="7"/>
        <w:spacing w:before="155"/>
        <w:ind w:left="560"/>
      </w:pPr>
      <w:r>
        <w:rPr>
          <w:rFonts w:ascii="Times New Roman" w:eastAsia="Times New Roman"/>
        </w:rPr>
        <w:t xml:space="preserve">YARN-client </w:t>
      </w:r>
      <w:r>
        <w:t>模式的运行原理如下图所示：</w:t>
      </w:r>
    </w:p>
    <w:p>
      <w:pPr>
        <w:spacing w:after="0"/>
        <w:sectPr>
          <w:pgSz w:w="11910" w:h="16840"/>
          <w:pgMar w:top="1620" w:right="1480" w:bottom="1260" w:left="1660" w:header="852" w:footer="1064" w:gutter="0"/>
        </w:sectPr>
      </w:pPr>
    </w:p>
    <w:p>
      <w:pPr>
        <w:pStyle w:val="7"/>
        <w:rPr>
          <w:sz w:val="20"/>
        </w:rPr>
      </w:pP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1008380</wp:posOffset>
            </wp:positionV>
            <wp:extent cx="5577840" cy="3383280"/>
            <wp:effectExtent l="0" t="0" r="0" b="0"/>
            <wp:wrapNone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jpe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23"/>
        </w:rPr>
      </w:pPr>
    </w:p>
    <w:p>
      <w:pPr>
        <w:pStyle w:val="7"/>
        <w:spacing w:before="78" w:line="417" w:lineRule="auto"/>
        <w:ind w:left="140" w:right="313" w:firstLine="419"/>
        <w:jc w:val="both"/>
      </w:pPr>
      <w:r>
        <w:rPr>
          <w:spacing w:val="-23"/>
        </w:rPr>
        <w:t xml:space="preserve">在 </w:t>
      </w:r>
      <w:r>
        <w:rPr>
          <w:rFonts w:ascii="Times New Roman" w:eastAsia="Times New Roman"/>
          <w:spacing w:val="-3"/>
        </w:rPr>
        <w:t xml:space="preserve">YARN-client </w:t>
      </w:r>
      <w:r>
        <w:rPr>
          <w:spacing w:val="-3"/>
        </w:rPr>
        <w:t>模式下，</w:t>
      </w:r>
      <w:r>
        <w:rPr>
          <w:rFonts w:ascii="Times New Roman" w:eastAsia="Times New Roman"/>
          <w:spacing w:val="-3"/>
        </w:rPr>
        <w:t xml:space="preserve">Driver </w:t>
      </w:r>
      <w:r>
        <w:rPr>
          <w:spacing w:val="-9"/>
        </w:rPr>
        <w:t xml:space="preserve">启动在本地机器上，而 </w:t>
      </w:r>
      <w:r>
        <w:rPr>
          <w:rFonts w:ascii="Times New Roman" w:eastAsia="Times New Roman"/>
        </w:rPr>
        <w:t xml:space="preserve">Driver </w:t>
      </w:r>
      <w:r>
        <w:rPr>
          <w:spacing w:val="-5"/>
        </w:rPr>
        <w:t>负责所有的任务调度，需</w:t>
      </w:r>
      <w:r>
        <w:rPr>
          <w:spacing w:val="-22"/>
        </w:rPr>
        <w:t xml:space="preserve">要与 </w:t>
      </w:r>
      <w:r>
        <w:rPr>
          <w:rFonts w:ascii="Times New Roman" w:eastAsia="Times New Roman"/>
          <w:spacing w:val="-7"/>
        </w:rPr>
        <w:t xml:space="preserve">YARN </w:t>
      </w:r>
      <w:r>
        <w:rPr>
          <w:spacing w:val="5"/>
        </w:rPr>
        <w:t>集群上的多个</w:t>
      </w:r>
      <w:r>
        <w:rPr>
          <w:rFonts w:ascii="Times New Roman" w:eastAsia="Times New Roman"/>
        </w:rPr>
        <w:t xml:space="preserve">Executor </w:t>
      </w:r>
      <w:r>
        <w:rPr>
          <w:spacing w:val="-3"/>
        </w:rPr>
        <w:t>进行频繁的通信。</w:t>
      </w:r>
    </w:p>
    <w:p>
      <w:pPr>
        <w:pStyle w:val="7"/>
        <w:ind w:left="560"/>
      </w:pPr>
      <w:r>
        <w:t xml:space="preserve">假设有 </w:t>
      </w:r>
      <w:r>
        <w:rPr>
          <w:rFonts w:ascii="Times New Roman" w:eastAsia="Times New Roman"/>
        </w:rPr>
        <w:t xml:space="preserve">100 </w:t>
      </w:r>
      <w:r>
        <w:t xml:space="preserve">个 </w:t>
      </w:r>
      <w:r>
        <w:rPr>
          <w:rFonts w:ascii="Times New Roman" w:eastAsia="Times New Roman"/>
        </w:rPr>
        <w:t>Executor</w:t>
      </w:r>
      <w:r>
        <w:t xml:space="preserve">， </w:t>
      </w:r>
      <w:r>
        <w:rPr>
          <w:rFonts w:ascii="Times New Roman" w:eastAsia="Times New Roman"/>
        </w:rPr>
        <w:t xml:space="preserve">1000 </w:t>
      </w:r>
      <w:r>
        <w:t xml:space="preserve">个 </w:t>
      </w:r>
      <w:r>
        <w:rPr>
          <w:rFonts w:ascii="Times New Roman" w:eastAsia="Times New Roman"/>
        </w:rPr>
        <w:t>task</w:t>
      </w:r>
      <w:r>
        <w:t xml:space="preserve">，那么每个 </w:t>
      </w:r>
      <w:r>
        <w:rPr>
          <w:rFonts w:ascii="Times New Roman" w:eastAsia="Times New Roman"/>
        </w:rPr>
        <w:t xml:space="preserve">Executor </w:t>
      </w:r>
      <w:r>
        <w:t xml:space="preserve">分配到 </w:t>
      </w:r>
      <w:r>
        <w:rPr>
          <w:rFonts w:ascii="Times New Roman" w:eastAsia="Times New Roman"/>
        </w:rPr>
        <w:t xml:space="preserve">10 </w:t>
      </w:r>
      <w:r>
        <w:t xml:space="preserve">个 </w:t>
      </w:r>
      <w:r>
        <w:rPr>
          <w:rFonts w:ascii="Times New Roman" w:eastAsia="Times New Roman"/>
        </w:rPr>
        <w:t>task</w:t>
      </w:r>
      <w:r>
        <w:t>，之后，</w:t>
      </w:r>
    </w:p>
    <w:p>
      <w:pPr>
        <w:pStyle w:val="7"/>
        <w:spacing w:before="7"/>
        <w:rPr>
          <w:sz w:val="15"/>
        </w:rPr>
      </w:pPr>
    </w:p>
    <w:p>
      <w:pPr>
        <w:pStyle w:val="7"/>
        <w:spacing w:line="417" w:lineRule="auto"/>
        <w:ind w:left="140" w:right="313"/>
        <w:jc w:val="both"/>
      </w:pPr>
      <w:r>
        <w:rPr>
          <w:rFonts w:ascii="Times New Roman" w:eastAsia="Times New Roman"/>
        </w:rPr>
        <w:t>Driver</w:t>
      </w:r>
      <w:r>
        <w:rPr>
          <w:rFonts w:ascii="Times New Roman" w:eastAsia="Times New Roman"/>
          <w:spacing w:val="3"/>
        </w:rPr>
        <w:t xml:space="preserve"> </w:t>
      </w:r>
      <w:r>
        <w:rPr>
          <w:spacing w:val="7"/>
        </w:rPr>
        <w:t>要频繁地跟</w:t>
      </w:r>
      <w:r>
        <w:rPr>
          <w:rFonts w:ascii="Times New Roman" w:eastAsia="Times New Roman"/>
        </w:rPr>
        <w:t>Executor</w:t>
      </w:r>
      <w:r>
        <w:rPr>
          <w:rFonts w:ascii="Times New Roman" w:eastAsia="Times New Roman"/>
          <w:spacing w:val="3"/>
        </w:rPr>
        <w:t xml:space="preserve"> </w:t>
      </w:r>
      <w:r>
        <w:rPr>
          <w:spacing w:val="-11"/>
        </w:rPr>
        <w:t xml:space="preserve">上运行的 </w:t>
      </w:r>
      <w:r>
        <w:rPr>
          <w:rFonts w:ascii="Times New Roman" w:eastAsia="Times New Roman"/>
        </w:rPr>
        <w:t>1000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25"/>
        </w:rPr>
        <w:t xml:space="preserve">个 </w:t>
      </w:r>
      <w:r>
        <w:rPr>
          <w:rFonts w:ascii="Times New Roman" w:eastAsia="Times New Roman"/>
        </w:rPr>
        <w:t>task</w:t>
      </w:r>
      <w:r>
        <w:rPr>
          <w:rFonts w:ascii="Times New Roman" w:eastAsia="Times New Roman"/>
          <w:spacing w:val="5"/>
        </w:rPr>
        <w:t xml:space="preserve"> </w:t>
      </w:r>
      <w:r>
        <w:rPr>
          <w:spacing w:val="-4"/>
        </w:rPr>
        <w:t>进行通信，通信数据非常多，并且通信品</w:t>
      </w:r>
      <w:r>
        <w:rPr>
          <w:spacing w:val="-10"/>
        </w:rPr>
        <w:t xml:space="preserve">类特别高。这就导致有可能在 </w:t>
      </w:r>
      <w:r>
        <w:rPr>
          <w:rFonts w:ascii="Times New Roman" w:eastAsia="Times New Roman"/>
        </w:rPr>
        <w:t>Spark</w:t>
      </w:r>
      <w:r>
        <w:rPr>
          <w:rFonts w:ascii="Times New Roman" w:eastAsia="Times New Roman"/>
          <w:spacing w:val="14"/>
        </w:rPr>
        <w:t xml:space="preserve"> </w:t>
      </w:r>
      <w:r>
        <w:rPr>
          <w:spacing w:val="-7"/>
        </w:rPr>
        <w:t>任务运行过程中，由于频繁大量的网络通讯，本地机器</w:t>
      </w:r>
      <w:r>
        <w:rPr>
          <w:spacing w:val="-5"/>
        </w:rPr>
        <w:t>的网卡流量会激增。</w:t>
      </w:r>
    </w:p>
    <w:p>
      <w:pPr>
        <w:pStyle w:val="7"/>
        <w:spacing w:line="417" w:lineRule="auto"/>
        <w:ind w:left="140" w:right="311" w:firstLine="419"/>
        <w:jc w:val="both"/>
      </w:pPr>
      <w:r>
        <w:rPr>
          <w:spacing w:val="-1"/>
        </w:rPr>
        <w:t>注意，</w:t>
      </w:r>
      <w:r>
        <w:rPr>
          <w:rFonts w:ascii="Times New Roman" w:eastAsia="Times New Roman"/>
          <w:spacing w:val="-3"/>
        </w:rPr>
        <w:t>YARN-client</w:t>
      </w:r>
      <w:r>
        <w:rPr>
          <w:rFonts w:ascii="Times New Roman" w:eastAsia="Times New Roman"/>
          <w:spacing w:val="29"/>
        </w:rPr>
        <w:t xml:space="preserve"> </w:t>
      </w:r>
      <w:r>
        <w:rPr>
          <w:spacing w:val="-5"/>
        </w:rPr>
        <w:t xml:space="preserve">模式只会在测试环境中使用，而之所以使用 </w:t>
      </w:r>
      <w:r>
        <w:rPr>
          <w:rFonts w:ascii="Times New Roman" w:eastAsia="Times New Roman"/>
          <w:spacing w:val="-3"/>
        </w:rPr>
        <w:t>YARN-client</w:t>
      </w:r>
      <w:r>
        <w:rPr>
          <w:rFonts w:ascii="Times New Roman" w:eastAsia="Times New Roman"/>
          <w:spacing w:val="30"/>
        </w:rPr>
        <w:t xml:space="preserve"> </w:t>
      </w:r>
      <w:r>
        <w:rPr>
          <w:spacing w:val="-1"/>
        </w:rPr>
        <w:t>模式，是</w:t>
      </w:r>
      <w:r>
        <w:rPr>
          <w:spacing w:val="-5"/>
        </w:rPr>
        <w:t xml:space="preserve">由于可以看到详细全面的 </w:t>
      </w:r>
      <w:r>
        <w:rPr>
          <w:rFonts w:ascii="Times New Roman" w:eastAsia="Times New Roman"/>
        </w:rPr>
        <w:t>log</w:t>
      </w:r>
      <w:r>
        <w:rPr>
          <w:rFonts w:ascii="Times New Roman" w:eastAsia="Times New Roman"/>
          <w:spacing w:val="28"/>
        </w:rPr>
        <w:t xml:space="preserve"> </w:t>
      </w:r>
      <w:r>
        <w:rPr>
          <w:spacing w:val="-6"/>
        </w:rPr>
        <w:t xml:space="preserve">信息，通过查看 </w:t>
      </w:r>
      <w:r>
        <w:rPr>
          <w:rFonts w:ascii="Times New Roman" w:eastAsia="Times New Roman"/>
        </w:rPr>
        <w:t>log</w:t>
      </w:r>
      <w:r>
        <w:rPr>
          <w:spacing w:val="-3"/>
        </w:rPr>
        <w:t>，可以锁定程序中存在的问题，避免在生产环境下发生故障。</w:t>
      </w:r>
    </w:p>
    <w:p>
      <w:pPr>
        <w:pStyle w:val="7"/>
        <w:spacing w:line="417" w:lineRule="auto"/>
        <w:ind w:left="140" w:right="311" w:firstLine="419"/>
        <w:jc w:val="both"/>
      </w:pPr>
      <w:r>
        <w:rPr>
          <w:spacing w:val="-6"/>
        </w:rPr>
        <w:t xml:space="preserve">在生产环境下，使用的一定是 </w:t>
      </w:r>
      <w:r>
        <w:rPr>
          <w:rFonts w:ascii="Times New Roman" w:eastAsia="Times New Roman"/>
          <w:spacing w:val="-3"/>
        </w:rPr>
        <w:t xml:space="preserve">YARN-cluster </w:t>
      </w:r>
      <w:r>
        <w:rPr>
          <w:spacing w:val="-10"/>
        </w:rPr>
        <w:t xml:space="preserve">模式。在 </w:t>
      </w:r>
      <w:r>
        <w:rPr>
          <w:rFonts w:ascii="Times New Roman" w:eastAsia="Times New Roman"/>
          <w:spacing w:val="-3"/>
        </w:rPr>
        <w:t xml:space="preserve">YARN-cluster </w:t>
      </w:r>
      <w:r>
        <w:rPr>
          <w:spacing w:val="-3"/>
        </w:rPr>
        <w:t xml:space="preserve">模式下，就不会造成本地机器网卡流量激增问题，如果 </w:t>
      </w:r>
      <w:r>
        <w:rPr>
          <w:rFonts w:ascii="Times New Roman" w:eastAsia="Times New Roman"/>
          <w:spacing w:val="-3"/>
        </w:rPr>
        <w:t xml:space="preserve">YARN-cluster </w:t>
      </w:r>
      <w:r>
        <w:rPr>
          <w:spacing w:val="-3"/>
        </w:rPr>
        <w:t>模式下存在网络通信的问题，需要运维团队进行解决。</w:t>
      </w:r>
    </w:p>
    <w:p>
      <w:pPr>
        <w:pStyle w:val="3"/>
        <w:numPr>
          <w:ilvl w:val="1"/>
          <w:numId w:val="14"/>
        </w:numPr>
        <w:tabs>
          <w:tab w:val="left" w:pos="633"/>
        </w:tabs>
        <w:spacing w:before="32" w:after="0" w:line="417" w:lineRule="auto"/>
        <w:ind w:left="140" w:right="316" w:firstLine="0"/>
        <w:jc w:val="both"/>
      </w:pPr>
      <w:bookmarkStart w:id="0" w:name="_GoBack"/>
      <w:bookmarkEnd w:id="0"/>
      <w:r>
        <w:rPr>
          <w:spacing w:val="-14"/>
        </w:rPr>
        <w:t xml:space="preserve">故障排除六：解决 </w:t>
      </w:r>
      <w:r>
        <w:rPr>
          <w:rFonts w:ascii="Times New Roman" w:eastAsia="Times New Roman"/>
          <w:spacing w:val="-4"/>
        </w:rPr>
        <w:t>YARN-CLUSTER</w:t>
      </w:r>
      <w:r>
        <w:rPr>
          <w:rFonts w:ascii="Times New Roman" w:eastAsia="Times New Roman"/>
          <w:spacing w:val="1"/>
        </w:rPr>
        <w:t xml:space="preserve"> </w:t>
      </w:r>
      <w:r>
        <w:rPr>
          <w:spacing w:val="-17"/>
        </w:rPr>
        <w:t xml:space="preserve">模式的 </w:t>
      </w:r>
      <w:r>
        <w:rPr>
          <w:rFonts w:ascii="Times New Roman" w:eastAsia="Times New Roman"/>
        </w:rPr>
        <w:t>JVM</w:t>
      </w:r>
      <w:r>
        <w:rPr>
          <w:rFonts w:ascii="Times New Roman" w:eastAsia="Times New Roman"/>
          <w:spacing w:val="-1"/>
        </w:rPr>
        <w:t xml:space="preserve"> </w:t>
      </w:r>
      <w:r>
        <w:t>栈内存溢出无法执行问题</w:t>
      </w:r>
    </w:p>
    <w:p>
      <w:pPr>
        <w:pStyle w:val="7"/>
        <w:spacing w:line="235" w:lineRule="exact"/>
        <w:ind w:left="601"/>
      </w:pPr>
      <w:r>
        <w:rPr>
          <w:rFonts w:ascii="Times New Roman" w:eastAsia="Times New Roman"/>
        </w:rPr>
        <w:t xml:space="preserve">YARN-cluster </w:t>
      </w:r>
      <w:r>
        <w:t>模式的运行原理如下图所示：</w:t>
      </w:r>
    </w:p>
    <w:p>
      <w:pPr>
        <w:spacing w:after="0" w:line="235" w:lineRule="exact"/>
        <w:sectPr>
          <w:pgSz w:w="11910" w:h="16840"/>
          <w:pgMar w:top="1580" w:right="1480" w:bottom="1260" w:left="1660" w:header="852" w:footer="1064" w:gutter="0"/>
        </w:sectPr>
      </w:pPr>
    </w:p>
    <w:p>
      <w:pPr>
        <w:pStyle w:val="7"/>
        <w:rPr>
          <w:sz w:val="20"/>
        </w:rPr>
      </w:pP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1008380</wp:posOffset>
            </wp:positionV>
            <wp:extent cx="5486400" cy="2194560"/>
            <wp:effectExtent l="0" t="0" r="0" b="0"/>
            <wp:wrapNone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.jpe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16"/>
        </w:rPr>
      </w:pPr>
    </w:p>
    <w:p>
      <w:pPr>
        <w:pStyle w:val="7"/>
        <w:spacing w:before="78"/>
        <w:ind w:left="140"/>
      </w:pPr>
      <w:r>
        <w:t xml:space="preserve">当 </w:t>
      </w:r>
      <w:r>
        <w:rPr>
          <w:rFonts w:ascii="Times New Roman" w:eastAsia="Times New Roman"/>
        </w:rPr>
        <w:t xml:space="preserve">Spark </w:t>
      </w:r>
      <w:r>
        <w:t xml:space="preserve">作业中包含 </w:t>
      </w:r>
      <w:r>
        <w:rPr>
          <w:rFonts w:ascii="Times New Roman" w:eastAsia="Times New Roman"/>
        </w:rPr>
        <w:t xml:space="preserve">SparkSQL </w:t>
      </w:r>
      <w:r>
        <w:t xml:space="preserve">的内容时，可能会碰到 </w:t>
      </w:r>
      <w:r>
        <w:rPr>
          <w:rFonts w:ascii="Times New Roman" w:eastAsia="Times New Roman"/>
        </w:rPr>
        <w:t xml:space="preserve">YARN-client </w:t>
      </w:r>
      <w:r>
        <w:t>模式下可以运行，但是</w:t>
      </w:r>
    </w:p>
    <w:p>
      <w:pPr>
        <w:pStyle w:val="7"/>
        <w:spacing w:before="7"/>
        <w:rPr>
          <w:sz w:val="15"/>
        </w:rPr>
      </w:pPr>
    </w:p>
    <w:p>
      <w:pPr>
        <w:pStyle w:val="7"/>
        <w:ind w:left="140"/>
      </w:pPr>
      <w:r>
        <w:rPr>
          <w:rFonts w:ascii="Times New Roman" w:eastAsia="Times New Roman"/>
        </w:rPr>
        <w:t xml:space="preserve">YARN-cluster </w:t>
      </w:r>
      <w:r>
        <w:t xml:space="preserve">模式下无法提交运行（报出 </w:t>
      </w:r>
      <w:r>
        <w:rPr>
          <w:rFonts w:ascii="Times New Roman" w:eastAsia="Times New Roman"/>
        </w:rPr>
        <w:t xml:space="preserve">OOM </w:t>
      </w:r>
      <w:r>
        <w:t>错误）的情况。</w:t>
      </w:r>
    </w:p>
    <w:p>
      <w:pPr>
        <w:pStyle w:val="7"/>
        <w:spacing w:before="7"/>
        <w:rPr>
          <w:sz w:val="15"/>
        </w:rPr>
      </w:pPr>
    </w:p>
    <w:p>
      <w:pPr>
        <w:pStyle w:val="7"/>
        <w:spacing w:line="417" w:lineRule="auto"/>
        <w:ind w:left="140" w:right="311" w:firstLine="419"/>
        <w:jc w:val="both"/>
      </w:pPr>
      <w:r>
        <w:rPr>
          <w:rFonts w:ascii="Times New Roman" w:eastAsia="Times New Roman"/>
          <w:spacing w:val="-3"/>
        </w:rPr>
        <w:t xml:space="preserve">YARN-client </w:t>
      </w:r>
      <w:r>
        <w:rPr>
          <w:spacing w:val="-3"/>
        </w:rPr>
        <w:t>模式下，</w:t>
      </w:r>
      <w:r>
        <w:rPr>
          <w:rFonts w:ascii="Times New Roman" w:eastAsia="Times New Roman"/>
          <w:spacing w:val="-4"/>
        </w:rPr>
        <w:t xml:space="preserve">Driver </w:t>
      </w:r>
      <w:r>
        <w:rPr>
          <w:spacing w:val="-4"/>
        </w:rPr>
        <w:t>是运行在本地机器上的，</w:t>
      </w:r>
      <w:r>
        <w:rPr>
          <w:rFonts w:ascii="Times New Roman" w:eastAsia="Times New Roman"/>
          <w:spacing w:val="-5"/>
        </w:rPr>
        <w:t xml:space="preserve">Spark </w:t>
      </w:r>
      <w:r>
        <w:rPr>
          <w:spacing w:val="-14"/>
        </w:rPr>
        <w:t xml:space="preserve">使用的 </w:t>
      </w:r>
      <w:r>
        <w:rPr>
          <w:rFonts w:ascii="Times New Roman" w:eastAsia="Times New Roman"/>
        </w:rPr>
        <w:t xml:space="preserve">JVM </w:t>
      </w:r>
      <w:r>
        <w:rPr>
          <w:spacing w:val="-25"/>
        </w:rPr>
        <w:t xml:space="preserve">的 </w:t>
      </w:r>
      <w:r>
        <w:rPr>
          <w:rFonts w:ascii="Times New Roman" w:eastAsia="Times New Roman"/>
        </w:rPr>
        <w:t xml:space="preserve">PermGen </w:t>
      </w:r>
      <w:r>
        <w:t>的</w:t>
      </w:r>
      <w:r>
        <w:rPr>
          <w:spacing w:val="-13"/>
        </w:rPr>
        <w:t xml:space="preserve">配置，是本地机器上的 </w:t>
      </w:r>
      <w:r>
        <w:rPr>
          <w:rFonts w:ascii="Times New Roman" w:eastAsia="Times New Roman"/>
        </w:rPr>
        <w:t xml:space="preserve">spark-class </w:t>
      </w:r>
      <w:r>
        <w:rPr>
          <w:spacing w:val="-6"/>
        </w:rPr>
        <w:t>文件，</w:t>
      </w:r>
      <w:r>
        <w:rPr>
          <w:rFonts w:ascii="Times New Roman" w:eastAsia="Times New Roman"/>
          <w:spacing w:val="-18"/>
        </w:rPr>
        <w:t xml:space="preserve">JVM </w:t>
      </w:r>
      <w:r>
        <w:rPr>
          <w:spacing w:val="-9"/>
        </w:rPr>
        <w:t xml:space="preserve">永久代的大小是 </w:t>
      </w:r>
      <w:r>
        <w:rPr>
          <w:rFonts w:ascii="Times New Roman" w:eastAsia="Times New Roman"/>
          <w:spacing w:val="-13"/>
        </w:rPr>
        <w:t>128MB</w:t>
      </w:r>
      <w:r>
        <w:rPr>
          <w:spacing w:val="-5"/>
        </w:rPr>
        <w:t xml:space="preserve">，这个是没有问题的， </w:t>
      </w:r>
      <w:r>
        <w:rPr>
          <w:spacing w:val="-14"/>
        </w:rPr>
        <w:t xml:space="preserve">但是在 </w:t>
      </w:r>
      <w:r>
        <w:rPr>
          <w:rFonts w:ascii="Times New Roman" w:eastAsia="Times New Roman"/>
          <w:spacing w:val="-3"/>
        </w:rPr>
        <w:t xml:space="preserve">YARN-cluster </w:t>
      </w:r>
      <w:r>
        <w:rPr>
          <w:spacing w:val="-2"/>
        </w:rPr>
        <w:t>模式下，</w:t>
      </w:r>
      <w:r>
        <w:rPr>
          <w:rFonts w:ascii="Times New Roman" w:eastAsia="Times New Roman"/>
        </w:rPr>
        <w:t xml:space="preserve">Driver </w:t>
      </w:r>
      <w:r>
        <w:rPr>
          <w:spacing w:val="-11"/>
        </w:rPr>
        <w:t xml:space="preserve">运行在 </w:t>
      </w:r>
      <w:r>
        <w:rPr>
          <w:rFonts w:ascii="Times New Roman" w:eastAsia="Times New Roman"/>
          <w:spacing w:val="-7"/>
        </w:rPr>
        <w:t xml:space="preserve">YARN </w:t>
      </w:r>
      <w:r>
        <w:rPr>
          <w:spacing w:val="-3"/>
        </w:rPr>
        <w:t>集群的某个节点上，使用的是没有经过配置的默认设置，</w:t>
      </w:r>
      <w:r>
        <w:rPr>
          <w:rFonts w:ascii="Times New Roman" w:eastAsia="Times New Roman"/>
        </w:rPr>
        <w:t xml:space="preserve">PermGen </w:t>
      </w:r>
      <w:r>
        <w:rPr>
          <w:spacing w:val="-11"/>
        </w:rPr>
        <w:t xml:space="preserve">永久代大小为 </w:t>
      </w:r>
      <w:r>
        <w:rPr>
          <w:rFonts w:ascii="Times New Roman" w:eastAsia="Times New Roman"/>
        </w:rPr>
        <w:t>82MB</w:t>
      </w:r>
      <w:r>
        <w:t>。</w:t>
      </w:r>
    </w:p>
    <w:p>
      <w:pPr>
        <w:pStyle w:val="7"/>
        <w:spacing w:line="269" w:lineRule="exact"/>
        <w:ind w:left="560"/>
      </w:pPr>
      <w:r>
        <w:rPr>
          <w:rFonts w:ascii="Times New Roman" w:eastAsia="Times New Roman"/>
        </w:rPr>
        <w:t>SparkSQL</w:t>
      </w:r>
      <w:r>
        <w:rPr>
          <w:rFonts w:ascii="Times New Roman" w:eastAsia="Times New Roman"/>
          <w:spacing w:val="10"/>
        </w:rPr>
        <w:t xml:space="preserve"> </w:t>
      </w:r>
      <w:r>
        <w:rPr>
          <w:spacing w:val="-7"/>
        </w:rPr>
        <w:t xml:space="preserve">的内部要进行很复杂的 </w:t>
      </w:r>
      <w:r>
        <w:rPr>
          <w:rFonts w:ascii="Times New Roman" w:eastAsia="Times New Roman"/>
        </w:rPr>
        <w:t>SQL</w:t>
      </w:r>
      <w:r>
        <w:rPr>
          <w:rFonts w:ascii="Times New Roman" w:eastAsia="Times New Roman"/>
          <w:spacing w:val="9"/>
        </w:rPr>
        <w:t xml:space="preserve"> </w:t>
      </w:r>
      <w:r>
        <w:rPr>
          <w:spacing w:val="-9"/>
        </w:rPr>
        <w:t>的语义解析、语法树转换等等，非常复杂，如果</w:t>
      </w:r>
    </w:p>
    <w:p>
      <w:pPr>
        <w:pStyle w:val="7"/>
        <w:spacing w:before="7"/>
        <w:rPr>
          <w:sz w:val="15"/>
        </w:rPr>
      </w:pPr>
    </w:p>
    <w:p>
      <w:pPr>
        <w:pStyle w:val="7"/>
        <w:ind w:left="140"/>
        <w:rPr>
          <w:rFonts w:ascii="Times New Roman" w:eastAsia="Times New Roman"/>
        </w:rPr>
      </w:pPr>
      <w:r>
        <w:rPr>
          <w:rFonts w:ascii="Times New Roman" w:eastAsia="Times New Roman"/>
        </w:rPr>
        <w:t>sql</w:t>
      </w:r>
      <w:r>
        <w:rPr>
          <w:rFonts w:ascii="Times New Roman" w:eastAsia="Times New Roman"/>
          <w:spacing w:val="16"/>
        </w:rPr>
        <w:t xml:space="preserve"> </w:t>
      </w:r>
      <w:r>
        <w:rPr>
          <w:spacing w:val="-15"/>
        </w:rPr>
        <w:t xml:space="preserve">语句本身就非常复杂，那么很有可能会导致性能的损耗和内存的占用，特别是对 </w:t>
      </w:r>
      <w:r>
        <w:rPr>
          <w:rFonts w:ascii="Times New Roman" w:eastAsia="Times New Roman"/>
        </w:rPr>
        <w:t>PermGen</w:t>
      </w:r>
    </w:p>
    <w:p>
      <w:pPr>
        <w:pStyle w:val="7"/>
        <w:spacing w:before="3"/>
        <w:rPr>
          <w:rFonts w:ascii="Times New Roman"/>
          <w:sz w:val="17"/>
        </w:rPr>
      </w:pPr>
    </w:p>
    <w:p>
      <w:pPr>
        <w:pStyle w:val="7"/>
        <w:ind w:left="140"/>
      </w:pPr>
      <w:r>
        <w:t>的占用会比较大。</w:t>
      </w:r>
    </w:p>
    <w:p>
      <w:pPr>
        <w:pStyle w:val="7"/>
        <w:spacing w:before="7"/>
        <w:rPr>
          <w:sz w:val="15"/>
        </w:rPr>
      </w:pPr>
    </w:p>
    <w:p>
      <w:pPr>
        <w:pStyle w:val="7"/>
        <w:ind w:left="140"/>
        <w:rPr>
          <w:rFonts w:ascii="Times New Roman" w:eastAsia="Times New Roman"/>
        </w:rPr>
      </w:pPr>
      <w:r>
        <w:t xml:space="preserve">所以，此时如果 </w:t>
      </w:r>
      <w:r>
        <w:rPr>
          <w:rFonts w:ascii="Times New Roman" w:eastAsia="Times New Roman"/>
        </w:rPr>
        <w:t xml:space="preserve">PermGen </w:t>
      </w:r>
      <w:r>
        <w:t xml:space="preserve">的占用好过了 </w:t>
      </w:r>
      <w:r>
        <w:rPr>
          <w:rFonts w:ascii="Times New Roman" w:eastAsia="Times New Roman"/>
        </w:rPr>
        <w:t>82MB</w:t>
      </w:r>
      <w:r>
        <w:t xml:space="preserve">，但是又小于 </w:t>
      </w:r>
      <w:r>
        <w:rPr>
          <w:rFonts w:ascii="Times New Roman" w:eastAsia="Times New Roman"/>
        </w:rPr>
        <w:t>128MB</w:t>
      </w:r>
      <w:r>
        <w:t xml:space="preserve">，就会出现 </w:t>
      </w:r>
      <w:r>
        <w:rPr>
          <w:rFonts w:ascii="Times New Roman" w:eastAsia="Times New Roman"/>
        </w:rPr>
        <w:t>YARN-client</w:t>
      </w:r>
    </w:p>
    <w:p>
      <w:pPr>
        <w:pStyle w:val="7"/>
        <w:spacing w:before="3"/>
        <w:rPr>
          <w:rFonts w:ascii="Times New Roman"/>
          <w:sz w:val="17"/>
        </w:rPr>
      </w:pPr>
    </w:p>
    <w:p>
      <w:pPr>
        <w:pStyle w:val="7"/>
        <w:ind w:left="140"/>
      </w:pPr>
      <w:r>
        <w:t>模式下可以运行，</w:t>
      </w:r>
      <w:r>
        <w:rPr>
          <w:rFonts w:ascii="Times New Roman" w:eastAsia="Times New Roman"/>
        </w:rPr>
        <w:t xml:space="preserve">YARN-cluster </w:t>
      </w:r>
      <w:r>
        <w:t>模式下无法运行的情况。</w:t>
      </w:r>
    </w:p>
    <w:p>
      <w:pPr>
        <w:pStyle w:val="7"/>
        <w:spacing w:before="8" w:line="460" w:lineRule="atLeast"/>
        <w:ind w:left="140" w:right="313"/>
      </w:pPr>
      <w:r>
        <w:t xml:space="preserve">解决上述问题的方法时增加 </w:t>
      </w:r>
      <w:r>
        <w:rPr>
          <w:rFonts w:ascii="Times New Roman" w:eastAsia="Times New Roman"/>
        </w:rPr>
        <w:t xml:space="preserve">PermGen </w:t>
      </w:r>
      <w:r>
        <w:t xml:space="preserve">的容量，需要在 </w:t>
      </w:r>
      <w:r>
        <w:rPr>
          <w:rFonts w:ascii="Times New Roman" w:eastAsia="Times New Roman"/>
        </w:rPr>
        <w:t xml:space="preserve">spark-submit </w:t>
      </w:r>
      <w:r>
        <w:t>脚本中对相关参数进行设置，设置方法如代码清单所示。</w:t>
      </w:r>
    </w:p>
    <w:p>
      <w:pPr>
        <w:spacing w:before="122"/>
        <w:ind w:left="140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  <w:shd w:val="clear" w:color="auto" w:fill="DFDFDF"/>
        </w:rPr>
        <w:t>--conf spark.driver.extraJavaOptions="</w:t>
      </w:r>
      <w:r>
        <w:rPr>
          <w:rFonts w:ascii="Courier New"/>
          <w:color w:val="FF0000"/>
          <w:sz w:val="18"/>
          <w:shd w:val="clear" w:color="auto" w:fill="DFDFDF"/>
        </w:rPr>
        <w:t>-XX:PermSize=128M -XX:MaxPermSize=256M</w:t>
      </w:r>
      <w:r>
        <w:rPr>
          <w:rFonts w:ascii="Courier New"/>
          <w:sz w:val="18"/>
          <w:shd w:val="clear" w:color="auto" w:fill="DFDFDF"/>
        </w:rPr>
        <w:t>"</w:t>
      </w:r>
    </w:p>
    <w:p>
      <w:pPr>
        <w:pStyle w:val="7"/>
        <w:spacing w:before="100" w:line="417" w:lineRule="auto"/>
        <w:ind w:left="140" w:right="313" w:firstLine="419"/>
        <w:jc w:val="both"/>
      </w:pPr>
      <w:r>
        <w:rPr>
          <w:spacing w:val="2"/>
        </w:rPr>
        <w:t>通过上述方法就设置了</w:t>
      </w:r>
      <w:r>
        <w:rPr>
          <w:rFonts w:ascii="Times New Roman" w:eastAsia="Times New Roman"/>
        </w:rPr>
        <w:t xml:space="preserve">Driver </w:t>
      </w:r>
      <w:r>
        <w:rPr>
          <w:spacing w:val="-9"/>
        </w:rPr>
        <w:t xml:space="preserve">永久代的大小，默认为 </w:t>
      </w:r>
      <w:r>
        <w:rPr>
          <w:rFonts w:ascii="Times New Roman" w:eastAsia="Times New Roman"/>
          <w:spacing w:val="-4"/>
        </w:rPr>
        <w:t>128MB</w:t>
      </w:r>
      <w:r>
        <w:rPr>
          <w:spacing w:val="-13"/>
        </w:rPr>
        <w:t xml:space="preserve">，最大 </w:t>
      </w:r>
      <w:r>
        <w:rPr>
          <w:rFonts w:ascii="Times New Roman" w:eastAsia="Times New Roman"/>
          <w:spacing w:val="-4"/>
        </w:rPr>
        <w:t>256MB</w:t>
      </w:r>
      <w:r>
        <w:rPr>
          <w:spacing w:val="-3"/>
        </w:rPr>
        <w:t>，这样就可以避免上面所说的问题。</w:t>
      </w:r>
    </w:p>
    <w:p>
      <w:pPr>
        <w:pStyle w:val="3"/>
        <w:numPr>
          <w:ilvl w:val="1"/>
          <w:numId w:val="14"/>
        </w:numPr>
        <w:tabs>
          <w:tab w:val="left" w:pos="633"/>
        </w:tabs>
        <w:spacing w:before="33" w:after="0" w:line="240" w:lineRule="auto"/>
        <w:ind w:left="632" w:right="0" w:hanging="492"/>
        <w:jc w:val="left"/>
      </w:pPr>
      <w:r>
        <w:rPr>
          <w:spacing w:val="-8"/>
        </w:rPr>
        <w:t xml:space="preserve">故障排除七：解决 </w:t>
      </w:r>
      <w:r>
        <w:rPr>
          <w:rFonts w:ascii="Times New Roman" w:eastAsia="Times New Roman"/>
        </w:rPr>
        <w:t>SparkSQL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18"/>
        </w:rPr>
        <w:t xml:space="preserve">导致的 </w:t>
      </w:r>
      <w:r>
        <w:rPr>
          <w:rFonts w:ascii="Times New Roman" w:eastAsia="Times New Roman"/>
        </w:rPr>
        <w:t>JVM</w:t>
      </w:r>
      <w:r>
        <w:rPr>
          <w:rFonts w:ascii="Times New Roman" w:eastAsia="Times New Roman"/>
          <w:spacing w:val="-2"/>
        </w:rPr>
        <w:t xml:space="preserve"> </w:t>
      </w:r>
      <w:r>
        <w:t>栈内存溢出</w:t>
      </w:r>
    </w:p>
    <w:p>
      <w:pPr>
        <w:pStyle w:val="7"/>
        <w:spacing w:before="232" w:line="417" w:lineRule="auto"/>
        <w:ind w:left="140" w:right="313" w:firstLine="419"/>
        <w:jc w:val="both"/>
      </w:pPr>
      <w:r>
        <w:rPr>
          <w:spacing w:val="-23"/>
        </w:rPr>
        <w:t xml:space="preserve">当 </w:t>
      </w:r>
      <w:r>
        <w:rPr>
          <w:rFonts w:ascii="Times New Roman" w:eastAsia="Times New Roman"/>
        </w:rPr>
        <w:t xml:space="preserve">SparkSQL </w:t>
      </w:r>
      <w:r>
        <w:rPr>
          <w:spacing w:val="-23"/>
        </w:rPr>
        <w:t xml:space="preserve">的 </w:t>
      </w:r>
      <w:r>
        <w:rPr>
          <w:rFonts w:ascii="Times New Roman" w:eastAsia="Times New Roman"/>
        </w:rPr>
        <w:t xml:space="preserve">sql </w:t>
      </w:r>
      <w:r>
        <w:rPr>
          <w:spacing w:val="-8"/>
        </w:rPr>
        <w:t xml:space="preserve">语句有成百上千的 </w:t>
      </w:r>
      <w:r>
        <w:rPr>
          <w:rFonts w:ascii="Times New Roman" w:eastAsia="Times New Roman"/>
        </w:rPr>
        <w:t xml:space="preserve">or </w:t>
      </w:r>
      <w:r>
        <w:rPr>
          <w:spacing w:val="-7"/>
        </w:rPr>
        <w:t xml:space="preserve">关键字时，就可能会出现 </w:t>
      </w:r>
      <w:r>
        <w:rPr>
          <w:rFonts w:ascii="Times New Roman" w:eastAsia="Times New Roman"/>
        </w:rPr>
        <w:t xml:space="preserve">Driver </w:t>
      </w:r>
      <w:r>
        <w:rPr>
          <w:spacing w:val="-17"/>
        </w:rPr>
        <w:t xml:space="preserve">端的 </w:t>
      </w:r>
      <w:r>
        <w:rPr>
          <w:rFonts w:ascii="Times New Roman" w:eastAsia="Times New Roman"/>
        </w:rPr>
        <w:t xml:space="preserve">JVM </w:t>
      </w:r>
      <w:r>
        <w:t>栈</w:t>
      </w:r>
      <w:r>
        <w:rPr>
          <w:spacing w:val="-1"/>
        </w:rPr>
        <w:t>内存溢出。</w:t>
      </w:r>
    </w:p>
    <w:p>
      <w:pPr>
        <w:pStyle w:val="7"/>
        <w:spacing w:line="417" w:lineRule="auto"/>
        <w:ind w:left="140" w:right="311" w:firstLine="419"/>
        <w:jc w:val="both"/>
      </w:pPr>
      <w:r>
        <w:rPr>
          <w:rFonts w:ascii="Times New Roman" w:eastAsia="Times New Roman"/>
        </w:rPr>
        <w:t xml:space="preserve">JVM </w:t>
      </w:r>
      <w:r>
        <w:rPr>
          <w:spacing w:val="-3"/>
        </w:rPr>
        <w:t>栈内存溢出基本上就是由于调用的方法层级过多，产生了大量的，非常深的，超</w:t>
      </w:r>
      <w:r>
        <w:rPr>
          <w:spacing w:val="-19"/>
        </w:rPr>
        <w:t xml:space="preserve">出了 </w:t>
      </w:r>
      <w:r>
        <w:rPr>
          <w:rFonts w:ascii="Times New Roman" w:eastAsia="Times New Roman"/>
        </w:rPr>
        <w:t xml:space="preserve">JVM </w:t>
      </w:r>
      <w:r>
        <w:rPr>
          <w:spacing w:val="-3"/>
        </w:rPr>
        <w:t>栈深度限制的递归</w:t>
      </w:r>
      <w:r>
        <w:rPr>
          <w:spacing w:val="-200"/>
        </w:rPr>
        <w:t>。</w:t>
      </w:r>
      <w:r>
        <w:rPr>
          <w:spacing w:val="-3"/>
        </w:rPr>
        <w:t>（</w:t>
      </w:r>
      <w:r>
        <w:rPr>
          <w:spacing w:val="-12"/>
        </w:rPr>
        <w:t xml:space="preserve">我们猜测 </w:t>
      </w:r>
      <w:r>
        <w:rPr>
          <w:rFonts w:ascii="Times New Roman" w:eastAsia="Times New Roman"/>
        </w:rPr>
        <w:t xml:space="preserve">SparkSQL </w:t>
      </w:r>
      <w:r>
        <w:rPr>
          <w:spacing w:val="-14"/>
        </w:rPr>
        <w:t xml:space="preserve">有大量 </w:t>
      </w:r>
      <w:r>
        <w:rPr>
          <w:rFonts w:ascii="Times New Roman" w:eastAsia="Times New Roman"/>
        </w:rPr>
        <w:t xml:space="preserve">or </w:t>
      </w:r>
      <w:r>
        <w:rPr>
          <w:spacing w:val="-18"/>
        </w:rPr>
        <w:t xml:space="preserve">语句的时候，在解析 </w:t>
      </w:r>
      <w:r>
        <w:rPr>
          <w:rFonts w:ascii="Times New Roman" w:eastAsia="Times New Roman"/>
        </w:rPr>
        <w:t xml:space="preserve">SQL </w:t>
      </w:r>
      <w:r>
        <w:rPr>
          <w:spacing w:val="-3"/>
        </w:rPr>
        <w:t xml:space="preserve">时， </w:t>
      </w:r>
      <w:r>
        <w:rPr>
          <w:spacing w:val="-5"/>
        </w:rPr>
        <w:t xml:space="preserve">例如转换为语法树或者进行执行计划的生成的时候，对于 </w:t>
      </w:r>
      <w:r>
        <w:rPr>
          <w:rFonts w:ascii="Times New Roman" w:eastAsia="Times New Roman"/>
        </w:rPr>
        <w:t xml:space="preserve">or </w:t>
      </w:r>
      <w:r>
        <w:rPr>
          <w:spacing w:val="-3"/>
        </w:rPr>
        <w:t>的处理是递归，</w:t>
      </w:r>
      <w:r>
        <w:rPr>
          <w:rFonts w:ascii="Times New Roman" w:eastAsia="Times New Roman"/>
        </w:rPr>
        <w:t xml:space="preserve">or </w:t>
      </w:r>
      <w:r>
        <w:rPr>
          <w:spacing w:val="-3"/>
        </w:rPr>
        <w:t>非常多时，</w:t>
      </w:r>
    </w:p>
    <w:p>
      <w:pPr>
        <w:spacing w:after="0" w:line="417" w:lineRule="auto"/>
        <w:jc w:val="both"/>
        <w:sectPr>
          <w:pgSz w:w="11910" w:h="16840"/>
          <w:pgMar w:top="1580" w:right="1480" w:bottom="1260" w:left="1660" w:header="852" w:footer="1064" w:gutter="0"/>
        </w:sectPr>
      </w:pPr>
    </w:p>
    <w:p>
      <w:pPr>
        <w:pStyle w:val="7"/>
        <w:spacing w:before="49"/>
        <w:ind w:left="140"/>
      </w:pPr>
      <w:r>
        <w:t>会发生大量的递归）</w:t>
      </w:r>
    </w:p>
    <w:p>
      <w:pPr>
        <w:pStyle w:val="7"/>
        <w:spacing w:before="7"/>
        <w:rPr>
          <w:sz w:val="15"/>
        </w:rPr>
      </w:pPr>
    </w:p>
    <w:p>
      <w:pPr>
        <w:pStyle w:val="7"/>
        <w:spacing w:line="417" w:lineRule="auto"/>
        <w:ind w:left="140" w:right="311" w:firstLine="419"/>
        <w:jc w:val="both"/>
      </w:pPr>
      <w:r>
        <w:rPr>
          <w:spacing w:val="-13"/>
        </w:rPr>
        <w:t xml:space="preserve">此时，建议将一条 </w:t>
      </w:r>
      <w:r>
        <w:rPr>
          <w:rFonts w:ascii="Times New Roman" w:eastAsia="Times New Roman"/>
        </w:rPr>
        <w:t xml:space="preserve">sql </w:t>
      </w:r>
      <w:r>
        <w:rPr>
          <w:spacing w:val="-9"/>
        </w:rPr>
        <w:t xml:space="preserve">语句拆分为多条 </w:t>
      </w:r>
      <w:r>
        <w:rPr>
          <w:rFonts w:ascii="Times New Roman" w:eastAsia="Times New Roman"/>
        </w:rPr>
        <w:t xml:space="preserve">sql </w:t>
      </w:r>
      <w:r>
        <w:rPr>
          <w:spacing w:val="-14"/>
        </w:rPr>
        <w:t xml:space="preserve">语句来执行，每条 </w:t>
      </w:r>
      <w:r>
        <w:rPr>
          <w:rFonts w:ascii="Times New Roman" w:eastAsia="Times New Roman"/>
        </w:rPr>
        <w:t xml:space="preserve">sql </w:t>
      </w:r>
      <w:r>
        <w:rPr>
          <w:spacing w:val="-10"/>
        </w:rPr>
        <w:t xml:space="preserve">语句尽量保证 </w:t>
      </w:r>
      <w:r>
        <w:rPr>
          <w:rFonts w:ascii="Times New Roman" w:eastAsia="Times New Roman"/>
        </w:rPr>
        <w:t xml:space="preserve">100 </w:t>
      </w:r>
      <w:r>
        <w:t>个以</w:t>
      </w:r>
      <w:r>
        <w:rPr>
          <w:spacing w:val="-11"/>
        </w:rPr>
        <w:t xml:space="preserve">内的子句。根据实际的生产环境试验，一条 </w:t>
      </w:r>
      <w:r>
        <w:rPr>
          <w:rFonts w:ascii="Times New Roman" w:eastAsia="Times New Roman"/>
        </w:rPr>
        <w:t xml:space="preserve">sql </w:t>
      </w:r>
      <w:r>
        <w:rPr>
          <w:spacing w:val="-13"/>
        </w:rPr>
        <w:t xml:space="preserve">语句的 </w:t>
      </w:r>
      <w:r>
        <w:rPr>
          <w:rFonts w:ascii="Times New Roman" w:eastAsia="Times New Roman"/>
        </w:rPr>
        <w:t xml:space="preserve">or </w:t>
      </w:r>
      <w:r>
        <w:rPr>
          <w:spacing w:val="-10"/>
        </w:rPr>
        <w:t xml:space="preserve">关键字控制在 </w:t>
      </w:r>
      <w:r>
        <w:rPr>
          <w:rFonts w:ascii="Times New Roman" w:eastAsia="Times New Roman"/>
        </w:rPr>
        <w:t xml:space="preserve">100 </w:t>
      </w:r>
      <w:r>
        <w:rPr>
          <w:spacing w:val="-8"/>
        </w:rPr>
        <w:t>个以内，通常不</w:t>
      </w:r>
      <w:r>
        <w:rPr>
          <w:spacing w:val="-17"/>
        </w:rPr>
        <w:t xml:space="preserve">会导致 </w:t>
      </w:r>
      <w:r>
        <w:rPr>
          <w:rFonts w:ascii="Times New Roman" w:eastAsia="Times New Roman"/>
        </w:rPr>
        <w:t xml:space="preserve">JVM </w:t>
      </w:r>
      <w:r>
        <w:rPr>
          <w:spacing w:val="-3"/>
        </w:rPr>
        <w:t>栈内存溢出。</w:t>
      </w:r>
    </w:p>
    <w:p>
      <w:pPr>
        <w:pStyle w:val="3"/>
        <w:numPr>
          <w:ilvl w:val="1"/>
          <w:numId w:val="14"/>
        </w:numPr>
        <w:tabs>
          <w:tab w:val="left" w:pos="633"/>
        </w:tabs>
        <w:spacing w:before="33" w:after="0" w:line="240" w:lineRule="auto"/>
        <w:ind w:left="632" w:right="0" w:hanging="492"/>
        <w:jc w:val="left"/>
      </w:pPr>
      <w:r>
        <w:rPr>
          <w:spacing w:val="-7"/>
        </w:rPr>
        <w:t xml:space="preserve">故障排除八：持久化与 </w:t>
      </w:r>
      <w:r>
        <w:rPr>
          <w:rFonts w:ascii="Times New Roman" w:eastAsia="Times New Roman"/>
        </w:rPr>
        <w:t xml:space="preserve">checkpoint </w:t>
      </w:r>
      <w:r>
        <w:t>的使用</w:t>
      </w:r>
    </w:p>
    <w:p>
      <w:pPr>
        <w:pStyle w:val="7"/>
        <w:spacing w:before="232" w:line="417" w:lineRule="auto"/>
        <w:ind w:left="140" w:right="206" w:firstLine="419"/>
      </w:pPr>
      <w:r>
        <w:rPr>
          <w:rFonts w:ascii="Times New Roman" w:eastAsia="Times New Roman"/>
        </w:rPr>
        <w:t xml:space="preserve">Spark </w:t>
      </w:r>
      <w:r>
        <w:rPr>
          <w:spacing w:val="-4"/>
        </w:rPr>
        <w:t>持久化在大部分情况下是没有问题的，但是有时数据可能会丢失，如果数据一旦</w:t>
      </w:r>
      <w:r>
        <w:rPr>
          <w:spacing w:val="-3"/>
        </w:rPr>
        <w:t xml:space="preserve">丢失，就需要对丢失的数据重新进行计算，计算完后再缓存和使用，为了避免数据的丢失， </w:t>
      </w:r>
      <w:r>
        <w:rPr>
          <w:spacing w:val="-6"/>
        </w:rPr>
        <w:t xml:space="preserve">可以选择对这个 </w:t>
      </w:r>
      <w:r>
        <w:rPr>
          <w:rFonts w:ascii="Times New Roman" w:eastAsia="Times New Roman"/>
        </w:rPr>
        <w:t xml:space="preserve">RDD </w:t>
      </w:r>
      <w:r>
        <w:rPr>
          <w:spacing w:val="-10"/>
        </w:rPr>
        <w:t xml:space="preserve">进行 </w:t>
      </w:r>
      <w:r>
        <w:rPr>
          <w:rFonts w:ascii="Times New Roman" w:eastAsia="Times New Roman"/>
        </w:rPr>
        <w:t>checkpoint</w:t>
      </w:r>
      <w:r>
        <w:rPr>
          <w:spacing w:val="-3"/>
        </w:rPr>
        <w:t>，也就是将数据持久化一份到容错的文件系统上</w:t>
      </w:r>
      <w:r>
        <w:t>（比</w:t>
      </w:r>
      <w:r>
        <w:rPr>
          <w:w w:val="100"/>
        </w:rPr>
        <w:t>如</w:t>
      </w:r>
      <w:r>
        <w:rPr>
          <w:spacing w:val="-53"/>
        </w:rPr>
        <w:t xml:space="preserve"> </w:t>
      </w:r>
      <w:r>
        <w:rPr>
          <w:rFonts w:ascii="Times New Roman" w:eastAsia="Times New Roman"/>
          <w:spacing w:val="-2"/>
          <w:w w:val="100"/>
        </w:rPr>
        <w:t>HD</w:t>
      </w:r>
      <w:r>
        <w:rPr>
          <w:rFonts w:ascii="Times New Roman" w:eastAsia="Times New Roman"/>
          <w:spacing w:val="-1"/>
          <w:w w:val="100"/>
        </w:rPr>
        <w:t>F</w:t>
      </w:r>
      <w:r>
        <w:rPr>
          <w:rFonts w:ascii="Times New Roman" w:eastAsia="Times New Roman"/>
          <w:w w:val="100"/>
        </w:rPr>
        <w:t>S</w:t>
      </w:r>
      <w:r>
        <w:rPr>
          <w:spacing w:val="-108"/>
          <w:w w:val="100"/>
        </w:rPr>
        <w:t>）。</w:t>
      </w:r>
    </w:p>
    <w:p>
      <w:pPr>
        <w:pStyle w:val="7"/>
        <w:spacing w:line="417" w:lineRule="auto"/>
        <w:ind w:left="140" w:right="309" w:firstLine="419"/>
        <w:jc w:val="both"/>
      </w:pPr>
      <w:r>
        <w:rPr>
          <w:spacing w:val="-15"/>
        </w:rPr>
        <w:t xml:space="preserve">一个 </w:t>
      </w:r>
      <w:r>
        <w:rPr>
          <w:rFonts w:ascii="Times New Roman" w:eastAsia="Times New Roman"/>
        </w:rPr>
        <w:t xml:space="preserve">RDD </w:t>
      </w:r>
      <w:r>
        <w:rPr>
          <w:spacing w:val="-13"/>
        </w:rPr>
        <w:t xml:space="preserve">缓存并 </w:t>
      </w:r>
      <w:r>
        <w:rPr>
          <w:rFonts w:ascii="Times New Roman" w:eastAsia="Times New Roman"/>
        </w:rPr>
        <w:t xml:space="preserve">checkpoint </w:t>
      </w:r>
      <w:r>
        <w:rPr>
          <w:spacing w:val="-6"/>
        </w:rPr>
        <w:t xml:space="preserve">后，如果一旦发现缓存丢失，就会优先查看 </w:t>
      </w:r>
      <w:r>
        <w:rPr>
          <w:rFonts w:ascii="Times New Roman" w:eastAsia="Times New Roman"/>
        </w:rPr>
        <w:t xml:space="preserve">checkpoint </w:t>
      </w:r>
      <w:r>
        <w:t>数</w:t>
      </w:r>
      <w:r>
        <w:rPr>
          <w:spacing w:val="-4"/>
        </w:rPr>
        <w:t xml:space="preserve">据存不存在，如果有，就会使用 </w:t>
      </w:r>
      <w:r>
        <w:rPr>
          <w:rFonts w:ascii="Times New Roman" w:eastAsia="Times New Roman"/>
        </w:rPr>
        <w:t xml:space="preserve">checkpoint </w:t>
      </w:r>
      <w:r>
        <w:rPr>
          <w:spacing w:val="-3"/>
        </w:rPr>
        <w:t>数据，而不用重新计算。也即是说，</w:t>
      </w:r>
      <w:r>
        <w:rPr>
          <w:rFonts w:ascii="Times New Roman" w:eastAsia="Times New Roman"/>
        </w:rPr>
        <w:t xml:space="preserve">checkpoint </w:t>
      </w:r>
      <w:r>
        <w:rPr>
          <w:spacing w:val="-12"/>
        </w:rPr>
        <w:t xml:space="preserve">可以视为 </w:t>
      </w:r>
      <w:r>
        <w:rPr>
          <w:rFonts w:ascii="Times New Roman" w:eastAsia="Times New Roman"/>
        </w:rPr>
        <w:t xml:space="preserve">cache </w:t>
      </w:r>
      <w:r>
        <w:rPr>
          <w:spacing w:val="-9"/>
        </w:rPr>
        <w:t xml:space="preserve">的保障机制，如果 </w:t>
      </w:r>
      <w:r>
        <w:rPr>
          <w:rFonts w:ascii="Times New Roman" w:eastAsia="Times New Roman"/>
        </w:rPr>
        <w:t xml:space="preserve">cache </w:t>
      </w:r>
      <w:r>
        <w:rPr>
          <w:spacing w:val="-10"/>
        </w:rPr>
        <w:t xml:space="preserve">失败，就使用 </w:t>
      </w:r>
      <w:r>
        <w:rPr>
          <w:rFonts w:ascii="Times New Roman" w:eastAsia="Times New Roman"/>
        </w:rPr>
        <w:t xml:space="preserve">checkpoint </w:t>
      </w:r>
      <w:r>
        <w:rPr>
          <w:spacing w:val="-2"/>
        </w:rPr>
        <w:t>的数据。</w:t>
      </w:r>
    </w:p>
    <w:p>
      <w:pPr>
        <w:pStyle w:val="7"/>
        <w:spacing w:line="417" w:lineRule="auto"/>
        <w:ind w:left="140" w:right="314" w:firstLine="419"/>
        <w:jc w:val="both"/>
      </w:pPr>
      <w:r>
        <w:rPr>
          <w:spacing w:val="-16"/>
        </w:rPr>
        <w:t xml:space="preserve">使用 </w:t>
      </w:r>
      <w:r>
        <w:rPr>
          <w:rFonts w:ascii="Times New Roman" w:eastAsia="Times New Roman"/>
        </w:rPr>
        <w:t xml:space="preserve">checkpoint </w:t>
      </w:r>
      <w:r>
        <w:rPr>
          <w:spacing w:val="-8"/>
        </w:rPr>
        <w:t xml:space="preserve">的优点在于提高了 </w:t>
      </w:r>
      <w:r>
        <w:rPr>
          <w:rFonts w:ascii="Times New Roman" w:eastAsia="Times New Roman"/>
        </w:rPr>
        <w:t xml:space="preserve">Spark </w:t>
      </w:r>
      <w:r>
        <w:rPr>
          <w:spacing w:val="-6"/>
        </w:rPr>
        <w:t>作业的可靠性，一旦缓存出现问题，不需要重新计算数据，缺点在于，</w:t>
      </w:r>
      <w:r>
        <w:rPr>
          <w:rFonts w:ascii="Times New Roman" w:eastAsia="Times New Roman"/>
        </w:rPr>
        <w:t xml:space="preserve">checkpoint </w:t>
      </w:r>
      <w:r>
        <w:rPr>
          <w:spacing w:val="-8"/>
        </w:rPr>
        <w:t xml:space="preserve">时需要将数据写入 </w:t>
      </w:r>
      <w:r>
        <w:rPr>
          <w:rFonts w:ascii="Times New Roman" w:eastAsia="Times New Roman"/>
        </w:rPr>
        <w:t xml:space="preserve">HDFS </w:t>
      </w:r>
      <w:r>
        <w:rPr>
          <w:spacing w:val="-4"/>
        </w:rPr>
        <w:t>等文件系统，对性能的消耗较</w:t>
      </w:r>
      <w:r>
        <w:t>大。</w:t>
      </w:r>
    </w:p>
    <w:sectPr>
      <w:pgSz w:w="11910" w:h="16840"/>
      <w:pgMar w:top="1620" w:right="1480" w:bottom="1260" w:left="1660" w:header="852" w:footer="1064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vhao-004" w:date="2022-02-19T20:13:01Z" w:initials="l">
    <w:p w14:paraId="530B613F">
      <w:pPr>
        <w:pStyle w:val="6"/>
      </w:pPr>
      <w:r>
        <w:rPr>
          <w:spacing w:val="-9"/>
        </w:rPr>
        <w:t>如果存储内存的空间太</w:t>
      </w:r>
      <w:r>
        <w:rPr>
          <w:spacing w:val="-10"/>
        </w:rPr>
        <w:t>大或者说缓存的数据过多，反而会导致频繁的全量垃圾回收，降低任务执行时的性能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30B613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89pt;margin-top:777.7pt;height:14.85pt;width:385.1pt;mso-position-horizontal-relative:page;mso-position-vertical-relative:page;z-index:-245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spacing w:before="21"/>
                  <w:ind w:left="20"/>
                </w:pPr>
                <w:r>
                  <w:rPr>
                    <w:color w:val="00AF50"/>
                    <w:spacing w:val="-17"/>
                  </w:rPr>
                  <w:t xml:space="preserve">更多 </w:t>
                </w:r>
                <w:r>
                  <w:rPr>
                    <w:rFonts w:ascii="Verdana" w:hAnsi="Verdana" w:eastAsia="Verdana"/>
                    <w:color w:val="00AF50"/>
                    <w:spacing w:val="-3"/>
                  </w:rPr>
                  <w:t>Java</w:t>
                </w:r>
                <w:r>
                  <w:rPr>
                    <w:rFonts w:ascii="Verdana" w:hAnsi="Verdana" w:eastAsia="Verdana"/>
                    <w:color w:val="00AF50"/>
                    <w:spacing w:val="2"/>
                  </w:rPr>
                  <w:t xml:space="preserve"> –</w:t>
                </w:r>
                <w:r>
                  <w:rPr>
                    <w:color w:val="00AF50"/>
                  </w:rPr>
                  <w:t xml:space="preserve">大数据 </w:t>
                </w:r>
                <w:r>
                  <w:rPr>
                    <w:rFonts w:ascii="Verdana" w:hAnsi="Verdana" w:eastAsia="Verdana"/>
                    <w:color w:val="00AF50"/>
                  </w:rPr>
                  <w:t>–</w:t>
                </w:r>
                <w:r>
                  <w:rPr>
                    <w:color w:val="00AF50"/>
                    <w:spacing w:val="1"/>
                  </w:rPr>
                  <w:t xml:space="preserve">前端 </w:t>
                </w:r>
                <w:r>
                  <w:rPr>
                    <w:rFonts w:ascii="Verdana" w:hAnsi="Verdana" w:eastAsia="Verdana"/>
                    <w:color w:val="00AF50"/>
                  </w:rPr>
                  <w:t xml:space="preserve">–python </w:t>
                </w:r>
                <w:r>
                  <w:rPr>
                    <w:color w:val="00AF50"/>
                    <w:spacing w:val="-3"/>
                  </w:rPr>
                  <w:t>人工智能资料下载，可百度访问：尚硅谷官网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drawing>
        <wp:anchor distT="0" distB="0" distL="0" distR="0" simplePos="0" relativeHeight="268410880" behindDoc="1" locked="0" layoutInCell="1" allowOverlap="1">
          <wp:simplePos x="0" y="0"/>
          <wp:positionH relativeFrom="page">
            <wp:posOffset>1143000</wp:posOffset>
          </wp:positionH>
          <wp:positionV relativeFrom="page">
            <wp:posOffset>540385</wp:posOffset>
          </wp:positionV>
          <wp:extent cx="914400" cy="29654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4400" cy="296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49" o:spid="_x0000_s2049" o:spt="202" type="#_x0000_t202" style="position:absolute;left:0pt;margin-left:341.05pt;margin-top:54.3pt;height:16.55pt;width:151.1pt;mso-position-horizontal-relative:page;mso-position-vertical-relative:page;z-index:-245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31" w:lineRule="exact"/>
                  <w:ind w:left="20" w:right="0" w:firstLine="0"/>
                  <w:jc w:val="left"/>
                  <w:rPr>
                    <w:rFonts w:hint="eastAsia" w:ascii="Microsoft JhengHei" w:eastAsia="Microsoft JhengHei"/>
                    <w:b/>
                    <w:sz w:val="21"/>
                  </w:rPr>
                </w:pPr>
                <w:r>
                  <w:rPr>
                    <w:rFonts w:hint="eastAsia" w:ascii="Microsoft JhengHei" w:eastAsia="Microsoft JhengHei"/>
                    <w:b/>
                    <w:color w:val="006600"/>
                    <w:sz w:val="21"/>
                  </w:rPr>
                  <w:t>尚硅谷大数据技术之 Spark 优化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89pt;margin-top:61.6pt;height:21.35pt;width:408.45pt;mso-position-horizontal-relative:page;mso-position-vertical-relative:page;z-index:-245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427" w:lineRule="exact"/>
                  <w:ind w:left="20" w:right="0" w:firstLine="0"/>
                  <w:jc w:val="left"/>
                  <w:rPr>
                    <w:rFonts w:ascii="Microsoft JhengHei" w:hAnsi="Microsoft JhengHei"/>
                    <w:b/>
                    <w:sz w:val="28"/>
                  </w:rPr>
                </w:pPr>
                <w:r>
                  <w:rPr>
                    <w:rFonts w:ascii="Microsoft JhengHei" w:hAnsi="Microsoft JhengHei"/>
                    <w:b/>
                    <w:w w:val="90"/>
                    <w:sz w:val="28"/>
                  </w:rPr>
                  <w:t>—————————————————————————————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2"/>
      <w:numFmt w:val="decimal"/>
      <w:lvlText w:val="%1"/>
      <w:lvlJc w:val="left"/>
      <w:pPr>
        <w:ind w:left="632" w:hanging="492"/>
        <w:jc w:val="left"/>
      </w:pPr>
      <w:rPr>
        <w:rFonts w:hint="default"/>
        <w:lang w:val="en-US" w:eastAsia="en-US" w:bidi="en-US"/>
      </w:rPr>
    </w:lvl>
    <w:lvl w:ilvl="1" w:tentative="0">
      <w:start w:val="1"/>
      <w:numFmt w:val="decimal"/>
      <w:lvlText w:val="%1.%2"/>
      <w:lvlJc w:val="left"/>
      <w:pPr>
        <w:ind w:left="632" w:hanging="492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65" w:hanging="49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7" w:hanging="49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90" w:hanging="49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03" w:hanging="49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15" w:hanging="49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28" w:hanging="49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41" w:hanging="492"/>
      </w:pPr>
      <w:rPr>
        <w:rFonts w:hint="default"/>
        <w:lang w:val="en-US" w:eastAsia="en-US" w:bidi="en-US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"/>
      <w:lvlJc w:val="left"/>
      <w:pPr>
        <w:ind w:left="632" w:hanging="492"/>
        <w:jc w:val="left"/>
      </w:pPr>
      <w:rPr>
        <w:rFonts w:hint="default"/>
        <w:lang w:val="en-US" w:eastAsia="en-US" w:bidi="en-US"/>
      </w:rPr>
    </w:lvl>
    <w:lvl w:ilvl="1" w:tentative="0">
      <w:start w:val="2"/>
      <w:numFmt w:val="decimal"/>
      <w:lvlText w:val="%1.%2"/>
      <w:lvlJc w:val="left"/>
      <w:pPr>
        <w:ind w:left="632" w:hanging="49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en-US"/>
      </w:rPr>
    </w:lvl>
    <w:lvl w:ilvl="2" w:tentative="0">
      <w:start w:val="1"/>
      <w:numFmt w:val="decimal"/>
      <w:lvlText w:val="%1.%2.%3"/>
      <w:lvlJc w:val="left"/>
      <w:pPr>
        <w:ind w:left="740" w:hanging="600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99"/>
        <w:sz w:val="24"/>
        <w:szCs w:val="24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523" w:hanging="60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15" w:hanging="60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07" w:hanging="60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99" w:hanging="60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90" w:hanging="60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82" w:hanging="600"/>
      </w:pPr>
      <w:rPr>
        <w:rFonts w:hint="default"/>
        <w:lang w:val="en-US" w:eastAsia="en-US" w:bidi="en-US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)"/>
      <w:lvlJc w:val="left"/>
      <w:pPr>
        <w:ind w:left="565" w:hanging="425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80" w:hanging="42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01" w:hanging="42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21" w:hanging="42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42" w:hanging="42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63" w:hanging="42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83" w:hanging="42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04" w:hanging="42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25" w:hanging="425"/>
      </w:pPr>
      <w:rPr>
        <w:rFonts w:hint="default"/>
        <w:lang w:val="en-US" w:eastAsia="en-US" w:bidi="en-US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560" w:hanging="420"/>
        <w:jc w:val="left"/>
      </w:pPr>
      <w:rPr>
        <w:rFonts w:hint="default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80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01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21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42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6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83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04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25" w:hanging="420"/>
      </w:pPr>
      <w:rPr>
        <w:rFonts w:hint="default"/>
        <w:lang w:val="en-US" w:eastAsia="en-US" w:bidi="en-US"/>
      </w:rPr>
    </w:lvl>
  </w:abstractNum>
  <w:abstractNum w:abstractNumId="4">
    <w:nsid w:val="CF092B84"/>
    <w:multiLevelType w:val="multilevel"/>
    <w:tmpl w:val="CF092B84"/>
    <w:lvl w:ilvl="0" w:tentative="0">
      <w:start w:val="0"/>
      <w:numFmt w:val="bullet"/>
      <w:lvlText w:val=""/>
      <w:lvlJc w:val="left"/>
      <w:pPr>
        <w:ind w:left="560" w:hanging="420"/>
      </w:pPr>
      <w:rPr>
        <w:rFonts w:hint="default" w:ascii="Wingdings" w:hAnsi="Wingdings" w:eastAsia="Wingdings" w:cs="Wingdings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"/>
      <w:lvlJc w:val="left"/>
      <w:pPr>
        <w:ind w:left="980" w:hanging="420"/>
      </w:pPr>
      <w:rPr>
        <w:rFonts w:hint="default" w:ascii="Wingdings" w:hAnsi="Wingdings" w:eastAsia="Wingdings" w:cs="Wingdings"/>
        <w:w w:val="100"/>
        <w:sz w:val="21"/>
        <w:szCs w:val="21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845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710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575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40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05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70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36" w:hanging="420"/>
      </w:pPr>
      <w:rPr>
        <w:rFonts w:hint="default"/>
        <w:lang w:val="en-US" w:eastAsia="en-US" w:bidi="en-US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632" w:hanging="492"/>
        <w:jc w:val="left"/>
      </w:pPr>
      <w:rPr>
        <w:rFonts w:hint="default"/>
        <w:lang w:val="en-US" w:eastAsia="en-US" w:bidi="en-US"/>
      </w:rPr>
    </w:lvl>
    <w:lvl w:ilvl="1" w:tentative="0">
      <w:start w:val="1"/>
      <w:numFmt w:val="decimal"/>
      <w:lvlText w:val="%1.%2"/>
      <w:lvlJc w:val="left"/>
      <w:pPr>
        <w:ind w:left="632" w:hanging="49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en-US"/>
      </w:rPr>
    </w:lvl>
    <w:lvl w:ilvl="2" w:tentative="0">
      <w:start w:val="1"/>
      <w:numFmt w:val="decimal"/>
      <w:lvlText w:val="%1.%2.%3"/>
      <w:lvlJc w:val="left"/>
      <w:pPr>
        <w:ind w:left="740" w:hanging="60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4"/>
        <w:szCs w:val="24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523" w:hanging="60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15" w:hanging="60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307" w:hanging="60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99" w:hanging="60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90" w:hanging="60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82" w:hanging="600"/>
      </w:pPr>
      <w:rPr>
        <w:rFonts w:hint="default"/>
        <w:lang w:val="en-US" w:eastAsia="en-US" w:bidi="en-US"/>
      </w:rPr>
    </w:lvl>
  </w:abstractNum>
  <w:abstractNum w:abstractNumId="6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560" w:hanging="420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80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01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21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42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6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83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04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25" w:hanging="420"/>
      </w:pPr>
      <w:rPr>
        <w:rFonts w:hint="default"/>
        <w:lang w:val="en-US" w:eastAsia="en-US" w:bidi="en-US"/>
      </w:rPr>
    </w:lvl>
  </w:abstractNum>
  <w:abstractNum w:abstractNumId="7">
    <w:nsid w:val="03D62ECE"/>
    <w:multiLevelType w:val="multilevel"/>
    <w:tmpl w:val="03D62ECE"/>
    <w:lvl w:ilvl="0" w:tentative="0">
      <w:start w:val="1"/>
      <w:numFmt w:val="decimal"/>
      <w:lvlText w:val="%1)"/>
      <w:lvlJc w:val="left"/>
      <w:pPr>
        <w:ind w:left="565" w:hanging="425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80" w:hanging="42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01" w:hanging="42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21" w:hanging="42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42" w:hanging="42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63" w:hanging="42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83" w:hanging="42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04" w:hanging="42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25" w:hanging="425"/>
      </w:pPr>
      <w:rPr>
        <w:rFonts w:hint="default"/>
        <w:lang w:val="en-US" w:eastAsia="en-US" w:bidi="en-US"/>
      </w:rPr>
    </w:lvl>
  </w:abstractNum>
  <w:abstractNum w:abstractNumId="8">
    <w:nsid w:val="25B654F3"/>
    <w:multiLevelType w:val="multilevel"/>
    <w:tmpl w:val="25B654F3"/>
    <w:lvl w:ilvl="0" w:tentative="0">
      <w:start w:val="1"/>
      <w:numFmt w:val="decimal"/>
      <w:lvlText w:val="%1"/>
      <w:lvlJc w:val="left"/>
      <w:pPr>
        <w:ind w:left="562" w:hanging="423"/>
        <w:jc w:val="left"/>
      </w:pPr>
      <w:rPr>
        <w:rFonts w:hint="default"/>
        <w:lang w:val="en-US" w:eastAsia="en-US" w:bidi="en-US"/>
      </w:rPr>
    </w:lvl>
    <w:lvl w:ilvl="1" w:tentative="0">
      <w:start w:val="3"/>
      <w:numFmt w:val="decimal"/>
      <w:lvlText w:val="%1.%2"/>
      <w:lvlJc w:val="left"/>
      <w:pPr>
        <w:ind w:left="562" w:hanging="423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en-US"/>
      </w:rPr>
    </w:lvl>
    <w:lvl w:ilvl="2" w:tentative="0">
      <w:start w:val="1"/>
      <w:numFmt w:val="decimal"/>
      <w:lvlText w:val="%1.%2.%3"/>
      <w:lvlJc w:val="left"/>
      <w:pPr>
        <w:ind w:left="680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476" w:hanging="54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375" w:hanging="54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73" w:hanging="54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72" w:hanging="54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70" w:hanging="54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69" w:hanging="540"/>
      </w:pPr>
      <w:rPr>
        <w:rFonts w:hint="default"/>
        <w:lang w:val="en-US" w:eastAsia="en-US" w:bidi="en-US"/>
      </w:rPr>
    </w:lvl>
  </w:abstractNum>
  <w:abstractNum w:abstractNumId="9">
    <w:nsid w:val="2A8F537B"/>
    <w:multiLevelType w:val="multilevel"/>
    <w:tmpl w:val="2A8F537B"/>
    <w:lvl w:ilvl="0" w:tentative="0">
      <w:start w:val="1"/>
      <w:numFmt w:val="decimal"/>
      <w:lvlText w:val="%1)"/>
      <w:lvlJc w:val="left"/>
      <w:pPr>
        <w:ind w:left="560" w:hanging="440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80" w:hanging="44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01" w:hanging="44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21" w:hanging="44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42" w:hanging="44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63" w:hanging="44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83" w:hanging="44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04" w:hanging="44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25" w:hanging="440"/>
      </w:pPr>
      <w:rPr>
        <w:rFonts w:hint="default"/>
        <w:lang w:val="en-US" w:eastAsia="en-US" w:bidi="en-US"/>
      </w:rPr>
    </w:lvl>
  </w:abstractNum>
  <w:abstractNum w:abstractNumId="10">
    <w:nsid w:val="4D4DC07F"/>
    <w:multiLevelType w:val="multilevel"/>
    <w:tmpl w:val="4D4DC07F"/>
    <w:lvl w:ilvl="0" w:tentative="0">
      <w:start w:val="3"/>
      <w:numFmt w:val="decimal"/>
      <w:lvlText w:val="%1"/>
      <w:lvlJc w:val="left"/>
      <w:pPr>
        <w:ind w:left="632" w:hanging="492"/>
        <w:jc w:val="left"/>
      </w:pPr>
      <w:rPr>
        <w:rFonts w:hint="default"/>
        <w:lang w:val="en-US" w:eastAsia="en-US" w:bidi="en-US"/>
      </w:rPr>
    </w:lvl>
    <w:lvl w:ilvl="1" w:tentative="0">
      <w:start w:val="1"/>
      <w:numFmt w:val="decimal"/>
      <w:lvlText w:val="%1.%2"/>
      <w:lvlJc w:val="left"/>
      <w:pPr>
        <w:ind w:left="632" w:hanging="492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65" w:hanging="492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77" w:hanging="492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90" w:hanging="492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03" w:hanging="492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15" w:hanging="492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328" w:hanging="492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41" w:hanging="492"/>
      </w:pPr>
      <w:rPr>
        <w:rFonts w:hint="default"/>
        <w:lang w:val="en-US" w:eastAsia="en-US" w:bidi="en-US"/>
      </w:rPr>
    </w:lvl>
  </w:abstractNum>
  <w:abstractNum w:abstractNumId="11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467" w:hanging="361"/>
        <w:jc w:val="left"/>
      </w:pPr>
      <w:rPr>
        <w:rFonts w:hint="default" w:ascii="Times New Roman" w:hAnsi="Times New Roman" w:eastAsia="Times New Roman" w:cs="Times New Roman"/>
        <w:spacing w:val="-60"/>
        <w:w w:val="100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828" w:hanging="36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196" w:hanging="36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564" w:hanging="36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932" w:hanging="36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2300" w:hanging="36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3036" w:hanging="36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3404" w:hanging="361"/>
      </w:pPr>
      <w:rPr>
        <w:rFonts w:hint="default"/>
        <w:lang w:val="en-US" w:eastAsia="en-US" w:bidi="en-US"/>
      </w:rPr>
    </w:lvl>
  </w:abstractNum>
  <w:abstractNum w:abstractNumId="12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519" w:hanging="360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44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69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818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643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467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117" w:hanging="360"/>
      </w:pPr>
      <w:rPr>
        <w:rFonts w:hint="default"/>
        <w:lang w:val="en-US" w:eastAsia="en-US" w:bidi="en-US"/>
      </w:rPr>
    </w:lvl>
  </w:abstractNum>
  <w:abstractNum w:abstractNumId="13">
    <w:nsid w:val="72183CF9"/>
    <w:multiLevelType w:val="multilevel"/>
    <w:tmpl w:val="72183CF9"/>
    <w:lvl w:ilvl="0" w:tentative="0">
      <w:start w:val="1"/>
      <w:numFmt w:val="decimal"/>
      <w:lvlText w:val="%1"/>
      <w:lvlJc w:val="left"/>
      <w:pPr>
        <w:ind w:left="560" w:hanging="420"/>
        <w:jc w:val="left"/>
      </w:pPr>
      <w:rPr>
        <w:rFonts w:hint="default"/>
        <w:lang w:val="en-US" w:eastAsia="en-US" w:bidi="en-US"/>
      </w:rPr>
    </w:lvl>
    <w:lvl w:ilvl="1" w:tentative="0">
      <w:start w:val="4"/>
      <w:numFmt w:val="decimal"/>
      <w:lvlText w:val="%1.%2"/>
      <w:lvlJc w:val="left"/>
      <w:pPr>
        <w:ind w:left="560" w:hanging="42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en-US"/>
      </w:rPr>
    </w:lvl>
    <w:lvl w:ilvl="2" w:tentative="0">
      <w:start w:val="1"/>
      <w:numFmt w:val="decimal"/>
      <w:lvlText w:val="%1.%2.%3"/>
      <w:lvlJc w:val="left"/>
      <w:pPr>
        <w:ind w:left="680" w:hanging="5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476" w:hanging="54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375" w:hanging="54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73" w:hanging="54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72" w:hanging="54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70" w:hanging="54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69" w:hanging="540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3"/>
  </w:num>
  <w:num w:numId="9">
    <w:abstractNumId w:val="6"/>
  </w:num>
  <w:num w:numId="10">
    <w:abstractNumId w:val="0"/>
  </w:num>
  <w:num w:numId="11">
    <w:abstractNumId w:val="9"/>
  </w:num>
  <w:num w:numId="12">
    <w:abstractNumId w:val="12"/>
  </w:num>
  <w:num w:numId="13">
    <w:abstractNumId w:val="3"/>
  </w:num>
  <w:num w:numId="14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vhao-004">
    <w15:presenceInfo w15:providerId="None" w15:userId="lvhao-0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useFELayout/>
    <w:compatSetting w:name="compatibilityMode" w:uri="http://schemas.microsoft.com/office/word" w:val="12"/>
  </w:compat>
  <w:rsids>
    <w:rsidRoot w:val="00000000"/>
    <w:rsid w:val="0D584F9E"/>
    <w:rsid w:val="2FC600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32"/>
      <w:ind w:left="140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632" w:hanging="492"/>
      <w:outlineLvl w:val="2"/>
    </w:pPr>
    <w:rPr>
      <w:rFonts w:ascii="宋体" w:hAnsi="宋体" w:eastAsia="宋体" w:cs="宋体"/>
      <w:b/>
      <w:bCs/>
      <w:sz w:val="28"/>
      <w:szCs w:val="28"/>
      <w:lang w:val="en-US" w:eastAsia="en-US" w:bidi="en-US"/>
    </w:rPr>
  </w:style>
  <w:style w:type="paragraph" w:styleId="4">
    <w:name w:val="heading 3"/>
    <w:basedOn w:val="1"/>
    <w:next w:val="1"/>
    <w:qFormat/>
    <w:uiPriority w:val="1"/>
    <w:pPr>
      <w:spacing w:before="15"/>
      <w:ind w:left="740" w:hanging="600"/>
      <w:outlineLvl w:val="3"/>
    </w:pPr>
    <w:rPr>
      <w:rFonts w:ascii="宋体" w:hAnsi="宋体" w:eastAsia="宋体" w:cs="宋体"/>
      <w:b/>
      <w:bCs/>
      <w:sz w:val="24"/>
      <w:szCs w:val="24"/>
      <w:lang w:val="en-US" w:eastAsia="en-US" w:bidi="en-US"/>
    </w:rPr>
  </w:style>
  <w:style w:type="paragraph" w:styleId="5">
    <w:name w:val="heading 4"/>
    <w:basedOn w:val="1"/>
    <w:next w:val="1"/>
    <w:qFormat/>
    <w:uiPriority w:val="1"/>
    <w:pPr>
      <w:spacing w:line="269" w:lineRule="exact"/>
      <w:ind w:left="560" w:hanging="420"/>
      <w:outlineLvl w:val="4"/>
    </w:pPr>
    <w:rPr>
      <w:rFonts w:ascii="宋体" w:hAnsi="宋体" w:eastAsia="宋体" w:cs="宋体"/>
      <w:b/>
      <w:bCs/>
      <w:sz w:val="21"/>
      <w:szCs w:val="21"/>
      <w:lang w:val="en-US" w:eastAsia="en-US" w:bidi="en-US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uiPriority w:val="0"/>
    <w:pPr>
      <w:jc w:val="left"/>
    </w:pPr>
  </w:style>
  <w:style w:type="paragraph" w:styleId="7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en-US" w:eastAsia="en-US" w:bidi="en-US"/>
    </w:rPr>
  </w:style>
  <w:style w:type="table" w:customStyle="1" w:styleId="10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560" w:hanging="420"/>
    </w:pPr>
    <w:rPr>
      <w:rFonts w:ascii="宋体" w:hAnsi="宋体" w:eastAsia="宋体" w:cs="宋体"/>
      <w:lang w:val="en-US" w:eastAsia="en-US" w:bidi="en-US"/>
    </w:rPr>
  </w:style>
  <w:style w:type="paragraph" w:customStyle="1" w:styleId="12">
    <w:name w:val="Table Paragraph"/>
    <w:basedOn w:val="1"/>
    <w:qFormat/>
    <w:uiPriority w:val="1"/>
    <w:rPr>
      <w:rFonts w:ascii="宋体" w:hAnsi="宋体" w:eastAsia="宋体" w:cs="宋体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9" Type="http://schemas.microsoft.com/office/2011/relationships/people" Target="people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19.jpeg"/><Relationship Id="rId24" Type="http://schemas.openxmlformats.org/officeDocument/2006/relationships/image" Target="media/image18.jpeg"/><Relationship Id="rId23" Type="http://schemas.openxmlformats.org/officeDocument/2006/relationships/image" Target="media/image17.jpeg"/><Relationship Id="rId22" Type="http://schemas.openxmlformats.org/officeDocument/2006/relationships/image" Target="media/image16.jpeg"/><Relationship Id="rId21" Type="http://schemas.openxmlformats.org/officeDocument/2006/relationships/image" Target="media/image15.jpe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ScaleCrop>false</ScaleCrop>
  <LinksUpToDate>false</LinksUpToDate>
  <Application>WPS Office_11.8.2.8621_F1E327BC-269C-435d-A152-05C5408002CA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2020-12-25T04:55:00Z</dcterms:created>
  <dc:creator>MSoffice</dc:creator>
  <cp:lastModifiedBy>lvhao-004</cp:lastModifiedBy>
  <dcterms:modified xsi:type="dcterms:W3CDTF">2022-02-20T05:59:27Z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2020-12-25T00:00:00Z</vt:filetime>
  </property>
  <property fmtid="{D5CDD505-2E9C-101B-9397-08002B2CF9AE}" pid="5" name="KSOProductBuildVer">
    <vt:lpwstr>2052-11.8.2.8621</vt:lpwstr>
  </property>
</Properties>
</file>