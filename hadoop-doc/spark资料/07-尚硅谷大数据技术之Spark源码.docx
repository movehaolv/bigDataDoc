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tabs>
          <w:tab w:val="left" w:pos="454"/>
        </w:tabs>
        <w:spacing w:before="21" w:after="0" w:line="240" w:lineRule="auto"/>
        <w:ind w:left="453" w:right="0" w:hanging="233"/>
        <w:jc w:val="left"/>
        <w:outlineLvl w:val="0"/>
        <w:rPr>
          <w:sz w:val="21"/>
        </w:rPr>
      </w:pPr>
      <w:r>
        <w:rPr>
          <w:spacing w:val="-1"/>
          <w:sz w:val="21"/>
        </w:rPr>
        <w:t>环境准备</w:t>
      </w:r>
      <w:r>
        <w:rPr>
          <w:spacing w:val="-6"/>
          <w:sz w:val="21"/>
        </w:rPr>
        <w:t>（Yarn</w:t>
      </w:r>
      <w:r>
        <w:rPr>
          <w:spacing w:val="-5"/>
          <w:sz w:val="21"/>
        </w:rPr>
        <w:t xml:space="preserve"> 集群</w:t>
      </w:r>
      <w:r>
        <w:rPr>
          <w:sz w:val="21"/>
        </w:rPr>
        <w:t>）</w:t>
      </w:r>
    </w:p>
    <w:p>
      <w:pPr>
        <w:pStyle w:val="2"/>
        <w:spacing w:before="236"/>
        <w:ind w:left="640" w:firstLine="0"/>
        <w:outlineLvl w:val="1"/>
      </w:pPr>
      <w:r>
        <w:t>Driver，Executor</w:t>
      </w:r>
    </w:p>
    <w:p>
      <w:pPr>
        <w:pStyle w:val="2"/>
        <w:spacing w:before="4"/>
        <w:ind w:left="0" w:firstLine="0"/>
        <w:rPr>
          <w:sz w:val="6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97790</wp:posOffset>
            </wp:positionV>
            <wp:extent cx="5245735" cy="21234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756" cy="2123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numPr>
          <w:ilvl w:val="0"/>
          <w:numId w:val="1"/>
        </w:numPr>
        <w:tabs>
          <w:tab w:val="left" w:pos="454"/>
        </w:tabs>
        <w:spacing w:before="142" w:after="0" w:line="240" w:lineRule="auto"/>
        <w:ind w:left="453" w:right="0" w:hanging="233"/>
        <w:jc w:val="left"/>
        <w:outlineLvl w:val="0"/>
        <w:rPr>
          <w:sz w:val="21"/>
        </w:rPr>
      </w:pPr>
      <w:r>
        <w:rPr>
          <w:spacing w:val="-1"/>
          <w:sz w:val="21"/>
        </w:rPr>
        <w:t>组件通信</w:t>
      </w:r>
      <w:r>
        <w:rPr>
          <w:sz w:val="21"/>
        </w:rPr>
        <w:t>（Socket）</w:t>
      </w:r>
    </w:p>
    <w:p>
      <w:pPr>
        <w:pStyle w:val="2"/>
        <w:ind w:left="640" w:firstLine="0"/>
        <w:outlineLvl w:val="1"/>
      </w:pPr>
      <w:r>
        <w:t>Driver =&gt; Executor</w:t>
      </w:r>
    </w:p>
    <w:p>
      <w:pPr>
        <w:pStyle w:val="2"/>
        <w:spacing w:before="13"/>
        <w:ind w:left="0" w:firstLine="0"/>
        <w:rPr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161925</wp:posOffset>
            </wp:positionV>
            <wp:extent cx="3938905" cy="23945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638" cy="239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numPr>
          <w:ilvl w:val="0"/>
          <w:numId w:val="1"/>
        </w:numPr>
        <w:tabs>
          <w:tab w:val="left" w:pos="454"/>
        </w:tabs>
        <w:spacing w:before="239" w:after="0" w:line="240" w:lineRule="auto"/>
        <w:ind w:left="453" w:right="0" w:hanging="233"/>
        <w:jc w:val="left"/>
        <w:outlineLvl w:val="0"/>
        <w:rPr>
          <w:sz w:val="21"/>
        </w:rPr>
      </w:pPr>
      <w:r>
        <w:rPr>
          <w:spacing w:val="-2"/>
          <w:sz w:val="21"/>
        </w:rPr>
        <w:t>应用程序的执行</w:t>
      </w:r>
    </w:p>
    <w:p>
      <w:pPr>
        <w:pStyle w:val="10"/>
        <w:numPr>
          <w:ilvl w:val="1"/>
          <w:numId w:val="1"/>
        </w:numPr>
        <w:tabs>
          <w:tab w:val="left" w:pos="1061"/>
        </w:tabs>
        <w:spacing w:before="237" w:after="0" w:line="240" w:lineRule="auto"/>
        <w:ind w:left="1060" w:right="0" w:hanging="420"/>
        <w:jc w:val="left"/>
        <w:outlineLvl w:val="1"/>
        <w:rPr>
          <w:sz w:val="21"/>
        </w:rPr>
      </w:pPr>
      <w:r>
        <w:rPr>
          <w:sz w:val="21"/>
        </w:rPr>
        <w:t>RDD</w:t>
      </w:r>
      <w:r>
        <w:rPr>
          <w:spacing w:val="-6"/>
          <w:sz w:val="21"/>
        </w:rPr>
        <w:t xml:space="preserve"> 依赖</w:t>
      </w:r>
    </w:p>
    <w:p>
      <w:pPr>
        <w:pStyle w:val="2"/>
        <w:spacing w:before="9"/>
        <w:ind w:left="0" w:firstLine="0"/>
        <w:rPr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147955</wp:posOffset>
            </wp:positionV>
            <wp:extent cx="4114800" cy="12141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22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10" w:h="16840"/>
          <w:pgMar w:top="1520" w:right="1280" w:bottom="280" w:left="1580" w:header="720" w:footer="720" w:gutter="0"/>
        </w:sectPr>
      </w:pPr>
    </w:p>
    <w:p>
      <w:pPr>
        <w:pStyle w:val="10"/>
        <w:numPr>
          <w:ilvl w:val="1"/>
          <w:numId w:val="1"/>
        </w:numPr>
        <w:tabs>
          <w:tab w:val="left" w:pos="1061"/>
        </w:tabs>
        <w:spacing w:before="21" w:after="0" w:line="240" w:lineRule="auto"/>
        <w:ind w:left="1060" w:right="0" w:hanging="420"/>
        <w:jc w:val="left"/>
        <w:outlineLvl w:val="1"/>
        <w:rPr>
          <w:sz w:val="21"/>
        </w:rPr>
      </w:pPr>
      <w:r>
        <w:rPr>
          <w:spacing w:val="-1"/>
          <w:sz w:val="21"/>
        </w:rPr>
        <w:t>阶段的划分</w:t>
      </w:r>
    </w:p>
    <w:p>
      <w:pPr>
        <w:pStyle w:val="2"/>
        <w:spacing w:before="6"/>
        <w:ind w:left="0" w:firstLine="0"/>
        <w:rPr>
          <w:sz w:val="8"/>
        </w:rPr>
      </w:pPr>
    </w:p>
    <w:p>
      <w:pPr>
        <w:pStyle w:val="2"/>
        <w:spacing w:before="6"/>
        <w:ind w:left="0" w:firstLine="0"/>
        <w:rPr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121920</wp:posOffset>
            </wp:positionV>
            <wp:extent cx="3858895" cy="185801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049" cy="1857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1061"/>
        </w:tabs>
        <w:autoSpaceDE w:val="0"/>
        <w:autoSpaceDN w:val="0"/>
        <w:spacing w:before="210" w:after="0" w:line="240" w:lineRule="auto"/>
        <w:ind w:right="0" w:rightChars="0"/>
        <w:jc w:val="left"/>
        <w:outlineLvl w:val="1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Job 是以 Action 方法为界，遇到一个 Action 方法则触发一个 Job</w:t>
      </w:r>
      <w:r>
        <w:rPr>
          <w:rStyle w:val="8"/>
          <w:rFonts w:hint="eastAsia" w:ascii="Consolas" w:hAnsi="Consolas" w:eastAsia="宋体" w:cs="Consolas"/>
          <w:i w:val="0"/>
          <w:caps w:val="0"/>
          <w:color w:val="121212"/>
          <w:spacing w:val="0"/>
          <w:sz w:val="18"/>
          <w:szCs w:val="18"/>
          <w:shd w:val="clear" w:fill="F6F6F6"/>
          <w:lang w:eastAsia="zh-CN"/>
        </w:rPr>
        <w:t>。</w:t>
      </w: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一个job中只有一个ResultStage，最后一个 Stage 即为 ResultStage 其他的都是ShuffleMapStage</w:t>
      </w:r>
    </w:p>
    <w:p>
      <w:pPr>
        <w:pStyle w:val="10"/>
        <w:widowControl w:val="0"/>
        <w:numPr>
          <w:ilvl w:val="0"/>
          <w:numId w:val="0"/>
        </w:numPr>
        <w:tabs>
          <w:tab w:val="left" w:pos="1061"/>
        </w:tabs>
        <w:autoSpaceDE w:val="0"/>
        <w:autoSpaceDN w:val="0"/>
        <w:spacing w:before="210" w:after="0" w:line="240" w:lineRule="auto"/>
        <w:ind w:right="0" w:rightChars="0"/>
        <w:jc w:val="left"/>
        <w:outlineLvl w:val="1"/>
        <w:rPr>
          <w:rStyle w:val="8"/>
          <w:rFonts w:hint="default" w:ascii="Consolas" w:hAnsi="Consolas" w:eastAsia="宋体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Job----&gt; 一个或多个stage---&gt; 一个或多个task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2种类型：1）result task类型，最后一个task，2是shuffleMapTask类型，除了最后一个task都是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Style w:val="10"/>
        <w:widowControl w:val="0"/>
        <w:numPr>
          <w:ilvl w:val="0"/>
          <w:numId w:val="0"/>
        </w:numPr>
        <w:tabs>
          <w:tab w:val="left" w:pos="1061"/>
        </w:tabs>
        <w:autoSpaceDE w:val="0"/>
        <w:autoSpaceDN w:val="0"/>
        <w:spacing w:before="210" w:after="0" w:line="240" w:lineRule="auto"/>
        <w:ind w:right="0" w:rightChars="0"/>
        <w:jc w:val="left"/>
        <w:outlineLvl w:val="1"/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fldChar w:fldCharType="begin"/>
      </w:r>
      <w:r>
        <w:rPr>
          <w:rStyle w:val="8"/>
          <w:rFonts w:hint="eastAsia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instrText xml:space="preserve"> HYPERLINK "https://zhuanlan.zhihu.com/p/470482936" </w:instrText>
      </w:r>
      <w:r>
        <w:rPr>
          <w:rStyle w:val="8"/>
          <w:rFonts w:hint="eastAsia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fldChar w:fldCharType="separate"/>
      </w:r>
      <w:r>
        <w:rPr>
          <w:rStyle w:val="6"/>
          <w:rFonts w:hint="eastAsia" w:ascii="Consolas" w:hAnsi="Consolas" w:eastAsia="Consolas" w:cs="Consolas"/>
          <w:i w:val="0"/>
          <w:caps w:val="0"/>
          <w:spacing w:val="0"/>
          <w:sz w:val="18"/>
          <w:szCs w:val="18"/>
          <w:shd w:val="clear" w:fill="F6F6F6"/>
        </w:rPr>
        <w:t>https://zhuanlan.zhihu.com/p/470482936</w:t>
      </w:r>
      <w:r>
        <w:rPr>
          <w:rStyle w:val="8"/>
          <w:rFonts w:hint="eastAsia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fldChar w:fldCharType="end"/>
      </w:r>
      <w:bookmarkStart w:id="0" w:name="_GoBack"/>
      <w:bookmarkEnd w:id="0"/>
    </w:p>
    <w:p>
      <w:pPr>
        <w:pStyle w:val="10"/>
        <w:numPr>
          <w:ilvl w:val="1"/>
          <w:numId w:val="1"/>
        </w:numPr>
        <w:tabs>
          <w:tab w:val="left" w:pos="1061"/>
        </w:tabs>
        <w:spacing w:before="210" w:after="0" w:line="240" w:lineRule="auto"/>
        <w:ind w:left="1060" w:right="0" w:hanging="420"/>
        <w:jc w:val="left"/>
        <w:outlineLvl w:val="1"/>
        <w:rPr>
          <w:sz w:val="21"/>
        </w:rPr>
      </w:pPr>
      <w:r>
        <w:rPr>
          <w:spacing w:val="-1"/>
          <w:sz w:val="21"/>
        </w:rPr>
        <w:t>任务的切分</w:t>
      </w:r>
    </w:p>
    <w:p>
      <w:pPr>
        <w:pStyle w:val="10"/>
        <w:numPr>
          <w:ilvl w:val="1"/>
          <w:numId w:val="1"/>
        </w:numPr>
        <w:tabs>
          <w:tab w:val="left" w:pos="1061"/>
        </w:tabs>
        <w:spacing w:before="237" w:after="0" w:line="240" w:lineRule="auto"/>
        <w:ind w:left="1060" w:right="0" w:hanging="420"/>
        <w:jc w:val="left"/>
        <w:rPr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481965</wp:posOffset>
            </wp:positionV>
            <wp:extent cx="5268595" cy="156019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1"/>
        </w:rPr>
        <w:t>任务的调度</w:t>
      </w:r>
    </w:p>
    <w:p>
      <w:pPr>
        <w:pStyle w:val="10"/>
        <w:numPr>
          <w:ilvl w:val="1"/>
          <w:numId w:val="1"/>
        </w:numPr>
        <w:tabs>
          <w:tab w:val="left" w:pos="1061"/>
        </w:tabs>
        <w:spacing w:before="112" w:after="0" w:line="240" w:lineRule="auto"/>
        <w:ind w:left="1060" w:right="0" w:hanging="420"/>
        <w:jc w:val="left"/>
        <w:outlineLvl w:val="1"/>
        <w:rPr>
          <w:sz w:val="21"/>
        </w:rPr>
      </w:pPr>
      <w:r>
        <w:rPr>
          <w:spacing w:val="-1"/>
          <w:sz w:val="21"/>
        </w:rPr>
        <w:t>任务的执行</w:t>
      </w:r>
    </w:p>
    <w:p>
      <w:pPr>
        <w:pStyle w:val="2"/>
        <w:spacing w:before="8"/>
        <w:ind w:left="0" w:firstLine="0"/>
        <w:rPr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111760</wp:posOffset>
            </wp:positionV>
            <wp:extent cx="3495040" cy="188849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4920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numPr>
          <w:ilvl w:val="0"/>
          <w:numId w:val="1"/>
        </w:numPr>
        <w:tabs>
          <w:tab w:val="left" w:pos="454"/>
        </w:tabs>
        <w:spacing w:before="178" w:after="0" w:line="240" w:lineRule="auto"/>
        <w:ind w:left="453" w:right="0" w:hanging="233"/>
        <w:jc w:val="left"/>
        <w:outlineLvl w:val="0"/>
        <w:rPr>
          <w:sz w:val="21"/>
        </w:rPr>
      </w:pPr>
      <w:r>
        <w:rPr>
          <w:sz w:val="21"/>
        </w:rPr>
        <w:t>Shuffle</w:t>
      </w:r>
    </w:p>
    <w:p>
      <w:pPr>
        <w:pStyle w:val="10"/>
        <w:numPr>
          <w:ilvl w:val="1"/>
          <w:numId w:val="1"/>
        </w:numPr>
        <w:tabs>
          <w:tab w:val="left" w:pos="1061"/>
        </w:tabs>
        <w:spacing w:before="237" w:after="0" w:line="240" w:lineRule="auto"/>
        <w:ind w:left="1060" w:right="0" w:hanging="420"/>
        <w:jc w:val="left"/>
        <w:outlineLvl w:val="1"/>
        <w:rPr>
          <w:sz w:val="21"/>
        </w:rPr>
      </w:pPr>
      <w:r>
        <w:rPr>
          <w:sz w:val="21"/>
        </w:rPr>
        <w:t>Shuffle</w:t>
      </w:r>
      <w:r>
        <w:rPr>
          <w:spacing w:val="-4"/>
          <w:sz w:val="21"/>
        </w:rPr>
        <w:t xml:space="preserve"> 的原理和执行过程</w:t>
      </w:r>
    </w:p>
    <w:p>
      <w:pPr>
        <w:pStyle w:val="10"/>
        <w:numPr>
          <w:ilvl w:val="2"/>
          <w:numId w:val="1"/>
        </w:numPr>
        <w:tabs>
          <w:tab w:val="left" w:pos="1480"/>
          <w:tab w:val="left" w:pos="1481"/>
        </w:tabs>
        <w:spacing w:before="237" w:after="0" w:line="240" w:lineRule="auto"/>
        <w:ind w:left="1480" w:right="0" w:hanging="420"/>
        <w:jc w:val="left"/>
        <w:outlineLvl w:val="1"/>
        <w:rPr>
          <w:sz w:val="21"/>
        </w:rPr>
      </w:pPr>
      <w:r>
        <w:rPr>
          <w:sz w:val="21"/>
        </w:rPr>
        <w:t>shuffleWriterProcessor（</w:t>
      </w:r>
      <w:r>
        <w:rPr>
          <w:spacing w:val="-3"/>
          <w:sz w:val="21"/>
        </w:rPr>
        <w:t>写处理器</w:t>
      </w:r>
      <w:r>
        <w:rPr>
          <w:sz w:val="21"/>
        </w:rPr>
        <w:t>）</w:t>
      </w:r>
    </w:p>
    <w:p>
      <w:pPr>
        <w:pStyle w:val="10"/>
        <w:numPr>
          <w:ilvl w:val="2"/>
          <w:numId w:val="1"/>
        </w:numPr>
        <w:tabs>
          <w:tab w:val="left" w:pos="1480"/>
          <w:tab w:val="left" w:pos="1481"/>
        </w:tabs>
        <w:spacing w:before="237" w:after="0" w:line="240" w:lineRule="auto"/>
        <w:ind w:left="1480" w:right="0" w:hanging="420"/>
        <w:jc w:val="left"/>
        <w:outlineLvl w:val="1"/>
        <w:rPr>
          <w:sz w:val="21"/>
        </w:rPr>
      </w:pPr>
      <w:r>
        <w:rPr>
          <w:sz w:val="21"/>
        </w:rPr>
        <w:t>ShuffleManager: Hash</w:t>
      </w:r>
      <w:r>
        <w:rPr>
          <w:spacing w:val="-1"/>
          <w:sz w:val="21"/>
        </w:rPr>
        <w:t xml:space="preserve">(早期) </w:t>
      </w:r>
      <w:r>
        <w:rPr>
          <w:sz w:val="21"/>
        </w:rPr>
        <w:t>&amp;</w:t>
      </w:r>
      <w:r>
        <w:rPr>
          <w:spacing w:val="1"/>
          <w:sz w:val="21"/>
        </w:rPr>
        <w:t xml:space="preserve"> </w:t>
      </w:r>
      <w:r>
        <w:rPr>
          <w:sz w:val="21"/>
        </w:rPr>
        <w:t>Sort（</w:t>
      </w:r>
      <w:r>
        <w:rPr>
          <w:spacing w:val="-2"/>
          <w:sz w:val="21"/>
        </w:rPr>
        <w:t>当前</w:t>
      </w:r>
      <w:r>
        <w:rPr>
          <w:sz w:val="21"/>
        </w:rPr>
        <w:t>）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20" w:right="1280" w:bottom="280" w:left="1580" w:header="720" w:footer="720" w:gutter="0"/>
        </w:sectPr>
      </w:pPr>
    </w:p>
    <w:tbl>
      <w:tblPr>
        <w:tblStyle w:val="4"/>
        <w:tblW w:w="8525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3"/>
        <w:gridCol w:w="3027"/>
        <w:gridCol w:w="26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833" w:type="dxa"/>
            <w:shd w:val="clear" w:color="auto" w:fill="E7E6E6"/>
          </w:tcPr>
          <w:p>
            <w:pPr>
              <w:pStyle w:val="11"/>
              <w:spacing w:before="119"/>
              <w:rPr>
                <w:sz w:val="21"/>
              </w:rPr>
            </w:pPr>
            <w:r>
              <w:rPr>
                <w:sz w:val="21"/>
              </w:rPr>
              <w:t>处理器</w:t>
            </w:r>
          </w:p>
        </w:tc>
        <w:tc>
          <w:tcPr>
            <w:tcW w:w="3027" w:type="dxa"/>
            <w:shd w:val="clear" w:color="auto" w:fill="E7E6E6"/>
          </w:tcPr>
          <w:p>
            <w:pPr>
              <w:pStyle w:val="11"/>
              <w:spacing w:before="119"/>
              <w:rPr>
                <w:sz w:val="21"/>
              </w:rPr>
            </w:pPr>
            <w:r>
              <w:rPr>
                <w:sz w:val="21"/>
              </w:rPr>
              <w:t>写对象</w:t>
            </w:r>
          </w:p>
        </w:tc>
        <w:tc>
          <w:tcPr>
            <w:tcW w:w="2665" w:type="dxa"/>
            <w:shd w:val="clear" w:color="auto" w:fill="E7E6E6"/>
          </w:tcPr>
          <w:p>
            <w:pPr>
              <w:pStyle w:val="11"/>
              <w:spacing w:before="119"/>
              <w:rPr>
                <w:sz w:val="21"/>
              </w:rPr>
            </w:pPr>
            <w:r>
              <w:rPr>
                <w:sz w:val="21"/>
              </w:rPr>
              <w:t>判断条件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2833" w:type="dxa"/>
          </w:tcPr>
          <w:p>
            <w:pPr>
              <w:pStyle w:val="11"/>
              <w:rPr>
                <w:sz w:val="15"/>
              </w:rPr>
            </w:pPr>
            <w:r>
              <w:rPr>
                <w:sz w:val="15"/>
              </w:rPr>
              <w:t>SerializedShuffleHandle</w:t>
            </w:r>
          </w:p>
        </w:tc>
        <w:tc>
          <w:tcPr>
            <w:tcW w:w="3027" w:type="dxa"/>
          </w:tcPr>
          <w:p>
            <w:pPr>
              <w:pStyle w:val="11"/>
              <w:rPr>
                <w:sz w:val="15"/>
              </w:rPr>
            </w:pPr>
            <w:r>
              <w:rPr>
                <w:sz w:val="15"/>
              </w:rPr>
              <w:t>UnsafeShuffleWriter</w:t>
            </w:r>
          </w:p>
        </w:tc>
        <w:tc>
          <w:tcPr>
            <w:tcW w:w="2665" w:type="dxa"/>
          </w:tcPr>
          <w:p>
            <w:pPr>
              <w:pStyle w:val="11"/>
              <w:numPr>
                <w:ilvl w:val="0"/>
                <w:numId w:val="2"/>
              </w:numPr>
              <w:tabs>
                <w:tab w:val="left" w:pos="273"/>
              </w:tabs>
              <w:spacing w:before="18" w:after="0" w:line="271" w:lineRule="auto"/>
              <w:ind w:left="107" w:right="95" w:firstLine="0"/>
              <w:jc w:val="left"/>
              <w:rPr>
                <w:sz w:val="15"/>
              </w:rPr>
            </w:pPr>
            <w:r>
              <w:rPr>
                <w:sz w:val="15"/>
              </w:rPr>
              <w:t>序列化规则支持重定位操作</w:t>
            </w:r>
            <w:r>
              <w:rPr>
                <w:spacing w:val="-4"/>
                <w:sz w:val="15"/>
              </w:rPr>
              <w:t xml:space="preserve">（java </w:t>
            </w:r>
            <w:r>
              <w:rPr>
                <w:spacing w:val="-3"/>
                <w:sz w:val="15"/>
              </w:rPr>
              <w:t>序列化不支持，KRYO</w:t>
            </w:r>
            <w:r>
              <w:rPr>
                <w:spacing w:val="-4"/>
                <w:sz w:val="15"/>
              </w:rPr>
              <w:t xml:space="preserve"> 支持</w:t>
            </w:r>
            <w:r>
              <w:rPr>
                <w:sz w:val="15"/>
              </w:rPr>
              <w:t>）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273"/>
              </w:tabs>
              <w:spacing w:before="0" w:after="0" w:line="276" w:lineRule="exact"/>
              <w:ind w:left="272" w:right="0" w:hanging="16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不能使用预聚合</w:t>
            </w:r>
          </w:p>
          <w:p>
            <w:pPr>
              <w:pStyle w:val="11"/>
              <w:numPr>
                <w:ilvl w:val="0"/>
                <w:numId w:val="2"/>
              </w:numPr>
              <w:tabs>
                <w:tab w:val="left" w:pos="273"/>
              </w:tabs>
              <w:spacing w:before="35" w:after="0" w:line="240" w:lineRule="auto"/>
              <w:ind w:left="272" w:right="0" w:hanging="165"/>
              <w:jc w:val="left"/>
              <w:rPr>
                <w:sz w:val="15"/>
              </w:rPr>
            </w:pPr>
            <w:r>
              <w:rPr>
                <w:spacing w:val="10"/>
                <w:sz w:val="15"/>
              </w:rPr>
              <w:t>如果下游的分区数量小于或等于</w:t>
            </w:r>
          </w:p>
          <w:p>
            <w:pPr>
              <w:pStyle w:val="11"/>
              <w:spacing w:before="36" w:line="274" w:lineRule="exact"/>
              <w:rPr>
                <w:sz w:val="15"/>
              </w:rPr>
            </w:pPr>
            <w:r>
              <w:rPr>
                <w:sz w:val="15"/>
              </w:rPr>
              <w:t>16777216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33" w:type="dxa"/>
          </w:tcPr>
          <w:p>
            <w:pPr>
              <w:pStyle w:val="11"/>
              <w:rPr>
                <w:sz w:val="15"/>
              </w:rPr>
            </w:pPr>
            <w:r>
              <w:rPr>
                <w:sz w:val="15"/>
              </w:rPr>
              <w:t>BypassMergeSortShuffleHandle</w:t>
            </w:r>
          </w:p>
        </w:tc>
        <w:tc>
          <w:tcPr>
            <w:tcW w:w="3027" w:type="dxa"/>
          </w:tcPr>
          <w:p>
            <w:pPr>
              <w:pStyle w:val="11"/>
              <w:rPr>
                <w:sz w:val="15"/>
              </w:rPr>
            </w:pPr>
            <w:r>
              <w:rPr>
                <w:sz w:val="15"/>
              </w:rPr>
              <w:t>BypassMergeSortShuffleWriter</w:t>
            </w:r>
          </w:p>
        </w:tc>
        <w:tc>
          <w:tcPr>
            <w:tcW w:w="2665" w:type="dxa"/>
          </w:tcPr>
          <w:p>
            <w:pPr>
              <w:pStyle w:val="11"/>
              <w:numPr>
                <w:ilvl w:val="0"/>
                <w:numId w:val="3"/>
              </w:numPr>
              <w:tabs>
                <w:tab w:val="left" w:pos="273"/>
              </w:tabs>
              <w:spacing w:before="18" w:after="0" w:line="240" w:lineRule="auto"/>
              <w:ind w:left="272" w:right="0" w:hanging="16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不能使用预聚合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273"/>
              </w:tabs>
              <w:spacing w:before="35" w:after="0" w:line="240" w:lineRule="auto"/>
              <w:ind w:left="272" w:right="0" w:hanging="165"/>
              <w:jc w:val="left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如果下游的分区数量小于等于 </w:t>
            </w:r>
            <w:r>
              <w:rPr>
                <w:sz w:val="15"/>
              </w:rPr>
              <w:t>200</w:t>
            </w:r>
          </w:p>
          <w:p>
            <w:pPr>
              <w:pStyle w:val="11"/>
              <w:spacing w:before="36" w:line="274" w:lineRule="exact"/>
              <w:rPr>
                <w:sz w:val="15"/>
              </w:rPr>
            </w:pPr>
            <w:r>
              <w:rPr>
                <w:sz w:val="15"/>
              </w:rPr>
              <w:t>（可配）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833" w:type="dxa"/>
          </w:tcPr>
          <w:p>
            <w:pPr>
              <w:pStyle w:val="11"/>
              <w:spacing w:before="21" w:line="274" w:lineRule="exact"/>
              <w:rPr>
                <w:sz w:val="15"/>
              </w:rPr>
            </w:pPr>
            <w:r>
              <w:rPr>
                <w:sz w:val="15"/>
              </w:rPr>
              <w:t>BaseShuffleHandle</w:t>
            </w:r>
          </w:p>
        </w:tc>
        <w:tc>
          <w:tcPr>
            <w:tcW w:w="3027" w:type="dxa"/>
          </w:tcPr>
          <w:p>
            <w:pPr>
              <w:pStyle w:val="11"/>
              <w:spacing w:before="21" w:line="274" w:lineRule="exact"/>
              <w:rPr>
                <w:b/>
                <w:sz w:val="15"/>
              </w:rPr>
            </w:pPr>
            <w:r>
              <w:rPr>
                <w:b/>
                <w:color w:val="0000FF"/>
                <w:sz w:val="15"/>
              </w:rPr>
              <w:t>SortShuffleWriter</w:t>
            </w:r>
          </w:p>
        </w:tc>
        <w:tc>
          <w:tcPr>
            <w:tcW w:w="2665" w:type="dxa"/>
          </w:tcPr>
          <w:p>
            <w:pPr>
              <w:pStyle w:val="11"/>
              <w:spacing w:before="21" w:line="274" w:lineRule="exact"/>
              <w:rPr>
                <w:sz w:val="15"/>
              </w:rPr>
            </w:pPr>
            <w:r>
              <w:rPr>
                <w:sz w:val="15"/>
              </w:rPr>
              <w:t>其他情况</w:t>
            </w:r>
          </w:p>
        </w:tc>
      </w:tr>
    </w:tbl>
    <w:p>
      <w:pPr>
        <w:pStyle w:val="2"/>
        <w:spacing w:before="0"/>
        <w:ind w:left="0" w:firstLine="0"/>
        <w:rPr>
          <w:sz w:val="20"/>
        </w:rPr>
      </w:pPr>
    </w:p>
    <w:p>
      <w:pPr>
        <w:pStyle w:val="2"/>
        <w:spacing w:before="14"/>
        <w:ind w:left="0" w:firstLine="0"/>
        <w:rPr>
          <w:sz w:val="17"/>
        </w:rPr>
      </w:pPr>
    </w:p>
    <w:p>
      <w:pPr>
        <w:pStyle w:val="10"/>
        <w:numPr>
          <w:ilvl w:val="1"/>
          <w:numId w:val="1"/>
        </w:numPr>
        <w:tabs>
          <w:tab w:val="left" w:pos="1061"/>
        </w:tabs>
        <w:spacing w:before="47" w:after="0" w:line="240" w:lineRule="auto"/>
        <w:ind w:left="1060" w:right="0" w:hanging="420"/>
        <w:jc w:val="left"/>
        <w:outlineLvl w:val="1"/>
        <w:rPr>
          <w:sz w:val="21"/>
        </w:rPr>
      </w:pPr>
      <w:r>
        <w:rPr>
          <w:sz w:val="21"/>
        </w:rPr>
        <w:t>Shuffle</w:t>
      </w:r>
      <w:r>
        <w:rPr>
          <w:spacing w:val="-4"/>
          <w:sz w:val="21"/>
        </w:rPr>
        <w:t xml:space="preserve"> 写磁盘</w:t>
      </w:r>
    </w:p>
    <w:p>
      <w:pPr>
        <w:pStyle w:val="10"/>
        <w:numPr>
          <w:ilvl w:val="1"/>
          <w:numId w:val="1"/>
        </w:numPr>
        <w:tabs>
          <w:tab w:val="left" w:pos="1061"/>
        </w:tabs>
        <w:spacing w:before="236" w:after="0" w:line="240" w:lineRule="auto"/>
        <w:ind w:left="1060" w:right="0" w:hanging="420"/>
        <w:jc w:val="left"/>
        <w:outlineLvl w:val="1"/>
        <w:rPr>
          <w:sz w:val="21"/>
        </w:rPr>
      </w:pPr>
      <w:r>
        <w:rPr>
          <w:sz w:val="21"/>
        </w:rPr>
        <w:t>Shuffle</w:t>
      </w:r>
      <w:r>
        <w:rPr>
          <w:spacing w:val="-4"/>
          <w:sz w:val="21"/>
        </w:rPr>
        <w:t xml:space="preserve"> 读取磁盘</w:t>
      </w:r>
    </w:p>
    <w:p>
      <w:pPr>
        <w:pStyle w:val="10"/>
        <w:numPr>
          <w:ilvl w:val="0"/>
          <w:numId w:val="1"/>
        </w:numPr>
        <w:tabs>
          <w:tab w:val="left" w:pos="454"/>
        </w:tabs>
        <w:spacing w:before="237" w:after="0" w:line="240" w:lineRule="auto"/>
        <w:ind w:left="453" w:right="0" w:hanging="233"/>
        <w:jc w:val="left"/>
        <w:outlineLvl w:val="0"/>
        <w:rPr>
          <w:sz w:val="21"/>
        </w:rPr>
      </w:pPr>
      <w:r>
        <w:rPr>
          <w:spacing w:val="-1"/>
          <w:sz w:val="21"/>
        </w:rPr>
        <w:t>内存的管理</w:t>
      </w:r>
    </w:p>
    <w:p>
      <w:pPr>
        <w:pStyle w:val="10"/>
        <w:numPr>
          <w:ilvl w:val="1"/>
          <w:numId w:val="1"/>
        </w:numPr>
        <w:tabs>
          <w:tab w:val="left" w:pos="1061"/>
        </w:tabs>
        <w:spacing w:before="237" w:after="0" w:line="240" w:lineRule="auto"/>
        <w:ind w:left="1060" w:right="0" w:hanging="420"/>
        <w:jc w:val="left"/>
        <w:outlineLvl w:val="1"/>
        <w:rPr>
          <w:sz w:val="21"/>
        </w:rPr>
      </w:pPr>
      <w:r>
        <w:rPr>
          <w:spacing w:val="-1"/>
          <w:sz w:val="21"/>
        </w:rPr>
        <w:t>内存的分类</w:t>
      </w:r>
    </w:p>
    <w:p>
      <w:pPr>
        <w:pStyle w:val="10"/>
        <w:numPr>
          <w:ilvl w:val="1"/>
          <w:numId w:val="1"/>
        </w:numPr>
        <w:tabs>
          <w:tab w:val="left" w:pos="1061"/>
        </w:tabs>
        <w:spacing w:before="238" w:after="0" w:line="240" w:lineRule="auto"/>
        <w:ind w:left="1060" w:right="0" w:hanging="420"/>
        <w:jc w:val="left"/>
        <w:outlineLvl w:val="1"/>
        <w:rPr>
          <w:sz w:val="21"/>
        </w:rPr>
      </w:pPr>
      <w:r>
        <w:rPr>
          <w:spacing w:val="-1"/>
          <w:sz w:val="21"/>
        </w:rPr>
        <w:t>内存的配置</w:t>
      </w:r>
    </w:p>
    <w:sectPr>
      <w:pgSz w:w="11910" w:h="16840"/>
      <w:pgMar w:top="1420" w:right="128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7" w:hanging="166"/>
        <w:jc w:val="left"/>
      </w:pPr>
      <w:rPr>
        <w:rFonts w:hint="default" w:ascii="微软雅黑" w:hAnsi="微软雅黑" w:eastAsia="微软雅黑" w:cs="微软雅黑"/>
        <w:w w:val="100"/>
        <w:sz w:val="15"/>
        <w:szCs w:val="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55" w:hanging="16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611" w:hanging="16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866" w:hanging="16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122" w:hanging="16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377" w:hanging="16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633" w:hanging="16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888" w:hanging="16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144" w:hanging="16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53" w:hanging="233"/>
        <w:jc w:val="left"/>
      </w:pPr>
      <w:rPr>
        <w:rFonts w:hint="default" w:ascii="微软雅黑" w:hAnsi="微软雅黑" w:eastAsia="微软雅黑" w:cs="微软雅黑"/>
        <w:w w:val="100"/>
        <w:sz w:val="21"/>
        <w:szCs w:val="21"/>
        <w:lang w:val="en-US" w:eastAsia="en-US" w:bidi="en-US"/>
      </w:rPr>
    </w:lvl>
    <w:lvl w:ilvl="1" w:tentative="0">
      <w:start w:val="1"/>
      <w:numFmt w:val="decimal"/>
      <w:lvlText w:val="(%2)"/>
      <w:lvlJc w:val="left"/>
      <w:pPr>
        <w:ind w:left="1060" w:hanging="420"/>
        <w:jc w:val="left"/>
      </w:pPr>
      <w:rPr>
        <w:rFonts w:hint="default" w:ascii="微软雅黑" w:hAnsi="微软雅黑" w:eastAsia="微软雅黑" w:cs="微软雅黑"/>
        <w:spacing w:val="-1"/>
        <w:w w:val="100"/>
        <w:sz w:val="21"/>
        <w:szCs w:val="21"/>
        <w:lang w:val="en-US" w:eastAsia="en-US" w:bidi="en-US"/>
      </w:rPr>
    </w:lvl>
    <w:lvl w:ilvl="2" w:tentative="0">
      <w:start w:val="0"/>
      <w:numFmt w:val="bullet"/>
      <w:lvlText w:val=""/>
      <w:lvlJc w:val="left"/>
      <w:pPr>
        <w:ind w:left="1480" w:hanging="42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2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71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17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63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09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54" w:hanging="420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72" w:hanging="166"/>
        <w:jc w:val="left"/>
      </w:pPr>
      <w:rPr>
        <w:rFonts w:hint="default" w:ascii="微软雅黑" w:hAnsi="微软雅黑" w:eastAsia="微软雅黑" w:cs="微软雅黑"/>
        <w:w w:val="100"/>
        <w:sz w:val="15"/>
        <w:szCs w:val="1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517" w:hanging="16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55" w:hanging="16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992" w:hanging="16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230" w:hanging="16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467" w:hanging="16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705" w:hanging="16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942" w:hanging="16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180" w:hanging="16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B57377C"/>
    <w:rsid w:val="2DF50499"/>
    <w:rsid w:val="37CA40E4"/>
    <w:rsid w:val="3F856AC8"/>
    <w:rsid w:val="5C633D33"/>
    <w:rsid w:val="5F8750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237"/>
      <w:ind w:left="1060" w:hanging="420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  <w:style w:type="table" w:customStyle="1" w:styleId="9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37"/>
      <w:ind w:left="1060" w:hanging="42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1">
    <w:name w:val="Table Paragraph"/>
    <w:basedOn w:val="1"/>
    <w:qFormat/>
    <w:uiPriority w:val="1"/>
    <w:pPr>
      <w:spacing w:before="18"/>
      <w:ind w:left="107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2020-12-25T04:55:00Z</dcterms:created>
  <dc:creator>18801</dc:creator>
  <cp:lastModifiedBy>lvhao-004</cp:lastModifiedBy>
  <dcterms:modified xsi:type="dcterms:W3CDTF">2022-05-19T03:16:19Z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2020-12-25T00:00:00Z</vt:filetime>
  </property>
  <property fmtid="{D5CDD505-2E9C-101B-9397-08002B2CF9AE}" pid="5" name="KSOProductBuildVer">
    <vt:lpwstr>2052-11.8.2.8621</vt:lpwstr>
  </property>
</Properties>
</file>